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848" w:rsidRDefault="00485848">
      <w:pPr>
        <w:autoSpaceDE w:val="0"/>
        <w:autoSpaceDN w:val="0"/>
        <w:spacing w:after="134" w:line="220" w:lineRule="exact"/>
      </w:pPr>
    </w:p>
    <w:p w:rsidR="00485848" w:rsidRDefault="007D03A6">
      <w:pPr>
        <w:autoSpaceDE w:val="0"/>
        <w:autoSpaceDN w:val="0"/>
        <w:spacing w:after="0" w:line="240" w:lineRule="auto"/>
        <w:ind w:left="234"/>
      </w:pPr>
      <w:r>
        <w:rPr>
          <w:noProof/>
        </w:rPr>
        <w:drawing>
          <wp:inline distT="0" distB="0" distL="0" distR="0">
            <wp:extent cx="5937250" cy="68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937250" cy="681990"/>
                    </a:xfrm>
                    <a:prstGeom prst="rect">
                      <a:avLst/>
                    </a:prstGeom>
                  </pic:spPr>
                </pic:pic>
              </a:graphicData>
            </a:graphic>
          </wp:inline>
        </w:drawing>
      </w:r>
    </w:p>
    <w:p w:rsidR="00485848" w:rsidRDefault="007D03A6">
      <w:pPr>
        <w:autoSpaceDE w:val="0"/>
        <w:autoSpaceDN w:val="0"/>
        <w:spacing w:before="3022" w:after="0" w:line="500" w:lineRule="exact"/>
        <w:jc w:val="center"/>
      </w:pPr>
      <w:r>
        <w:rPr>
          <w:rFonts w:ascii="TimesNewRomanPS" w:eastAsia="TimesNewRomanPS" w:hAnsi="TimesNewRomanPS"/>
          <w:b/>
          <w:color w:val="000000"/>
          <w:sz w:val="36"/>
        </w:rPr>
        <w:t xml:space="preserve">ОТЧЕТ ОБ ОЦЕНКЕ № О-0912/2022 </w:t>
      </w:r>
    </w:p>
    <w:p w:rsidR="00485848" w:rsidRDefault="007D03A6">
      <w:pPr>
        <w:autoSpaceDE w:val="0"/>
        <w:autoSpaceDN w:val="0"/>
        <w:spacing w:after="0" w:line="498" w:lineRule="exact"/>
        <w:jc w:val="center"/>
      </w:pPr>
      <w:r>
        <w:rPr>
          <w:rFonts w:ascii="TimesNewRomanPS" w:eastAsia="TimesNewRomanPS" w:hAnsi="TimesNewRomanPS"/>
          <w:b/>
          <w:color w:val="000000"/>
          <w:sz w:val="36"/>
        </w:rPr>
        <w:t xml:space="preserve"> рыночной стоимости исключительного права на </w:t>
      </w:r>
    </w:p>
    <w:p w:rsidR="00485848" w:rsidRDefault="007D03A6">
      <w:pPr>
        <w:autoSpaceDE w:val="0"/>
        <w:autoSpaceDN w:val="0"/>
        <w:spacing w:before="34" w:after="0" w:line="400" w:lineRule="exact"/>
        <w:jc w:val="center"/>
      </w:pPr>
      <w:r>
        <w:rPr>
          <w:rFonts w:ascii="TimesNewRomanPS" w:eastAsia="TimesNewRomanPS" w:hAnsi="TimesNewRomanPS"/>
          <w:b/>
          <w:color w:val="000000"/>
          <w:sz w:val="36"/>
        </w:rPr>
        <w:t xml:space="preserve">англоязычную версию программного обеспечения </w:t>
      </w:r>
    </w:p>
    <w:p w:rsidR="00485848" w:rsidRDefault="007D03A6">
      <w:pPr>
        <w:autoSpaceDE w:val="0"/>
        <w:autoSpaceDN w:val="0"/>
        <w:spacing w:before="20" w:after="4782" w:line="500" w:lineRule="exact"/>
        <w:jc w:val="center"/>
      </w:pPr>
      <w:r>
        <w:rPr>
          <w:rFonts w:ascii="TimesNewRomanPS" w:eastAsia="TimesNewRomanPS" w:hAnsi="TimesNewRomanPS"/>
          <w:b/>
          <w:color w:val="000000"/>
          <w:sz w:val="36"/>
        </w:rPr>
        <w:t xml:space="preserve">«tNAVIGATOR», принадлежащего ООО «РфД» </w:t>
      </w:r>
    </w:p>
    <w:tbl>
      <w:tblPr>
        <w:tblW w:w="0" w:type="auto"/>
        <w:tblInd w:w="400" w:type="dxa"/>
        <w:tblLayout w:type="fixed"/>
        <w:tblLook w:val="04A0" w:firstRow="1" w:lastRow="0" w:firstColumn="1" w:lastColumn="0" w:noHBand="0" w:noVBand="1"/>
      </w:tblPr>
      <w:tblGrid>
        <w:gridCol w:w="3968"/>
        <w:gridCol w:w="4160"/>
      </w:tblGrid>
      <w:tr w:rsidR="00485848">
        <w:trPr>
          <w:trHeight w:hRule="exact" w:val="476"/>
        </w:trPr>
        <w:tc>
          <w:tcPr>
            <w:tcW w:w="39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left="108"/>
            </w:pPr>
            <w:r>
              <w:rPr>
                <w:rFonts w:ascii="TimesNewRomanPSMT" w:eastAsia="TimesNewRomanPSMT" w:hAnsi="TimesNewRomanPSMT"/>
                <w:color w:val="000000"/>
                <w:sz w:val="20"/>
              </w:rPr>
              <w:t xml:space="preserve">Порядковый номер отчета: </w:t>
            </w:r>
          </w:p>
        </w:tc>
        <w:tc>
          <w:tcPr>
            <w:tcW w:w="416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left="106"/>
            </w:pPr>
            <w:r>
              <w:rPr>
                <w:rFonts w:ascii="TimesNewRomanPSMT" w:eastAsia="TimesNewRomanPSMT" w:hAnsi="TimesNewRomanPSMT"/>
                <w:color w:val="000000"/>
                <w:sz w:val="20"/>
              </w:rPr>
              <w:t xml:space="preserve">О-0912/2022 </w:t>
            </w:r>
          </w:p>
        </w:tc>
      </w:tr>
      <w:tr w:rsidR="00485848">
        <w:trPr>
          <w:trHeight w:hRule="exact" w:val="472"/>
        </w:trPr>
        <w:tc>
          <w:tcPr>
            <w:tcW w:w="39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8"/>
            </w:pPr>
            <w:r>
              <w:rPr>
                <w:rFonts w:ascii="TimesNewRomanPSMT" w:eastAsia="TimesNewRomanPSMT" w:hAnsi="TimesNewRomanPSMT"/>
                <w:color w:val="000000"/>
                <w:sz w:val="20"/>
              </w:rPr>
              <w:t xml:space="preserve">Дата составления отчета: </w:t>
            </w:r>
          </w:p>
        </w:tc>
        <w:tc>
          <w:tcPr>
            <w:tcW w:w="416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20 января 2023 г. </w:t>
            </w:r>
          </w:p>
        </w:tc>
      </w:tr>
      <w:tr w:rsidR="00485848">
        <w:trPr>
          <w:trHeight w:hRule="exact" w:val="474"/>
        </w:trPr>
        <w:tc>
          <w:tcPr>
            <w:tcW w:w="39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left="108"/>
            </w:pPr>
            <w:r>
              <w:rPr>
                <w:rFonts w:ascii="TimesNewRomanPSMT" w:eastAsia="TimesNewRomanPSMT" w:hAnsi="TimesNewRomanPSMT"/>
                <w:color w:val="000000"/>
                <w:sz w:val="20"/>
              </w:rPr>
              <w:t xml:space="preserve">Дата оценки: </w:t>
            </w:r>
          </w:p>
        </w:tc>
        <w:tc>
          <w:tcPr>
            <w:tcW w:w="416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left="106"/>
            </w:pPr>
            <w:r>
              <w:rPr>
                <w:rFonts w:ascii="TimesNewRomanPSMT" w:eastAsia="TimesNewRomanPSMT" w:hAnsi="TimesNewRomanPSMT"/>
                <w:color w:val="000000"/>
                <w:sz w:val="20"/>
              </w:rPr>
              <w:t xml:space="preserve">09 декабря 2022 г. </w:t>
            </w:r>
          </w:p>
        </w:tc>
      </w:tr>
    </w:tbl>
    <w:p w:rsidR="00485848" w:rsidRDefault="007D03A6">
      <w:pPr>
        <w:autoSpaceDE w:val="0"/>
        <w:autoSpaceDN w:val="0"/>
        <w:spacing w:before="1098" w:after="0" w:line="374" w:lineRule="exact"/>
        <w:ind w:right="4228"/>
        <w:jc w:val="right"/>
      </w:pPr>
      <w:r>
        <w:rPr>
          <w:rFonts w:ascii="TimesNewRomanPSMT" w:eastAsia="TimesNewRomanPSMT" w:hAnsi="TimesNewRomanPSMT"/>
          <w:color w:val="000000"/>
          <w:sz w:val="28"/>
        </w:rPr>
        <w:t xml:space="preserve">г. Москва </w:t>
      </w:r>
    </w:p>
    <w:p w:rsidR="00485848" w:rsidRDefault="007D03A6">
      <w:pPr>
        <w:autoSpaceDE w:val="0"/>
        <w:autoSpaceDN w:val="0"/>
        <w:spacing w:before="198" w:after="0" w:line="374" w:lineRule="exact"/>
        <w:ind w:right="4364"/>
        <w:jc w:val="right"/>
      </w:pPr>
      <w:r>
        <w:rPr>
          <w:rFonts w:ascii="TimesNewRomanPSMT" w:eastAsia="TimesNewRomanPSMT" w:hAnsi="TimesNewRomanPSMT"/>
          <w:color w:val="000000"/>
          <w:sz w:val="28"/>
        </w:rPr>
        <w:t>2023 год</w:t>
      </w:r>
    </w:p>
    <w:p w:rsidR="00485848" w:rsidRDefault="00485848">
      <w:pPr>
        <w:sectPr w:rsidR="00485848">
          <w:pgSz w:w="11906" w:h="16838"/>
          <w:pgMar w:top="356" w:right="862" w:bottom="924" w:left="1440"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388" w:lineRule="exact"/>
        <w:jc w:val="center"/>
      </w:pPr>
      <w:r>
        <w:rPr>
          <w:rFonts w:ascii="TimesNewRomanPS" w:eastAsia="TimesNewRomanPS" w:hAnsi="TimesNewRomanPS"/>
          <w:b/>
          <w:color w:val="000000"/>
          <w:sz w:val="28"/>
        </w:rPr>
        <w:t xml:space="preserve">ИСПОЛНИТЕЛЬНОЕ РЕЗЮМЕ К ОТЧЁТУ № О-2012/2022 </w:t>
      </w:r>
    </w:p>
    <w:p w:rsidR="00485848" w:rsidRDefault="007D03A6">
      <w:pPr>
        <w:autoSpaceDE w:val="0"/>
        <w:autoSpaceDN w:val="0"/>
        <w:spacing w:before="118" w:after="0" w:line="388" w:lineRule="exact"/>
        <w:jc w:val="center"/>
      </w:pPr>
      <w:r>
        <w:rPr>
          <w:rFonts w:ascii="TimesNewRomanPS" w:eastAsia="TimesNewRomanPS" w:hAnsi="TimesNewRomanPS"/>
          <w:b/>
          <w:color w:val="000000"/>
          <w:sz w:val="28"/>
        </w:rPr>
        <w:t xml:space="preserve">от 20 января 2023 года об </w:t>
      </w:r>
      <w:r>
        <w:rPr>
          <w:rFonts w:ascii="TimesNewRomanPS" w:eastAsia="TimesNewRomanPS" w:hAnsi="TimesNewRomanPS"/>
          <w:b/>
          <w:color w:val="000000"/>
          <w:sz w:val="26"/>
        </w:rPr>
        <w:t xml:space="preserve">определении рыночной стоимости исключительного </w:t>
      </w:r>
    </w:p>
    <w:p w:rsidR="00485848" w:rsidRDefault="007D03A6">
      <w:pPr>
        <w:autoSpaceDE w:val="0"/>
        <w:autoSpaceDN w:val="0"/>
        <w:spacing w:before="8" w:after="0" w:line="286" w:lineRule="exact"/>
        <w:jc w:val="center"/>
      </w:pPr>
      <w:r>
        <w:rPr>
          <w:rFonts w:ascii="TimesNewRomanPS" w:eastAsia="TimesNewRomanPS" w:hAnsi="TimesNewRomanPS"/>
          <w:b/>
          <w:color w:val="000000"/>
          <w:sz w:val="26"/>
        </w:rPr>
        <w:t xml:space="preserve">права на англоязычную версию программного обеспечения «tNAVIGATOR», </w:t>
      </w:r>
    </w:p>
    <w:p w:rsidR="00485848" w:rsidRDefault="007D03A6">
      <w:pPr>
        <w:autoSpaceDE w:val="0"/>
        <w:autoSpaceDN w:val="0"/>
        <w:spacing w:after="0" w:line="358" w:lineRule="exact"/>
        <w:ind w:right="3316"/>
        <w:jc w:val="right"/>
      </w:pPr>
      <w:r>
        <w:rPr>
          <w:rFonts w:ascii="TimesNewRomanPS" w:eastAsia="TimesNewRomanPS" w:hAnsi="TimesNewRomanPS"/>
          <w:b/>
          <w:color w:val="000000"/>
          <w:sz w:val="26"/>
        </w:rPr>
        <w:t>принадлежащего ООО «РфД».</w:t>
      </w:r>
    </w:p>
    <w:p w:rsidR="00485848" w:rsidRDefault="007D03A6">
      <w:pPr>
        <w:autoSpaceDE w:val="0"/>
        <w:autoSpaceDN w:val="0"/>
        <w:spacing w:before="142" w:after="0" w:line="270" w:lineRule="exact"/>
      </w:pPr>
      <w:r>
        <w:rPr>
          <w:rFonts w:ascii="TimesNewRomanPS" w:eastAsia="TimesNewRomanPS" w:hAnsi="TimesNewRomanPS"/>
          <w:i/>
          <w:color w:val="000000"/>
        </w:rPr>
        <w:t xml:space="preserve">г. Москва                                                                                                                               20 января 2023 года </w:t>
      </w:r>
    </w:p>
    <w:p w:rsidR="00485848" w:rsidRDefault="007D03A6">
      <w:pPr>
        <w:autoSpaceDE w:val="0"/>
        <w:autoSpaceDN w:val="0"/>
        <w:spacing w:before="116" w:after="0" w:line="320" w:lineRule="exact"/>
        <w:jc w:val="center"/>
      </w:pPr>
      <w:r>
        <w:rPr>
          <w:rFonts w:ascii="TimesNewRomanPSMT" w:eastAsia="TimesNewRomanPSMT" w:hAnsi="TimesNewRomanPSMT"/>
          <w:color w:val="000000"/>
          <w:sz w:val="24"/>
        </w:rPr>
        <w:t xml:space="preserve">В соответствии с Договором на проведение оценки № О-0912/2022 от 09 декабря 2022 года, </w:t>
      </w:r>
    </w:p>
    <w:p w:rsidR="00485848" w:rsidRDefault="007D03A6">
      <w:pPr>
        <w:autoSpaceDE w:val="0"/>
        <w:autoSpaceDN w:val="0"/>
        <w:spacing w:after="0" w:line="278" w:lineRule="exact"/>
        <w:ind w:right="20"/>
        <w:jc w:val="both"/>
      </w:pPr>
      <w:r>
        <w:rPr>
          <w:rFonts w:ascii="TimesNewRomanPSMT" w:eastAsia="TimesNewRomanPSMT" w:hAnsi="TimesNewRomanPSMT"/>
          <w:color w:val="000000"/>
          <w:sz w:val="24"/>
        </w:rPr>
        <w:t xml:space="preserve">заключенным между: </w:t>
      </w:r>
      <w:r>
        <w:rPr>
          <w:rFonts w:ascii="TimesNewRomanPS" w:eastAsia="TimesNewRomanPS" w:hAnsi="TimesNewRomanPS"/>
          <w:b/>
          <w:color w:val="000000"/>
          <w:sz w:val="24"/>
        </w:rPr>
        <w:t>Общество с ограниченной ответственностью «Универсальные бизнес технологии» (Исполнитель)</w:t>
      </w:r>
      <w:r>
        <w:rPr>
          <w:rFonts w:ascii="TimesNewRomanPSMT" w:eastAsia="TimesNewRomanPSMT" w:hAnsi="TimesNewRomanPSMT"/>
          <w:color w:val="000000"/>
          <w:sz w:val="24"/>
        </w:rPr>
        <w:t xml:space="preserve"> и </w:t>
      </w:r>
      <w:r>
        <w:rPr>
          <w:rFonts w:ascii="TimesNewRomanPS" w:eastAsia="TimesNewRomanPS" w:hAnsi="TimesNewRomanPS"/>
          <w:b/>
          <w:color w:val="000000"/>
          <w:sz w:val="24"/>
        </w:rPr>
        <w:t xml:space="preserve">Общество с ограниченной ответственностью «Рок Флоу Динамикс» (Заказчик), </w:t>
      </w:r>
      <w:r>
        <w:rPr>
          <w:rFonts w:ascii="TimesNewRomanPSMT" w:eastAsia="TimesNewRomanPSMT" w:hAnsi="TimesNewRomanPSMT"/>
          <w:color w:val="000000"/>
          <w:sz w:val="24"/>
        </w:rPr>
        <w:t xml:space="preserve">Оценщик Исполнителя провел оценку рыночной стоимости объекта оценки – исключительное право на англоязычную версию программного обеспечения «tNAVIGATOR», принадлежащее ООО «РфД» на праве собственности. </w:t>
      </w:r>
    </w:p>
    <w:p w:rsidR="00485848" w:rsidRDefault="007D03A6">
      <w:pPr>
        <w:autoSpaceDE w:val="0"/>
        <w:autoSpaceDN w:val="0"/>
        <w:spacing w:before="88" w:after="0" w:line="292" w:lineRule="exact"/>
      </w:pPr>
      <w:r>
        <w:rPr>
          <w:rFonts w:ascii="TimesNewRomanPSMT" w:eastAsia="TimesNewRomanPSMT" w:hAnsi="TimesNewRomanPSMT"/>
          <w:color w:val="000000"/>
          <w:sz w:val="24"/>
        </w:rPr>
        <w:t xml:space="preserve">Настоящее Исполнительное резюме содержит основную информацию о результатах проведенной оценки, представленной в отчете об оценке №О-0912/2022 от 20 января 2023 года. </w:t>
      </w:r>
    </w:p>
    <w:p w:rsidR="00485848" w:rsidRDefault="007D03A6">
      <w:pPr>
        <w:autoSpaceDE w:val="0"/>
        <w:autoSpaceDN w:val="0"/>
        <w:spacing w:before="158" w:after="164" w:line="220" w:lineRule="exact"/>
      </w:pPr>
      <w:r>
        <w:rPr>
          <w:rFonts w:ascii="TimesNewRomanPS" w:eastAsia="TimesNewRomanPS" w:hAnsi="TimesNewRomanPS"/>
          <w:b/>
          <w:color w:val="000000"/>
          <w:sz w:val="20"/>
        </w:rPr>
        <w:t xml:space="preserve">Таблица 1 Основные факты и выводы по Отчёту об оценке </w:t>
      </w:r>
    </w:p>
    <w:tbl>
      <w:tblPr>
        <w:tblW w:w="0" w:type="auto"/>
        <w:tblInd w:w="5" w:type="dxa"/>
        <w:tblLayout w:type="fixed"/>
        <w:tblLook w:val="04A0" w:firstRow="1" w:lastRow="0" w:firstColumn="1" w:lastColumn="0" w:noHBand="0" w:noVBand="1"/>
      </w:tblPr>
      <w:tblGrid>
        <w:gridCol w:w="3258"/>
        <w:gridCol w:w="6804"/>
      </w:tblGrid>
      <w:tr w:rsidR="00485848">
        <w:trPr>
          <w:trHeight w:hRule="exact" w:val="4882"/>
        </w:trPr>
        <w:tc>
          <w:tcPr>
            <w:tcW w:w="325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 w:after="0" w:line="200" w:lineRule="exact"/>
              <w:ind w:left="106"/>
            </w:pPr>
            <w:r>
              <w:rPr>
                <w:rFonts w:ascii="TimesNewRomanPS" w:eastAsia="TimesNewRomanPS" w:hAnsi="TimesNewRomanPS"/>
                <w:b/>
                <w:color w:val="000000"/>
                <w:sz w:val="18"/>
              </w:rPr>
              <w:t xml:space="preserve">Объект оценки </w:t>
            </w:r>
          </w:p>
        </w:tc>
        <w:tc>
          <w:tcPr>
            <w:tcW w:w="6804" w:type="dxa"/>
            <w:tcBorders>
              <w:top w:val="single" w:sz="4" w:space="0" w:color="000000"/>
              <w:left w:val="single" w:sz="4" w:space="0" w:color="000000"/>
              <w:bottom w:val="single" w:sz="4" w:space="0" w:color="000000"/>
              <w:right w:val="single" w:sz="4" w:space="0" w:color="000000"/>
            </w:tcBorders>
            <w:tcMar>
              <w:left w:w="0" w:type="dxa"/>
              <w:right w:w="0" w:type="dxa"/>
            </w:tcMar>
          </w:tcPr>
          <w:tbl>
            <w:tblPr>
              <w:tblW w:w="0" w:type="auto"/>
              <w:tblInd w:w="38" w:type="dxa"/>
              <w:tblLayout w:type="fixed"/>
              <w:tblLook w:val="04A0" w:firstRow="1" w:lastRow="0" w:firstColumn="1" w:lastColumn="0" w:noHBand="0" w:noVBand="1"/>
            </w:tblPr>
            <w:tblGrid>
              <w:gridCol w:w="1480"/>
              <w:gridCol w:w="1020"/>
              <w:gridCol w:w="280"/>
              <w:gridCol w:w="920"/>
              <w:gridCol w:w="620"/>
              <w:gridCol w:w="380"/>
              <w:gridCol w:w="1300"/>
              <w:gridCol w:w="720"/>
            </w:tblGrid>
            <w:tr w:rsidR="00485848">
              <w:trPr>
                <w:trHeight w:hRule="exact" w:val="208"/>
              </w:trPr>
              <w:tc>
                <w:tcPr>
                  <w:tcW w:w="1480" w:type="dxa"/>
                  <w:tcMar>
                    <w:left w:w="0" w:type="dxa"/>
                    <w:right w:w="0" w:type="dxa"/>
                  </w:tcMar>
                </w:tcPr>
                <w:p w:rsidR="00485848" w:rsidRDefault="007D03A6">
                  <w:pPr>
                    <w:autoSpaceDE w:val="0"/>
                    <w:autoSpaceDN w:val="0"/>
                    <w:spacing w:before="4" w:after="0" w:line="200" w:lineRule="exact"/>
                    <w:jc w:val="center"/>
                  </w:pPr>
                  <w:r>
                    <w:rPr>
                      <w:rFonts w:ascii="TimesNewRomanPSMT" w:eastAsia="TimesNewRomanPSMT" w:hAnsi="TimesNewRomanPSMT"/>
                      <w:color w:val="000000"/>
                      <w:sz w:val="18"/>
                    </w:rPr>
                    <w:t xml:space="preserve">Исключительное </w:t>
                  </w:r>
                </w:p>
              </w:tc>
              <w:tc>
                <w:tcPr>
                  <w:tcW w:w="1020" w:type="dxa"/>
                  <w:tcMar>
                    <w:left w:w="0" w:type="dxa"/>
                    <w:right w:w="0" w:type="dxa"/>
                  </w:tcMar>
                </w:tcPr>
                <w:p w:rsidR="00485848" w:rsidRDefault="007D03A6">
                  <w:pPr>
                    <w:autoSpaceDE w:val="0"/>
                    <w:autoSpaceDN w:val="0"/>
                    <w:spacing w:before="4" w:after="0" w:line="200" w:lineRule="exact"/>
                    <w:jc w:val="center"/>
                  </w:pPr>
                  <w:r>
                    <w:rPr>
                      <w:rFonts w:ascii="TimesNewRomanPSMT" w:eastAsia="TimesNewRomanPSMT" w:hAnsi="TimesNewRomanPSMT"/>
                      <w:color w:val="000000"/>
                      <w:sz w:val="18"/>
                    </w:rPr>
                    <w:t xml:space="preserve">(авторское </w:t>
                  </w:r>
                </w:p>
              </w:tc>
              <w:tc>
                <w:tcPr>
                  <w:tcW w:w="280" w:type="dxa"/>
                  <w:tcMar>
                    <w:left w:w="0" w:type="dxa"/>
                    <w:right w:w="0" w:type="dxa"/>
                  </w:tcMar>
                </w:tcPr>
                <w:p w:rsidR="00485848" w:rsidRDefault="007D03A6">
                  <w:pPr>
                    <w:autoSpaceDE w:val="0"/>
                    <w:autoSpaceDN w:val="0"/>
                    <w:spacing w:before="4" w:after="0" w:line="200" w:lineRule="exact"/>
                    <w:jc w:val="center"/>
                  </w:pPr>
                  <w:r>
                    <w:rPr>
                      <w:rFonts w:ascii="TimesNewRomanPSMT" w:eastAsia="TimesNewRomanPSMT" w:hAnsi="TimesNewRomanPSMT"/>
                      <w:color w:val="000000"/>
                      <w:sz w:val="18"/>
                    </w:rPr>
                    <w:t xml:space="preserve">и </w:t>
                  </w:r>
                </w:p>
              </w:tc>
              <w:tc>
                <w:tcPr>
                  <w:tcW w:w="920" w:type="dxa"/>
                  <w:tcMar>
                    <w:left w:w="0" w:type="dxa"/>
                    <w:right w:w="0" w:type="dxa"/>
                  </w:tcMar>
                </w:tcPr>
                <w:p w:rsidR="00485848" w:rsidRDefault="007D03A6">
                  <w:pPr>
                    <w:autoSpaceDE w:val="0"/>
                    <w:autoSpaceDN w:val="0"/>
                    <w:spacing w:before="4" w:after="0" w:line="200" w:lineRule="exact"/>
                    <w:jc w:val="center"/>
                  </w:pPr>
                  <w:r>
                    <w:rPr>
                      <w:rFonts w:ascii="TimesNewRomanPSMT" w:eastAsia="TimesNewRomanPSMT" w:hAnsi="TimesNewRomanPSMT"/>
                      <w:color w:val="000000"/>
                      <w:sz w:val="18"/>
                    </w:rPr>
                    <w:t xml:space="preserve">смежное) </w:t>
                  </w:r>
                </w:p>
              </w:tc>
              <w:tc>
                <w:tcPr>
                  <w:tcW w:w="620" w:type="dxa"/>
                  <w:tcMar>
                    <w:left w:w="0" w:type="dxa"/>
                    <w:right w:w="0" w:type="dxa"/>
                  </w:tcMar>
                </w:tcPr>
                <w:p w:rsidR="00485848" w:rsidRDefault="007D03A6">
                  <w:pPr>
                    <w:autoSpaceDE w:val="0"/>
                    <w:autoSpaceDN w:val="0"/>
                    <w:spacing w:before="4" w:after="0" w:line="200" w:lineRule="exact"/>
                    <w:jc w:val="center"/>
                  </w:pPr>
                  <w:r>
                    <w:rPr>
                      <w:rFonts w:ascii="TimesNewRomanPSMT" w:eastAsia="TimesNewRomanPSMT" w:hAnsi="TimesNewRomanPSMT"/>
                      <w:color w:val="000000"/>
                      <w:sz w:val="18"/>
                    </w:rPr>
                    <w:t xml:space="preserve">право </w:t>
                  </w:r>
                </w:p>
              </w:tc>
              <w:tc>
                <w:tcPr>
                  <w:tcW w:w="380" w:type="dxa"/>
                  <w:tcMar>
                    <w:left w:w="0" w:type="dxa"/>
                    <w:right w:w="0" w:type="dxa"/>
                  </w:tcMar>
                </w:tcPr>
                <w:p w:rsidR="00485848" w:rsidRDefault="007D03A6">
                  <w:pPr>
                    <w:autoSpaceDE w:val="0"/>
                    <w:autoSpaceDN w:val="0"/>
                    <w:spacing w:before="4" w:after="0" w:line="200" w:lineRule="exact"/>
                    <w:jc w:val="center"/>
                  </w:pPr>
                  <w:r>
                    <w:rPr>
                      <w:rFonts w:ascii="TimesNewRomanPSMT" w:eastAsia="TimesNewRomanPSMT" w:hAnsi="TimesNewRomanPSMT"/>
                      <w:color w:val="000000"/>
                      <w:sz w:val="18"/>
                    </w:rPr>
                    <w:t xml:space="preserve">на </w:t>
                  </w:r>
                </w:p>
              </w:tc>
              <w:tc>
                <w:tcPr>
                  <w:tcW w:w="1300" w:type="dxa"/>
                  <w:tcMar>
                    <w:left w:w="0" w:type="dxa"/>
                    <w:right w:w="0" w:type="dxa"/>
                  </w:tcMar>
                </w:tcPr>
                <w:p w:rsidR="00485848" w:rsidRDefault="007D03A6">
                  <w:pPr>
                    <w:autoSpaceDE w:val="0"/>
                    <w:autoSpaceDN w:val="0"/>
                    <w:spacing w:before="4" w:after="0" w:line="200" w:lineRule="exact"/>
                    <w:jc w:val="center"/>
                  </w:pPr>
                  <w:r>
                    <w:rPr>
                      <w:rFonts w:ascii="TimesNewRomanPSMT" w:eastAsia="TimesNewRomanPSMT" w:hAnsi="TimesNewRomanPSMT"/>
                      <w:color w:val="000000"/>
                      <w:sz w:val="18"/>
                    </w:rPr>
                    <w:t xml:space="preserve">англоязычную </w:t>
                  </w:r>
                </w:p>
              </w:tc>
              <w:tc>
                <w:tcPr>
                  <w:tcW w:w="720" w:type="dxa"/>
                  <w:tcMar>
                    <w:left w:w="0" w:type="dxa"/>
                    <w:right w:w="0" w:type="dxa"/>
                  </w:tcMar>
                </w:tcPr>
                <w:p w:rsidR="00485848" w:rsidRDefault="007D03A6">
                  <w:pPr>
                    <w:autoSpaceDE w:val="0"/>
                    <w:autoSpaceDN w:val="0"/>
                    <w:spacing w:before="4" w:after="0" w:line="200" w:lineRule="exact"/>
                    <w:jc w:val="center"/>
                  </w:pPr>
                  <w:r>
                    <w:rPr>
                      <w:rFonts w:ascii="TimesNewRomanPSMT" w:eastAsia="TimesNewRomanPSMT" w:hAnsi="TimesNewRomanPSMT"/>
                      <w:color w:val="000000"/>
                      <w:sz w:val="18"/>
                    </w:rPr>
                    <w:t xml:space="preserve">версию </w:t>
                  </w:r>
                </w:p>
              </w:tc>
            </w:tr>
          </w:tbl>
          <w:p w:rsidR="00485848" w:rsidRDefault="007D03A6">
            <w:pPr>
              <w:autoSpaceDE w:val="0"/>
              <w:autoSpaceDN w:val="0"/>
              <w:spacing w:after="70" w:line="208" w:lineRule="exact"/>
              <w:ind w:left="102" w:right="58"/>
              <w:jc w:val="both"/>
            </w:pPr>
            <w:r>
              <w:rPr>
                <w:rFonts w:ascii="TimesNewRomanPSMT" w:eastAsia="TimesNewRomanPSMT" w:hAnsi="TimesNewRomanPSMT"/>
                <w:color w:val="000000"/>
                <w:sz w:val="18"/>
              </w:rPr>
              <w:t xml:space="preserve">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в том числе на следующие модули: </w:t>
            </w:r>
          </w:p>
          <w:tbl>
            <w:tblPr>
              <w:tblW w:w="0" w:type="auto"/>
              <w:tblInd w:w="218" w:type="dxa"/>
              <w:tblLayout w:type="fixed"/>
              <w:tblLook w:val="04A0" w:firstRow="1" w:lastRow="0" w:firstColumn="1" w:lastColumn="0" w:noHBand="0" w:noVBand="1"/>
            </w:tblPr>
            <w:tblGrid>
              <w:gridCol w:w="620"/>
              <w:gridCol w:w="5060"/>
            </w:tblGrid>
            <w:tr w:rsidR="00485848">
              <w:trPr>
                <w:trHeight w:hRule="exact" w:val="3856"/>
              </w:trPr>
              <w:tc>
                <w:tcPr>
                  <w:tcW w:w="620" w:type="dxa"/>
                  <w:tcMar>
                    <w:left w:w="0" w:type="dxa"/>
                    <w:right w:w="0" w:type="dxa"/>
                  </w:tcMar>
                </w:tcPr>
                <w:p w:rsidR="00485848" w:rsidRDefault="007D03A6">
                  <w:pPr>
                    <w:autoSpaceDE w:val="0"/>
                    <w:autoSpaceDN w:val="0"/>
                    <w:spacing w:before="82" w:after="0" w:line="206" w:lineRule="exact"/>
                    <w:ind w:left="244" w:right="314"/>
                    <w:jc w:val="both"/>
                  </w:pP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p>
              </w:tc>
              <w:tc>
                <w:tcPr>
                  <w:tcW w:w="5060" w:type="dxa"/>
                  <w:tcMar>
                    <w:left w:w="0" w:type="dxa"/>
                    <w:right w:w="0" w:type="dxa"/>
                  </w:tcMar>
                </w:tcPr>
                <w:p w:rsidR="00485848" w:rsidRDefault="007D03A6">
                  <w:pPr>
                    <w:autoSpaceDE w:val="0"/>
                    <w:autoSpaceDN w:val="0"/>
                    <w:spacing w:before="94" w:after="0" w:line="206" w:lineRule="exact"/>
                    <w:ind w:left="330" w:right="864"/>
                  </w:pPr>
                  <w:r>
                    <w:rPr>
                      <w:rFonts w:ascii="TimesNewRomanPSMT" w:eastAsia="TimesNewRomanPSMT" w:hAnsi="TimesNewRomanPSMT"/>
                      <w:color w:val="000000"/>
                      <w:sz w:val="18"/>
                    </w:rPr>
                    <w:t xml:space="preserve">Model Designer </w:t>
                  </w:r>
                  <w:r>
                    <w:br/>
                  </w:r>
                  <w:r>
                    <w:rPr>
                      <w:rFonts w:ascii="TimesNewRomanPSMT" w:eastAsia="TimesNewRomanPSMT" w:hAnsi="TimesNewRomanPSMT"/>
                      <w:color w:val="000000"/>
                      <w:sz w:val="18"/>
                    </w:rPr>
                    <w:t xml:space="preserve">Geology Designer </w:t>
                  </w:r>
                  <w:r>
                    <w:br/>
                  </w:r>
                  <w:r>
                    <w:rPr>
                      <w:rFonts w:ascii="TimesNewRomanPSMT" w:eastAsia="TimesNewRomanPSMT" w:hAnsi="TimesNewRomanPSMT"/>
                      <w:color w:val="000000"/>
                      <w:sz w:val="18"/>
                    </w:rPr>
                    <w:t xml:space="preserve">Well Designer </w:t>
                  </w:r>
                  <w:r>
                    <w:br/>
                  </w:r>
                  <w:r>
                    <w:rPr>
                      <w:rFonts w:ascii="TimesNewRomanPSMT" w:eastAsia="TimesNewRomanPSMT" w:hAnsi="TimesNewRomanPSMT"/>
                      <w:color w:val="000000"/>
                      <w:sz w:val="18"/>
                    </w:rPr>
                    <w:t xml:space="preserve">PVT Designer </w:t>
                  </w:r>
                  <w:r>
                    <w:br/>
                  </w:r>
                  <w:r>
                    <w:rPr>
                      <w:rFonts w:ascii="TimesNewRomanPSMT" w:eastAsia="TimesNewRomanPSMT" w:hAnsi="TimesNewRomanPSMT"/>
                      <w:color w:val="000000"/>
                      <w:sz w:val="18"/>
                    </w:rPr>
                    <w:t xml:space="preserve">Network Designer </w:t>
                  </w:r>
                  <w:r>
                    <w:br/>
                  </w:r>
                  <w:r>
                    <w:rPr>
                      <w:rFonts w:ascii="TimesNewRomanPSMT" w:eastAsia="TimesNewRomanPSMT" w:hAnsi="TimesNewRomanPSMT"/>
                      <w:color w:val="000000"/>
                      <w:sz w:val="18"/>
                    </w:rPr>
                    <w:t xml:space="preserve">GUI (Graphical User Interface) </w:t>
                  </w:r>
                  <w:r>
                    <w:br/>
                  </w:r>
                  <w:r>
                    <w:rPr>
                      <w:rFonts w:ascii="TimesNewRomanPSMT" w:eastAsia="TimesNewRomanPSMT" w:hAnsi="TimesNewRomanPSMT"/>
                      <w:color w:val="000000"/>
                      <w:sz w:val="18"/>
                    </w:rPr>
                    <w:t xml:space="preserve">Assisted History Matching </w:t>
                  </w:r>
                  <w:r>
                    <w:br/>
                  </w:r>
                  <w:r>
                    <w:rPr>
                      <w:rFonts w:ascii="TimesNewRomanPSMT" w:eastAsia="TimesNewRomanPSMT" w:hAnsi="TimesNewRomanPSMT"/>
                      <w:color w:val="000000"/>
                      <w:sz w:val="18"/>
                    </w:rPr>
                    <w:t xml:space="preserve">Black Oil </w:t>
                  </w:r>
                  <w:r>
                    <w:br/>
                  </w:r>
                  <w:r>
                    <w:rPr>
                      <w:rFonts w:ascii="TimesNewRomanPSMT" w:eastAsia="TimesNewRomanPSMT" w:hAnsi="TimesNewRomanPSMT"/>
                      <w:color w:val="000000"/>
                      <w:sz w:val="18"/>
                    </w:rPr>
                    <w:t xml:space="preserve">Compositional </w:t>
                  </w:r>
                  <w:r>
                    <w:br/>
                  </w:r>
                  <w:r>
                    <w:rPr>
                      <w:rFonts w:ascii="TimesNewRomanPSMT" w:eastAsia="TimesNewRomanPSMT" w:hAnsi="TimesNewRomanPSMT"/>
                      <w:color w:val="000000"/>
                      <w:sz w:val="18"/>
                    </w:rPr>
                    <w:t xml:space="preserve">Thermal </w:t>
                  </w:r>
                  <w:r>
                    <w:br/>
                  </w:r>
                  <w:r>
                    <w:rPr>
                      <w:rFonts w:ascii="TimesNewRomanPSMT" w:eastAsia="TimesNewRomanPSMT" w:hAnsi="TimesNewRomanPSMT"/>
                      <w:color w:val="000000"/>
                      <w:sz w:val="18"/>
                    </w:rPr>
                    <w:t xml:space="preserve">Multiple Realizations </w:t>
                  </w:r>
                  <w:r>
                    <w:br/>
                  </w:r>
                  <w:r>
                    <w:rPr>
                      <w:rFonts w:ascii="TimesNewRomanPSMT" w:eastAsia="TimesNewRomanPSMT" w:hAnsi="TimesNewRomanPSMT"/>
                      <w:color w:val="000000"/>
                      <w:sz w:val="18"/>
                    </w:rPr>
                    <w:t xml:space="preserve">Large Data Set </w:t>
                  </w:r>
                  <w:r>
                    <w:br/>
                  </w:r>
                  <w:r>
                    <w:rPr>
                      <w:rFonts w:ascii="TimesNewRomanPSMT" w:eastAsia="TimesNewRomanPSMT" w:hAnsi="TimesNewRomanPSMT"/>
                      <w:color w:val="000000"/>
                      <w:sz w:val="18"/>
                    </w:rPr>
                    <w:t xml:space="preserve">Simulation </w:t>
                  </w:r>
                  <w:r>
                    <w:br/>
                  </w:r>
                  <w:r>
                    <w:rPr>
                      <w:rFonts w:ascii="TimesNewRomanPSMT" w:eastAsia="TimesNewRomanPSMT" w:hAnsi="TimesNewRomanPSMT"/>
                      <w:color w:val="000000"/>
                      <w:sz w:val="18"/>
                    </w:rPr>
                    <w:t xml:space="preserve">Simulation Results </w:t>
                  </w:r>
                  <w:r>
                    <w:br/>
                  </w:r>
                  <w:r>
                    <w:rPr>
                      <w:rFonts w:ascii="TimesNewRomanPSMT" w:eastAsia="TimesNewRomanPSMT" w:hAnsi="TimesNewRomanPSMT"/>
                      <w:color w:val="000000"/>
                      <w:sz w:val="18"/>
                    </w:rPr>
                    <w:t xml:space="preserve">Assisted History Matching and Uncertainty Analysis Batch Jobs </w:t>
                  </w:r>
                  <w:r>
                    <w:br/>
                  </w:r>
                  <w:r>
                    <w:rPr>
                      <w:rFonts w:ascii="TimesNewRomanPSMT" w:eastAsia="TimesNewRomanPSMT" w:hAnsi="TimesNewRomanPSMT"/>
                      <w:color w:val="000000"/>
                      <w:sz w:val="18"/>
                    </w:rPr>
                    <w:t xml:space="preserve">Remote GUI </w:t>
                  </w:r>
                  <w:r>
                    <w:br/>
                  </w:r>
                  <w:r>
                    <w:rPr>
                      <w:rFonts w:ascii="TimesNewRomanPSMT" w:eastAsia="TimesNewRomanPSMT" w:hAnsi="TimesNewRomanPSMT"/>
                      <w:color w:val="000000"/>
                      <w:sz w:val="18"/>
                    </w:rPr>
                    <w:t xml:space="preserve">Manuals </w:t>
                  </w:r>
                </w:p>
              </w:tc>
            </w:tr>
          </w:tbl>
          <w:p w:rsidR="00485848" w:rsidRDefault="00485848">
            <w:pPr>
              <w:autoSpaceDE w:val="0"/>
              <w:autoSpaceDN w:val="0"/>
              <w:spacing w:after="0" w:line="14" w:lineRule="exact"/>
            </w:pPr>
          </w:p>
        </w:tc>
      </w:tr>
      <w:tr w:rsidR="00485848">
        <w:trPr>
          <w:trHeight w:hRule="exact" w:val="378"/>
        </w:trPr>
        <w:tc>
          <w:tcPr>
            <w:tcW w:w="325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6" w:after="0" w:line="200" w:lineRule="exact"/>
              <w:ind w:left="106"/>
            </w:pPr>
            <w:r>
              <w:rPr>
                <w:rFonts w:ascii="TimesNewRomanPS" w:eastAsia="TimesNewRomanPS" w:hAnsi="TimesNewRomanPS"/>
                <w:b/>
                <w:color w:val="000000"/>
                <w:sz w:val="18"/>
              </w:rPr>
              <w:t xml:space="preserve">Вид определяемой стоимости </w:t>
            </w:r>
          </w:p>
        </w:tc>
        <w:tc>
          <w:tcPr>
            <w:tcW w:w="6804"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 w:after="0" w:line="200" w:lineRule="exact"/>
              <w:ind w:left="102"/>
            </w:pPr>
            <w:r>
              <w:rPr>
                <w:rFonts w:ascii="TimesNewRomanPSMT" w:eastAsia="TimesNewRomanPSMT" w:hAnsi="TimesNewRomanPSMT"/>
                <w:color w:val="000000"/>
                <w:sz w:val="18"/>
              </w:rPr>
              <w:t xml:space="preserve">Рыночная стоимость </w:t>
            </w:r>
          </w:p>
        </w:tc>
      </w:tr>
      <w:tr w:rsidR="00485848">
        <w:trPr>
          <w:trHeight w:hRule="exact" w:val="378"/>
        </w:trPr>
        <w:tc>
          <w:tcPr>
            <w:tcW w:w="325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6" w:after="0" w:line="200" w:lineRule="exact"/>
              <w:ind w:left="106"/>
            </w:pPr>
            <w:r>
              <w:rPr>
                <w:rFonts w:ascii="TimesNewRomanPS" w:eastAsia="TimesNewRomanPS" w:hAnsi="TimesNewRomanPS"/>
                <w:b/>
                <w:color w:val="000000"/>
                <w:sz w:val="18"/>
              </w:rPr>
              <w:t xml:space="preserve">Цель оценки </w:t>
            </w:r>
          </w:p>
        </w:tc>
        <w:tc>
          <w:tcPr>
            <w:tcW w:w="6804"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40" w:lineRule="exact"/>
              <w:ind w:left="102"/>
            </w:pPr>
            <w:r>
              <w:rPr>
                <w:rFonts w:ascii="TimesNewRomanPSMT" w:eastAsia="TimesNewRomanPSMT" w:hAnsi="TimesNewRomanPSMT"/>
                <w:color w:val="000000"/>
                <w:sz w:val="18"/>
              </w:rPr>
              <w:t xml:space="preserve">Определение рыночной стоимости объекта оценки </w:t>
            </w:r>
          </w:p>
        </w:tc>
      </w:tr>
      <w:tr w:rsidR="00485848">
        <w:trPr>
          <w:trHeight w:hRule="exact" w:val="996"/>
        </w:trPr>
        <w:tc>
          <w:tcPr>
            <w:tcW w:w="325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 w:after="0" w:line="204" w:lineRule="exact"/>
              <w:ind w:left="106"/>
            </w:pPr>
            <w:r>
              <w:rPr>
                <w:rFonts w:ascii="TimesNewRomanPS" w:eastAsia="TimesNewRomanPS" w:hAnsi="TimesNewRomanPS"/>
                <w:b/>
                <w:color w:val="000000"/>
                <w:sz w:val="18"/>
              </w:rPr>
              <w:t xml:space="preserve">Назначение оценки (предполагаемое использование отчёта об оценке) </w:t>
            </w:r>
          </w:p>
        </w:tc>
        <w:tc>
          <w:tcPr>
            <w:tcW w:w="680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08" w:lineRule="exact"/>
              <w:ind w:left="102" w:right="60"/>
              <w:jc w:val="both"/>
            </w:pPr>
            <w:r>
              <w:rPr>
                <w:rFonts w:ascii="TimesNewRomanPSMT" w:eastAsia="TimesNewRomanPSMT" w:hAnsi="TimesNewRomanPSMT"/>
                <w:color w:val="000000"/>
                <w:sz w:val="18"/>
              </w:rPr>
              <w:t xml:space="preserve">Настоящий Отчет может быть использован как документ, определяющий рыночную стоимость объекта оценки для консультирования Заказчика для заключения договора цессии (переуступка прав). Результатом оценки является итоговая величина стоимости объекта оценки. </w:t>
            </w:r>
          </w:p>
        </w:tc>
      </w:tr>
      <w:tr w:rsidR="00485848">
        <w:trPr>
          <w:trHeight w:hRule="exact" w:val="790"/>
        </w:trPr>
        <w:tc>
          <w:tcPr>
            <w:tcW w:w="3258" w:type="dxa"/>
            <w:tcBorders>
              <w:top w:val="single" w:sz="4" w:space="0" w:color="000000"/>
              <w:left w:val="single" w:sz="4" w:space="0" w:color="000000"/>
              <w:bottom w:val="single" w:sz="4" w:space="0" w:color="000000"/>
              <w:right w:val="single" w:sz="4" w:space="0" w:color="000000"/>
            </w:tcBorders>
            <w:tcMar>
              <w:left w:w="0" w:type="dxa"/>
              <w:right w:w="0" w:type="dxa"/>
            </w:tcMar>
          </w:tcPr>
          <w:tbl>
            <w:tblPr>
              <w:tblW w:w="0" w:type="auto"/>
              <w:tblInd w:w="37" w:type="dxa"/>
              <w:tblLayout w:type="fixed"/>
              <w:tblLook w:val="04A0" w:firstRow="1" w:lastRow="0" w:firstColumn="1" w:lastColumn="0" w:noHBand="0" w:noVBand="1"/>
            </w:tblPr>
            <w:tblGrid>
              <w:gridCol w:w="1300"/>
              <w:gridCol w:w="440"/>
              <w:gridCol w:w="1440"/>
            </w:tblGrid>
            <w:tr w:rsidR="00485848">
              <w:trPr>
                <w:trHeight w:hRule="exact" w:val="208"/>
              </w:trPr>
              <w:tc>
                <w:tcPr>
                  <w:tcW w:w="1300" w:type="dxa"/>
                  <w:tcMar>
                    <w:left w:w="0" w:type="dxa"/>
                    <w:right w:w="0" w:type="dxa"/>
                  </w:tcMar>
                </w:tcPr>
                <w:p w:rsidR="00485848" w:rsidRDefault="007D03A6">
                  <w:pPr>
                    <w:autoSpaceDE w:val="0"/>
                    <w:autoSpaceDN w:val="0"/>
                    <w:spacing w:before="6" w:after="0" w:line="198" w:lineRule="exact"/>
                    <w:jc w:val="center"/>
                  </w:pPr>
                  <w:r>
                    <w:rPr>
                      <w:rFonts w:ascii="TimesNewRomanPS" w:eastAsia="TimesNewRomanPS" w:hAnsi="TimesNewRomanPS"/>
                      <w:b/>
                      <w:color w:val="000000"/>
                      <w:sz w:val="18"/>
                    </w:rPr>
                    <w:t xml:space="preserve">Ограничения </w:t>
                  </w:r>
                </w:p>
              </w:tc>
              <w:tc>
                <w:tcPr>
                  <w:tcW w:w="440" w:type="dxa"/>
                  <w:tcMar>
                    <w:left w:w="0" w:type="dxa"/>
                    <w:right w:w="0" w:type="dxa"/>
                  </w:tcMar>
                </w:tcPr>
                <w:p w:rsidR="00485848" w:rsidRDefault="007D03A6">
                  <w:pPr>
                    <w:autoSpaceDE w:val="0"/>
                    <w:autoSpaceDN w:val="0"/>
                    <w:spacing w:before="6" w:after="0" w:line="198" w:lineRule="exact"/>
                    <w:jc w:val="center"/>
                  </w:pPr>
                  <w:r>
                    <w:rPr>
                      <w:rFonts w:ascii="TimesNewRomanPS" w:eastAsia="TimesNewRomanPS" w:hAnsi="TimesNewRomanPS"/>
                      <w:b/>
                      <w:color w:val="000000"/>
                      <w:sz w:val="18"/>
                    </w:rPr>
                    <w:t xml:space="preserve">по </w:t>
                  </w:r>
                </w:p>
              </w:tc>
              <w:tc>
                <w:tcPr>
                  <w:tcW w:w="1440" w:type="dxa"/>
                  <w:tcMar>
                    <w:left w:w="0" w:type="dxa"/>
                    <w:right w:w="0" w:type="dxa"/>
                  </w:tcMar>
                </w:tcPr>
                <w:p w:rsidR="00485848" w:rsidRDefault="007D03A6">
                  <w:pPr>
                    <w:autoSpaceDE w:val="0"/>
                    <w:autoSpaceDN w:val="0"/>
                    <w:spacing w:before="6" w:after="0" w:line="198" w:lineRule="exact"/>
                    <w:jc w:val="center"/>
                  </w:pPr>
                  <w:r>
                    <w:rPr>
                      <w:rFonts w:ascii="TimesNewRomanPS" w:eastAsia="TimesNewRomanPS" w:hAnsi="TimesNewRomanPS"/>
                      <w:b/>
                      <w:color w:val="000000"/>
                      <w:sz w:val="18"/>
                    </w:rPr>
                    <w:t xml:space="preserve">использованию </w:t>
                  </w:r>
                </w:p>
              </w:tc>
            </w:tr>
          </w:tbl>
          <w:p w:rsidR="00485848" w:rsidRDefault="007D03A6">
            <w:pPr>
              <w:autoSpaceDE w:val="0"/>
              <w:autoSpaceDN w:val="0"/>
              <w:spacing w:before="2" w:after="0" w:line="198" w:lineRule="exact"/>
              <w:ind w:left="106"/>
            </w:pPr>
            <w:r>
              <w:rPr>
                <w:rFonts w:ascii="TimesNewRomanPS" w:eastAsia="TimesNewRomanPS" w:hAnsi="TimesNewRomanPS"/>
                <w:b/>
                <w:color w:val="000000"/>
                <w:sz w:val="18"/>
              </w:rPr>
              <w:t xml:space="preserve">отчёта об оценке </w:t>
            </w:r>
          </w:p>
        </w:tc>
        <w:tc>
          <w:tcPr>
            <w:tcW w:w="680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08" w:lineRule="exact"/>
              <w:ind w:left="102" w:right="64"/>
              <w:jc w:val="both"/>
            </w:pPr>
            <w:r>
              <w:rPr>
                <w:rFonts w:ascii="TimesNewRomanPSMT" w:eastAsia="TimesNewRomanPSMT" w:hAnsi="TimesNewRomanPSMT"/>
                <w:color w:val="000000"/>
                <w:sz w:val="18"/>
              </w:rPr>
              <w:t xml:space="preserve">Любое иное использование отчета об оценке, как документа, содержащего сведения доказательственного значения, возможно только с согласия Оценщика, выраженного в письменной форме. </w:t>
            </w:r>
          </w:p>
        </w:tc>
      </w:tr>
      <w:tr w:rsidR="00485848">
        <w:trPr>
          <w:trHeight w:hRule="exact" w:val="378"/>
        </w:trPr>
        <w:tc>
          <w:tcPr>
            <w:tcW w:w="325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48" w:lineRule="exact"/>
              <w:ind w:left="106"/>
            </w:pPr>
            <w:r>
              <w:rPr>
                <w:rFonts w:ascii="TimesNewRomanPS" w:eastAsia="TimesNewRomanPS" w:hAnsi="TimesNewRomanPS"/>
                <w:b/>
                <w:color w:val="000000"/>
                <w:sz w:val="18"/>
              </w:rPr>
              <w:t xml:space="preserve">Дата оценки </w:t>
            </w:r>
          </w:p>
        </w:tc>
        <w:tc>
          <w:tcPr>
            <w:tcW w:w="680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40" w:lineRule="exact"/>
              <w:ind w:left="102"/>
            </w:pPr>
            <w:r>
              <w:rPr>
                <w:rFonts w:ascii="TimesNewRomanPSMT" w:eastAsia="TimesNewRomanPSMT" w:hAnsi="TimesNewRomanPSMT"/>
                <w:color w:val="000000"/>
                <w:sz w:val="18"/>
              </w:rPr>
              <w:t xml:space="preserve">09 декабря 2022 года </w:t>
            </w:r>
          </w:p>
        </w:tc>
      </w:tr>
      <w:tr w:rsidR="00485848">
        <w:trPr>
          <w:trHeight w:hRule="exact" w:val="378"/>
        </w:trPr>
        <w:tc>
          <w:tcPr>
            <w:tcW w:w="325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6" w:after="0" w:line="198" w:lineRule="exact"/>
              <w:ind w:left="106"/>
            </w:pPr>
            <w:r>
              <w:rPr>
                <w:rFonts w:ascii="TimesNewRomanPS" w:eastAsia="TimesNewRomanPS" w:hAnsi="TimesNewRomanPS"/>
                <w:b/>
                <w:color w:val="000000"/>
                <w:sz w:val="18"/>
              </w:rPr>
              <w:t xml:space="preserve">Дата составления отчёта </w:t>
            </w:r>
          </w:p>
        </w:tc>
        <w:tc>
          <w:tcPr>
            <w:tcW w:w="680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40" w:lineRule="exact"/>
              <w:ind w:left="102"/>
            </w:pPr>
            <w:r>
              <w:rPr>
                <w:rFonts w:ascii="TimesNewRomanPSMT" w:eastAsia="TimesNewRomanPSMT" w:hAnsi="TimesNewRomanPSMT"/>
                <w:color w:val="000000"/>
                <w:sz w:val="18"/>
              </w:rPr>
              <w:t xml:space="preserve">20 января 2023 года </w:t>
            </w:r>
          </w:p>
        </w:tc>
      </w:tr>
      <w:tr w:rsidR="00485848">
        <w:trPr>
          <w:trHeight w:hRule="exact" w:val="374"/>
        </w:trPr>
        <w:tc>
          <w:tcPr>
            <w:tcW w:w="325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 w:after="0" w:line="200" w:lineRule="exact"/>
              <w:jc w:val="center"/>
            </w:pPr>
            <w:r>
              <w:rPr>
                <w:rFonts w:ascii="TimesNewRomanPS" w:eastAsia="TimesNewRomanPS" w:hAnsi="TimesNewRomanPS"/>
                <w:b/>
                <w:color w:val="000000"/>
                <w:sz w:val="18"/>
              </w:rPr>
              <w:t xml:space="preserve">Период проведения работ по оценке </w:t>
            </w:r>
          </w:p>
        </w:tc>
        <w:tc>
          <w:tcPr>
            <w:tcW w:w="680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40" w:lineRule="exact"/>
              <w:ind w:left="102"/>
            </w:pPr>
            <w:r>
              <w:rPr>
                <w:rFonts w:ascii="TimesNewRomanPSMT" w:eastAsia="TimesNewRomanPSMT" w:hAnsi="TimesNewRomanPSMT"/>
                <w:color w:val="000000"/>
                <w:sz w:val="18"/>
              </w:rPr>
              <w:t xml:space="preserve">с 09 декабря 2022 года по 20 января 2023 года </w:t>
            </w:r>
          </w:p>
        </w:tc>
      </w:tr>
      <w:tr w:rsidR="00485848">
        <w:trPr>
          <w:trHeight w:hRule="exact" w:val="478"/>
        </w:trPr>
        <w:tc>
          <w:tcPr>
            <w:tcW w:w="325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50" w:lineRule="exact"/>
              <w:ind w:left="106"/>
            </w:pPr>
            <w:r>
              <w:rPr>
                <w:rFonts w:ascii="TimesNewRomanPS" w:eastAsia="TimesNewRomanPS" w:hAnsi="TimesNewRomanPS"/>
                <w:b/>
                <w:color w:val="000000"/>
                <w:sz w:val="18"/>
              </w:rPr>
              <w:t xml:space="preserve">Договор на проведение оценки </w:t>
            </w:r>
          </w:p>
        </w:tc>
        <w:tc>
          <w:tcPr>
            <w:tcW w:w="680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40" w:lineRule="exact"/>
              <w:ind w:left="102"/>
            </w:pPr>
            <w:r>
              <w:rPr>
                <w:rFonts w:ascii="TimesNewRomanPSMT" w:eastAsia="TimesNewRomanPSMT" w:hAnsi="TimesNewRomanPSMT"/>
                <w:color w:val="000000"/>
                <w:sz w:val="18"/>
              </w:rPr>
              <w:t xml:space="preserve">№ О-0912/2022 от 09 декабря 2022 года </w:t>
            </w:r>
          </w:p>
        </w:tc>
      </w:tr>
    </w:tbl>
    <w:p w:rsidR="00485848" w:rsidRDefault="007D03A6">
      <w:pPr>
        <w:autoSpaceDE w:val="0"/>
        <w:autoSpaceDN w:val="0"/>
        <w:spacing w:before="240" w:after="0" w:line="197" w:lineRule="auto"/>
        <w:jc w:val="center"/>
      </w:pPr>
      <w:r>
        <w:rPr>
          <w:rFonts w:ascii="Calibri" w:eastAsia="Calibri" w:hAnsi="Calibri"/>
          <w:color w:val="000000"/>
        </w:rPr>
        <w:t xml:space="preserve">2 </w:t>
      </w:r>
    </w:p>
    <w:p w:rsidR="00485848" w:rsidRDefault="00485848">
      <w:pPr>
        <w:sectPr w:rsidR="00485848">
          <w:pgSz w:w="11906" w:h="16838"/>
          <w:pgMar w:top="340"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before="42" w:after="0" w:line="278" w:lineRule="exact"/>
        <w:jc w:val="center"/>
      </w:pPr>
      <w:r>
        <w:rPr>
          <w:rFonts w:ascii="TimesNewRomanPSMT" w:eastAsia="TimesNewRomanPSMT" w:hAnsi="TimesNewRomanPSMT"/>
          <w:color w:val="000000"/>
          <w:sz w:val="24"/>
        </w:rPr>
        <w:t xml:space="preserve"> В результате проведённого анализа и расчётов, Оценщик свидетельствует, что рыночная стоимость исключительного (авторского и смежного) права на англоязычную версию </w:t>
      </w:r>
    </w:p>
    <w:p w:rsidR="00485848" w:rsidRDefault="007D03A6">
      <w:pPr>
        <w:autoSpaceDE w:val="0"/>
        <w:autoSpaceDN w:val="0"/>
        <w:spacing w:after="0" w:line="278" w:lineRule="exact"/>
        <w:ind w:right="22"/>
        <w:jc w:val="both"/>
      </w:pPr>
      <w:r>
        <w:rPr>
          <w:rFonts w:ascii="TimesNewRomanPSMT" w:eastAsia="TimesNewRomanPSMT" w:hAnsi="TimesNewRomanPSMT"/>
          <w:color w:val="000000"/>
          <w:sz w:val="24"/>
        </w:rPr>
        <w:t xml:space="preserve">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по состоянию на дату оценки 09 декабря 2022 года, с учетом округления составляет: </w:t>
      </w:r>
    </w:p>
    <w:p w:rsidR="00485848" w:rsidRDefault="007D03A6">
      <w:pPr>
        <w:autoSpaceDE w:val="0"/>
        <w:autoSpaceDN w:val="0"/>
        <w:spacing w:before="414" w:after="0" w:line="310" w:lineRule="exact"/>
      </w:pPr>
      <w:r>
        <w:rPr>
          <w:rFonts w:ascii="TimesNewRomanPS" w:eastAsia="TimesNewRomanPS" w:hAnsi="TimesNewRomanPS"/>
          <w:b/>
          <w:i/>
          <w:color w:val="000000"/>
          <w:sz w:val="24"/>
        </w:rPr>
        <w:t xml:space="preserve">330 564 000,00 (Триста тридцать миллионов пятьсот шестьдесят четыре тысячи рублей). </w:t>
      </w:r>
    </w:p>
    <w:p w:rsidR="00485848" w:rsidRDefault="007D03A6">
      <w:pPr>
        <w:tabs>
          <w:tab w:val="left" w:pos="2822"/>
        </w:tabs>
        <w:autoSpaceDE w:val="0"/>
        <w:autoSpaceDN w:val="0"/>
        <w:spacing w:before="610" w:after="0" w:line="204" w:lineRule="exact"/>
      </w:pPr>
      <w:r>
        <w:rPr>
          <w:rFonts w:ascii="TimesNewRomanPSMT" w:eastAsia="TimesNewRomanPSMT" w:hAnsi="TimesNewRomanPSMT"/>
          <w:color w:val="000000"/>
          <w:sz w:val="24"/>
        </w:rPr>
        <w:t xml:space="preserve">Генеральный директор ООО «Универсальные бизнес технологии» ______________/Плаксин Д.А./ </w:t>
      </w:r>
      <w:r>
        <w:tab/>
      </w:r>
      <w:r>
        <w:rPr>
          <w:rFonts w:ascii="TimesNewRomanPSMT" w:eastAsia="TimesNewRomanPSMT" w:hAnsi="TimesNewRomanPSMT"/>
          <w:color w:val="000000"/>
          <w:sz w:val="18"/>
        </w:rPr>
        <w:t xml:space="preserve">МП </w:t>
      </w:r>
    </w:p>
    <w:p w:rsidR="00485848" w:rsidRDefault="007D03A6">
      <w:pPr>
        <w:autoSpaceDE w:val="0"/>
        <w:autoSpaceDN w:val="0"/>
        <w:spacing w:before="11106" w:after="0" w:line="197" w:lineRule="auto"/>
        <w:jc w:val="center"/>
      </w:pPr>
      <w:r>
        <w:rPr>
          <w:rFonts w:ascii="Calibri" w:eastAsia="Calibri" w:hAnsi="Calibri"/>
          <w:color w:val="000000"/>
        </w:rPr>
        <w:t xml:space="preserve">3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7D03A6" w:rsidRDefault="007D03A6" w:rsidP="007D03A6">
      <w:pPr>
        <w:tabs>
          <w:tab w:val="left" w:pos="222"/>
          <w:tab w:val="left" w:pos="4026"/>
        </w:tabs>
        <w:autoSpaceDE w:val="0"/>
        <w:autoSpaceDN w:val="0"/>
        <w:spacing w:after="0" w:line="400" w:lineRule="exact"/>
      </w:pPr>
      <w:r>
        <w:tab/>
      </w:r>
      <w:r>
        <w:rPr>
          <w:rFonts w:ascii="TimesNewRomanPS" w:eastAsia="TimesNewRomanPS" w:hAnsi="TimesNewRomanPS"/>
          <w:b/>
          <w:color w:val="000000"/>
          <w:sz w:val="28"/>
        </w:rPr>
        <w:t xml:space="preserve">ОГЛАВЛЕНИЕ </w:t>
      </w:r>
      <w:r>
        <w:br/>
      </w:r>
      <w:r>
        <w:rPr>
          <w:rFonts w:ascii="TimesNewRomanPSMT" w:eastAsia="TimesNewRomanPSMT" w:hAnsi="TimesNewRomanPSMT"/>
          <w:color w:val="000000"/>
        </w:rPr>
        <w:t>1. ОСНОВНЫЕ ФАКТЫ И ВЫВОДЫ</w:t>
      </w:r>
      <w:r>
        <w:rPr>
          <w:rFonts w:ascii="Calibri" w:eastAsia="Calibri" w:hAnsi="Calibri"/>
          <w:color w:val="000000"/>
        </w:rPr>
        <w:t xml:space="preserve"> .................................................................................................................. 5 </w:t>
      </w:r>
      <w:r>
        <w:rPr>
          <w:rFonts w:ascii="TimesNewRomanPSMT" w:eastAsia="TimesNewRomanPSMT" w:hAnsi="TimesNewRomanPSMT"/>
          <w:color w:val="000000"/>
        </w:rPr>
        <w:t>2. ИНФОРМАЦИЯ, СОДЕРЖАЩАЯСЯ В ЗАДАНИИ НА ОЦЕНКУ</w:t>
      </w:r>
      <w:r>
        <w:rPr>
          <w:rFonts w:ascii="Calibri" w:eastAsia="Calibri" w:hAnsi="Calibri"/>
          <w:color w:val="000000"/>
        </w:rPr>
        <w:t xml:space="preserve"> .............................................................. 7 </w:t>
      </w:r>
      <w:r>
        <w:rPr>
          <w:rFonts w:ascii="TimesNewRomanPSMT" w:eastAsia="TimesNewRomanPSMT" w:hAnsi="TimesNewRomanPSMT"/>
          <w:color w:val="000000"/>
        </w:rPr>
        <w:t>3. СВЕДЕНИЯ ОБ ОЦЕНЩИКЕ</w:t>
      </w:r>
      <w:r>
        <w:rPr>
          <w:rFonts w:ascii="Calibri" w:eastAsia="Calibri" w:hAnsi="Calibri"/>
          <w:color w:val="000000"/>
        </w:rPr>
        <w:t xml:space="preserve"> ........................................................................................................................... 9 </w:t>
      </w:r>
      <w:r>
        <w:rPr>
          <w:rFonts w:ascii="TimesNewRomanPSMT" w:eastAsia="TimesNewRomanPSMT" w:hAnsi="TimesNewRomanPSMT"/>
          <w:color w:val="000000"/>
        </w:rPr>
        <w:t>4. СВЕДЕНИЯ О ЗАКАЗЧИКЕ ОЦЕНКИ</w:t>
      </w:r>
      <w:r>
        <w:rPr>
          <w:rFonts w:ascii="Calibri" w:eastAsia="Calibri" w:hAnsi="Calibri"/>
          <w:color w:val="000000"/>
        </w:rPr>
        <w:t xml:space="preserve"> .......................................................................................................... 10 </w:t>
      </w:r>
      <w:r>
        <w:rPr>
          <w:rFonts w:ascii="TimesNewRomanPSMT" w:eastAsia="TimesNewRomanPSMT" w:hAnsi="TimesNewRomanPSMT"/>
          <w:color w:val="000000"/>
        </w:rPr>
        <w:t>5. СВЕДЕНИЯ ОБ ОЦЕНОЧНОЙ КОМПАНИИ</w:t>
      </w:r>
      <w:r>
        <w:rPr>
          <w:rFonts w:ascii="Calibri" w:eastAsia="Calibri" w:hAnsi="Calibri"/>
          <w:color w:val="000000"/>
        </w:rPr>
        <w:t xml:space="preserve"> ............................................................................................... 10 </w:t>
      </w:r>
      <w:r>
        <w:rPr>
          <w:rFonts w:ascii="TimesNewRomanPSMT" w:eastAsia="TimesNewRomanPSMT" w:hAnsi="TimesNewRomanPSMT"/>
          <w:color w:val="000000"/>
        </w:rPr>
        <w:t>6. СВЕДЕНИЯ О НЕЗАВИСИМОСТИ</w:t>
      </w:r>
      <w:r>
        <w:rPr>
          <w:rFonts w:ascii="Calibri" w:eastAsia="Calibri" w:hAnsi="Calibri"/>
          <w:color w:val="000000"/>
        </w:rPr>
        <w:t xml:space="preserve"> ............................................................................................................... 10 </w:t>
      </w:r>
      <w:r>
        <w:rPr>
          <w:rFonts w:ascii="TimesNewRomanPSMT" w:eastAsia="TimesNewRomanPSMT" w:hAnsi="TimesNewRomanPSMT"/>
          <w:color w:val="000000"/>
        </w:rPr>
        <w:t>7. СВЕДЕНИЯ О ВНЕШНИХ ОРГАНИЗАЦИЯХ И СПЕЦИАЛИСТАХ</w:t>
      </w:r>
      <w:r>
        <w:rPr>
          <w:rFonts w:ascii="Calibri" w:eastAsia="Calibri" w:hAnsi="Calibri"/>
          <w:color w:val="000000"/>
        </w:rPr>
        <w:t xml:space="preserve"> ....................................................... 11 </w:t>
      </w:r>
      <w:r>
        <w:rPr>
          <w:rFonts w:ascii="TimesNewRomanPSMT" w:eastAsia="TimesNewRomanPSMT" w:hAnsi="TimesNewRomanPSMT"/>
          <w:color w:val="000000"/>
        </w:rPr>
        <w:t>8. СТАНДАРТЫ ОЦЕНКИ И МЕТОДИЧЕСКИЕ РЕКОМЕНДАЦИИ</w:t>
      </w:r>
      <w:r>
        <w:rPr>
          <w:rFonts w:ascii="Calibri" w:eastAsia="Calibri" w:hAnsi="Calibri"/>
          <w:color w:val="000000"/>
        </w:rPr>
        <w:t xml:space="preserve"> ........................................................... 11 </w:t>
      </w:r>
      <w:r>
        <w:rPr>
          <w:rFonts w:ascii="TimesNewRomanPSMT" w:eastAsia="TimesNewRomanPSMT" w:hAnsi="TimesNewRomanPSMT"/>
          <w:color w:val="000000"/>
        </w:rPr>
        <w:t>9. ОСНОВНЫЕ ПОНЯТИЯ И ТЕРМИНЫ</w:t>
      </w:r>
      <w:r>
        <w:rPr>
          <w:rFonts w:ascii="Calibri" w:eastAsia="Calibri" w:hAnsi="Calibri"/>
          <w:color w:val="000000"/>
        </w:rPr>
        <w:t xml:space="preserve"> ......................................................................................................... 12 </w:t>
      </w:r>
      <w:r>
        <w:rPr>
          <w:rFonts w:ascii="TimesNewRomanPSMT" w:eastAsia="TimesNewRomanPSMT" w:hAnsi="TimesNewRomanPSMT"/>
          <w:color w:val="000000"/>
        </w:rPr>
        <w:t>10. ОПИСАНИЕ ОБЪЕКТА ОЦЕНКИ</w:t>
      </w:r>
      <w:r>
        <w:rPr>
          <w:rFonts w:ascii="Calibri" w:eastAsia="Calibri" w:hAnsi="Calibri"/>
          <w:color w:val="000000"/>
        </w:rPr>
        <w:t xml:space="preserve"> ................................................................................................................ 16 </w:t>
      </w:r>
      <w:r>
        <w:tab/>
      </w:r>
      <w:r>
        <w:rPr>
          <w:rFonts w:ascii="TimesNewRomanPSMT" w:eastAsia="TimesNewRomanPSMT" w:hAnsi="TimesNewRomanPSMT"/>
          <w:color w:val="000000"/>
        </w:rPr>
        <w:t>10.1. Перечень использованных документов</w:t>
      </w:r>
      <w:r>
        <w:rPr>
          <w:rFonts w:ascii="Calibri" w:eastAsia="Calibri" w:hAnsi="Calibri"/>
          <w:color w:val="000000"/>
        </w:rPr>
        <w:t xml:space="preserve"> .................................................................................................. 18 </w:t>
      </w:r>
      <w:r>
        <w:rPr>
          <w:rFonts w:ascii="TimesNewRomanPSMT" w:eastAsia="TimesNewRomanPSMT" w:hAnsi="TimesNewRomanPSMT"/>
          <w:color w:val="000000"/>
        </w:rPr>
        <w:t>11. ДОПУЩЕНИЯ И ОГРАНИЧЕНИЯ ОЦЕНКИ</w:t>
      </w:r>
      <w:r>
        <w:rPr>
          <w:rFonts w:ascii="Calibri" w:eastAsia="Calibri" w:hAnsi="Calibri"/>
          <w:color w:val="000000"/>
        </w:rPr>
        <w:t xml:space="preserve"> ............................................................................................. 18 </w:t>
      </w:r>
      <w:r>
        <w:tab/>
      </w:r>
      <w:r>
        <w:rPr>
          <w:rFonts w:ascii="TimesNewRomanPSMT" w:eastAsia="TimesNewRomanPSMT" w:hAnsi="TimesNewRomanPSMT"/>
          <w:color w:val="000000"/>
        </w:rPr>
        <w:t>11.1. Специальные допущения</w:t>
      </w:r>
      <w:r>
        <w:rPr>
          <w:rFonts w:ascii="Calibri" w:eastAsia="Calibri" w:hAnsi="Calibri"/>
          <w:color w:val="000000"/>
        </w:rPr>
        <w:t xml:space="preserve"> ......................................................................................................................... 18 </w:t>
      </w:r>
      <w:r>
        <w:tab/>
      </w:r>
      <w:r>
        <w:rPr>
          <w:rFonts w:ascii="TimesNewRomanPSMT" w:eastAsia="TimesNewRomanPSMT" w:hAnsi="TimesNewRomanPSMT"/>
          <w:color w:val="000000"/>
        </w:rPr>
        <w:t>11.2. Существенные допущения, не являющиеся специальными</w:t>
      </w:r>
      <w:r>
        <w:rPr>
          <w:rFonts w:ascii="Calibri" w:eastAsia="Calibri" w:hAnsi="Calibri"/>
          <w:color w:val="000000"/>
        </w:rPr>
        <w:t xml:space="preserve"> ................................................................. 19 </w:t>
      </w:r>
      <w:r>
        <w:tab/>
      </w:r>
      <w:r>
        <w:rPr>
          <w:rFonts w:ascii="TimesNewRomanPSMT" w:eastAsia="TimesNewRomanPSMT" w:hAnsi="TimesNewRomanPSMT"/>
          <w:color w:val="000000"/>
        </w:rPr>
        <w:t>11.3. Прочие допущения</w:t>
      </w:r>
      <w:r>
        <w:rPr>
          <w:rFonts w:ascii="Calibri" w:eastAsia="Calibri" w:hAnsi="Calibri"/>
          <w:color w:val="000000"/>
        </w:rPr>
        <w:t xml:space="preserve"> ................................................................................................................................... 20 </w:t>
      </w:r>
      <w:r>
        <w:rPr>
          <w:rFonts w:ascii="TimesNewRomanPSMT" w:eastAsia="TimesNewRomanPSMT" w:hAnsi="TimesNewRomanPSMT"/>
          <w:color w:val="000000"/>
        </w:rPr>
        <w:t>12. АНАЛИЗ РЫНКА</w:t>
      </w:r>
      <w:r>
        <w:rPr>
          <w:rFonts w:ascii="Calibri" w:eastAsia="Calibri" w:hAnsi="Calibri"/>
          <w:color w:val="000000"/>
        </w:rPr>
        <w:t xml:space="preserve"> ............................................................................................................................................ 20 </w:t>
      </w:r>
      <w:r>
        <w:tab/>
      </w:r>
      <w:r>
        <w:rPr>
          <w:rFonts w:ascii="TimesNewRomanPSMT" w:eastAsia="TimesNewRomanPSMT" w:hAnsi="TimesNewRomanPSMT"/>
          <w:color w:val="000000"/>
        </w:rPr>
        <w:t>12.1.  АНАЛИЗ ПОЛОЖЕНИЯ РОССИЙСКОЙ ФЕДЕРАЦИИ В МИРЕ.</w:t>
      </w:r>
      <w:r>
        <w:rPr>
          <w:rFonts w:ascii="Calibri" w:eastAsia="Calibri" w:hAnsi="Calibri"/>
          <w:color w:val="000000"/>
        </w:rPr>
        <w:t xml:space="preserve"> .................................................. 20 </w:t>
      </w:r>
      <w:r>
        <w:tab/>
      </w:r>
      <w:r>
        <w:rPr>
          <w:rFonts w:ascii="TimesNewRomanPSMT" w:eastAsia="TimesNewRomanPSMT" w:hAnsi="TimesNewRomanPSMT"/>
          <w:color w:val="000000"/>
        </w:rPr>
        <w:t>12.2.  АНАЛИЗ РЫНКА ОБЪЕКТА ОЦЕНКИ.</w:t>
      </w:r>
      <w:r>
        <w:rPr>
          <w:rFonts w:ascii="Calibri" w:eastAsia="Calibri" w:hAnsi="Calibri"/>
          <w:color w:val="000000"/>
        </w:rPr>
        <w:t xml:space="preserve"> .............................................................................................. 24 </w:t>
      </w:r>
      <w:r>
        <w:rPr>
          <w:rFonts w:ascii="TimesNewRomanPSMT" w:eastAsia="TimesNewRomanPSMT" w:hAnsi="TimesNewRomanPSMT"/>
          <w:color w:val="000000"/>
        </w:rPr>
        <w:t>13. ОПИСАНИЕ ПРОЦЕССА ОЦЕНКИ</w:t>
      </w:r>
      <w:r>
        <w:rPr>
          <w:rFonts w:ascii="Calibri" w:eastAsia="Calibri" w:hAnsi="Calibri"/>
          <w:color w:val="000000"/>
        </w:rPr>
        <w:t xml:space="preserve"> ............................................................................................................. 33 </w:t>
      </w:r>
      <w:r>
        <w:tab/>
      </w:r>
      <w:r>
        <w:rPr>
          <w:rFonts w:ascii="TimesNewRomanPSMT" w:eastAsia="TimesNewRomanPSMT" w:hAnsi="TimesNewRomanPSMT"/>
          <w:color w:val="000000"/>
        </w:rPr>
        <w:t>13.1. Последовательность определения стоимости объекта оценки</w:t>
      </w:r>
      <w:r>
        <w:rPr>
          <w:rFonts w:ascii="Calibri" w:eastAsia="Calibri" w:hAnsi="Calibri"/>
          <w:color w:val="000000"/>
        </w:rPr>
        <w:t xml:space="preserve"> ............................................................ 33 </w:t>
      </w:r>
      <w:r>
        <w:tab/>
      </w:r>
      <w:r>
        <w:rPr>
          <w:rFonts w:ascii="TimesNewRomanPSMT" w:eastAsia="TimesNewRomanPSMT" w:hAnsi="TimesNewRomanPSMT"/>
          <w:color w:val="000000"/>
        </w:rPr>
        <w:t>13.2. Иные сведения, необходимые для полного и достаточного представления результата оценки</w:t>
      </w:r>
      <w:r>
        <w:rPr>
          <w:rFonts w:ascii="Calibri" w:eastAsia="Calibri" w:hAnsi="Calibri"/>
          <w:color w:val="000000"/>
        </w:rPr>
        <w:t xml:space="preserve"> ...... 34 </w:t>
      </w:r>
      <w:r>
        <w:tab/>
      </w:r>
      <w:r>
        <w:rPr>
          <w:rFonts w:ascii="TimesNewRomanPSMT" w:eastAsia="TimesNewRomanPSMT" w:hAnsi="TimesNewRomanPSMT"/>
          <w:color w:val="000000"/>
        </w:rPr>
        <w:t>13.3.  Обоснование выбора подходов и методов оценки</w:t>
      </w:r>
      <w:r>
        <w:rPr>
          <w:rFonts w:ascii="Calibri" w:eastAsia="Calibri" w:hAnsi="Calibri"/>
          <w:color w:val="000000"/>
        </w:rPr>
        <w:t xml:space="preserve"> ............................................................................... 34 </w:t>
      </w:r>
      <w:r>
        <w:tab/>
      </w:r>
      <w:r>
        <w:rPr>
          <w:rFonts w:ascii="TimesNewRomanPSMT" w:eastAsia="TimesNewRomanPSMT" w:hAnsi="TimesNewRomanPSMT"/>
          <w:color w:val="000000"/>
        </w:rPr>
        <w:t>13.4. Затратный подход к оценке</w:t>
      </w:r>
      <w:r>
        <w:rPr>
          <w:rFonts w:ascii="Calibri" w:eastAsia="Calibri" w:hAnsi="Calibri"/>
          <w:color w:val="000000"/>
        </w:rPr>
        <w:t xml:space="preserve"> ..................................................................................................................... 35 </w:t>
      </w:r>
      <w:r>
        <w:tab/>
      </w:r>
      <w:r>
        <w:rPr>
          <w:rFonts w:ascii="TimesNewRomanPSMT" w:eastAsia="TimesNewRomanPSMT" w:hAnsi="TimesNewRomanPSMT"/>
          <w:color w:val="000000"/>
        </w:rPr>
        <w:t>13.5. Сравнительный подход к оценке</w:t>
      </w:r>
      <w:r>
        <w:rPr>
          <w:rFonts w:ascii="Calibri" w:eastAsia="Calibri" w:hAnsi="Calibri"/>
          <w:color w:val="000000"/>
        </w:rPr>
        <w:t xml:space="preserve"> ............................................................................................................ 38 </w:t>
      </w:r>
      <w:r>
        <w:tab/>
      </w:r>
      <w:r>
        <w:rPr>
          <w:rFonts w:ascii="TimesNewRomanPSMT" w:eastAsia="TimesNewRomanPSMT" w:hAnsi="TimesNewRomanPSMT"/>
          <w:color w:val="000000"/>
        </w:rPr>
        <w:t>13.6. Доходный подход к оценке</w:t>
      </w:r>
      <w:r>
        <w:rPr>
          <w:rFonts w:ascii="Calibri" w:eastAsia="Calibri" w:hAnsi="Calibri"/>
          <w:color w:val="000000"/>
        </w:rPr>
        <w:t xml:space="preserve">...................................................................................................................... 39 </w:t>
      </w:r>
      <w:r>
        <w:tab/>
      </w:r>
      <w:r>
        <w:rPr>
          <w:rFonts w:ascii="TimesNewRomanPSMT" w:eastAsia="TimesNewRomanPSMT" w:hAnsi="TimesNewRomanPSMT"/>
          <w:color w:val="000000"/>
        </w:rPr>
        <w:t>13.7. РАСЧЕТ РЫНОЧНОЙ СТОИМОСТИ ОБЪЕКТА ОЦЕНКИ ДОХОДНЫМ ПОДХОДОМ</w:t>
      </w:r>
      <w:r>
        <w:rPr>
          <w:rFonts w:ascii="Calibri" w:eastAsia="Calibri" w:hAnsi="Calibri"/>
          <w:color w:val="000000"/>
        </w:rPr>
        <w:t xml:space="preserve"> ............. 40 </w:t>
      </w:r>
      <w:r>
        <w:tab/>
      </w:r>
      <w:r>
        <w:rPr>
          <w:rFonts w:ascii="TimesNewRomanPSMT" w:eastAsia="TimesNewRomanPSMT" w:hAnsi="TimesNewRomanPSMT"/>
          <w:color w:val="000000"/>
        </w:rPr>
        <w:t>13.8. Согласование результатов оценки</w:t>
      </w:r>
      <w:r>
        <w:rPr>
          <w:rFonts w:ascii="Calibri" w:eastAsia="Calibri" w:hAnsi="Calibri"/>
          <w:color w:val="000000"/>
        </w:rPr>
        <w:t xml:space="preserve"> .......................................................................................................... 53 </w:t>
      </w:r>
      <w:r>
        <w:rPr>
          <w:rFonts w:ascii="TimesNewRomanPSMT" w:eastAsia="TimesNewRomanPSMT" w:hAnsi="TimesNewRomanPSMT"/>
          <w:color w:val="000000"/>
        </w:rPr>
        <w:t>14. РЕЗУЛЬТАТЫ ОЦЕНКИ</w:t>
      </w:r>
      <w:r>
        <w:rPr>
          <w:rFonts w:ascii="Calibri" w:eastAsia="Calibri" w:hAnsi="Calibri"/>
          <w:color w:val="000000"/>
        </w:rPr>
        <w:t xml:space="preserve"> ................................................................................................................................ 54 </w:t>
      </w:r>
      <w:r>
        <w:rPr>
          <w:rFonts w:ascii="TimesNewRomanPSMT" w:eastAsia="TimesNewRomanPSMT" w:hAnsi="TimesNewRomanPSMT"/>
          <w:color w:val="000000"/>
        </w:rPr>
        <w:t>ПРИЛОЖЕНИЕ 1: ДОКУМЕНТЫ ОЦЕНЩИКА</w:t>
      </w:r>
      <w:r>
        <w:rPr>
          <w:rFonts w:ascii="Calibri" w:eastAsia="Calibri" w:hAnsi="Calibri"/>
          <w:color w:val="000000"/>
        </w:rPr>
        <w:t xml:space="preserve"> .............................................................................................. 56 </w:t>
      </w:r>
      <w:r>
        <w:rPr>
          <w:rFonts w:ascii="TimesNewRomanPSMT" w:eastAsia="TimesNewRomanPSMT" w:hAnsi="TimesNewRomanPSMT"/>
          <w:color w:val="000000"/>
        </w:rPr>
        <w:t>ПРИЛОЖЕНИЕ 2: ДОКУМЕНТЫ ОЦЕНОЧНОЙ ФИРМЫ</w:t>
      </w:r>
      <w:r>
        <w:rPr>
          <w:rFonts w:ascii="Calibri" w:eastAsia="Calibri" w:hAnsi="Calibri"/>
          <w:color w:val="000000"/>
        </w:rPr>
        <w:t xml:space="preserve"> ............................................................................ 71 </w:t>
      </w:r>
      <w:r>
        <w:rPr>
          <w:rFonts w:ascii="TimesNewRomanPSMT" w:eastAsia="TimesNewRomanPSMT" w:hAnsi="TimesNewRomanPSMT"/>
          <w:color w:val="000000"/>
        </w:rPr>
        <w:t>ПРИЛОЖЕНИЕ № 3: ИНФОРМАЦИЯ ИЗ ОТКРЫТЫХ ИСТОЧНИКОВ, ИСПОЛЬЗОВАННАЯ ОЦЕНЩИКОМ ДЛЯ РАСЧЕТА СТОИМОСТИ ОБЪЕКТА ОЦЕНКИ</w:t>
      </w:r>
      <w:r>
        <w:rPr>
          <w:rFonts w:ascii="Calibri" w:eastAsia="Calibri" w:hAnsi="Calibri"/>
          <w:color w:val="000000"/>
        </w:rPr>
        <w:t xml:space="preserve">........................................................... 74 </w:t>
      </w:r>
    </w:p>
    <w:p w:rsidR="00485848" w:rsidRDefault="007D03A6" w:rsidP="007D03A6">
      <w:pPr>
        <w:tabs>
          <w:tab w:val="left" w:pos="222"/>
          <w:tab w:val="left" w:pos="4026"/>
        </w:tabs>
        <w:autoSpaceDE w:val="0"/>
        <w:autoSpaceDN w:val="0"/>
        <w:spacing w:after="0" w:line="400" w:lineRule="exact"/>
      </w:pPr>
      <w:r>
        <w:rPr>
          <w:rFonts w:ascii="Calibri" w:eastAsia="Calibri" w:hAnsi="Calibri"/>
          <w:color w:val="000000"/>
        </w:rPr>
        <w:tab/>
      </w:r>
      <w:r>
        <w:rPr>
          <w:rFonts w:ascii="Calibri" w:eastAsia="Calibri" w:hAnsi="Calibri"/>
          <w:color w:val="000000"/>
        </w:rPr>
        <w:tab/>
      </w:r>
      <w:r>
        <w:rPr>
          <w:rFonts w:ascii="Calibri" w:eastAsia="Calibri" w:hAnsi="Calibri"/>
          <w:color w:val="000000"/>
        </w:rPr>
        <w:tab/>
      </w:r>
      <w:r>
        <w:rPr>
          <w:rFonts w:ascii="Calibri" w:eastAsia="Calibri" w:hAnsi="Calibri"/>
          <w:color w:val="000000"/>
        </w:rPr>
        <w:tab/>
        <w:t xml:space="preserve">4 </w:t>
      </w:r>
    </w:p>
    <w:p w:rsidR="00485848" w:rsidRDefault="00485848">
      <w:pPr>
        <w:sectPr w:rsidR="00485848">
          <w:pgSz w:w="11906" w:h="16838"/>
          <w:pgMar w:top="338" w:right="644" w:bottom="492"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388" w:lineRule="exact"/>
        <w:jc w:val="center"/>
      </w:pPr>
      <w:r>
        <w:rPr>
          <w:rFonts w:ascii="TimesNewRomanPS" w:eastAsia="TimesNewRomanPS" w:hAnsi="TimesNewRomanPS"/>
          <w:b/>
          <w:color w:val="000000"/>
          <w:sz w:val="28"/>
        </w:rPr>
        <w:t xml:space="preserve">1. ОСНОВНЫЕ ФАКТЫ И ВЫВОДЫ </w:t>
      </w:r>
    </w:p>
    <w:p w:rsidR="00485848" w:rsidRDefault="007D03A6">
      <w:pPr>
        <w:autoSpaceDE w:val="0"/>
        <w:autoSpaceDN w:val="0"/>
        <w:spacing w:after="210" w:line="276" w:lineRule="exact"/>
      </w:pPr>
      <w:r>
        <w:rPr>
          <w:rFonts w:ascii="TimesNewRomanPS" w:eastAsia="TimesNewRomanPS" w:hAnsi="TimesNewRomanPS"/>
          <w:b/>
          <w:color w:val="000000"/>
          <w:sz w:val="20"/>
        </w:rPr>
        <w:t xml:space="preserve">Таблица 1-1 Основные факты и выводы </w:t>
      </w:r>
    </w:p>
    <w:tbl>
      <w:tblPr>
        <w:tblW w:w="0" w:type="auto"/>
        <w:tblInd w:w="5" w:type="dxa"/>
        <w:tblLayout w:type="fixed"/>
        <w:tblLook w:val="04A0" w:firstRow="1" w:lastRow="0" w:firstColumn="1" w:lastColumn="0" w:noHBand="0" w:noVBand="1"/>
      </w:tblPr>
      <w:tblGrid>
        <w:gridCol w:w="2830"/>
        <w:gridCol w:w="6948"/>
      </w:tblGrid>
      <w:tr w:rsidR="00485848">
        <w:trPr>
          <w:trHeight w:hRule="exact" w:val="4884"/>
        </w:trPr>
        <w:tc>
          <w:tcPr>
            <w:tcW w:w="283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32" w:lineRule="exact"/>
              <w:ind w:left="106" w:right="288"/>
            </w:pPr>
            <w:r>
              <w:rPr>
                <w:rFonts w:ascii="TimesNewRomanPSMT" w:eastAsia="TimesNewRomanPSMT" w:hAnsi="TimesNewRomanPSMT"/>
                <w:color w:val="000000"/>
                <w:sz w:val="20"/>
              </w:rPr>
              <w:t xml:space="preserve">Общая информация, </w:t>
            </w:r>
            <w:r>
              <w:br/>
            </w:r>
            <w:r>
              <w:rPr>
                <w:rFonts w:ascii="TimesNewRomanPSMT" w:eastAsia="TimesNewRomanPSMT" w:hAnsi="TimesNewRomanPSMT"/>
                <w:color w:val="000000"/>
                <w:sz w:val="20"/>
              </w:rPr>
              <w:t xml:space="preserve">идентифицирующая объект оценки: </w:t>
            </w:r>
          </w:p>
        </w:tc>
        <w:tc>
          <w:tcPr>
            <w:tcW w:w="694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68" w:line="208" w:lineRule="exact"/>
              <w:ind w:left="104" w:right="58"/>
              <w:jc w:val="both"/>
            </w:pPr>
            <w:r>
              <w:rPr>
                <w:rFonts w:ascii="TimesNewRomanPSMT" w:eastAsia="TimesNewRomanPSMT" w:hAnsi="TimesNewRomanPSMT"/>
                <w:color w:val="000000"/>
                <w:sz w:val="18"/>
              </w:rPr>
              <w:t xml:space="preserve">Исключительное (авторское и смежное) право на англоязычную версию 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в том числе на следующие модули: </w:t>
            </w:r>
          </w:p>
          <w:tbl>
            <w:tblPr>
              <w:tblW w:w="0" w:type="auto"/>
              <w:tblInd w:w="226" w:type="dxa"/>
              <w:tblLayout w:type="fixed"/>
              <w:tblLook w:val="04A0" w:firstRow="1" w:lastRow="0" w:firstColumn="1" w:lastColumn="0" w:noHBand="0" w:noVBand="1"/>
            </w:tblPr>
            <w:tblGrid>
              <w:gridCol w:w="620"/>
              <w:gridCol w:w="5120"/>
            </w:tblGrid>
            <w:tr w:rsidR="00485848">
              <w:trPr>
                <w:trHeight w:hRule="exact" w:val="3858"/>
              </w:trPr>
              <w:tc>
                <w:tcPr>
                  <w:tcW w:w="620" w:type="dxa"/>
                  <w:tcMar>
                    <w:left w:w="0" w:type="dxa"/>
                    <w:right w:w="0" w:type="dxa"/>
                  </w:tcMar>
                </w:tcPr>
                <w:p w:rsidR="00485848" w:rsidRDefault="007D03A6">
                  <w:pPr>
                    <w:autoSpaceDE w:val="0"/>
                    <w:autoSpaceDN w:val="0"/>
                    <w:spacing w:before="84" w:after="0" w:line="206" w:lineRule="exact"/>
                    <w:ind w:left="238" w:right="318"/>
                    <w:jc w:val="both"/>
                  </w:pP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p>
              </w:tc>
              <w:tc>
                <w:tcPr>
                  <w:tcW w:w="5120" w:type="dxa"/>
                  <w:tcMar>
                    <w:left w:w="0" w:type="dxa"/>
                    <w:right w:w="0" w:type="dxa"/>
                  </w:tcMar>
                </w:tcPr>
                <w:p w:rsidR="00485848" w:rsidRDefault="007D03A6">
                  <w:pPr>
                    <w:autoSpaceDE w:val="0"/>
                    <w:autoSpaceDN w:val="0"/>
                    <w:spacing w:before="94" w:after="0" w:line="206" w:lineRule="exact"/>
                    <w:ind w:left="324" w:right="864"/>
                  </w:pPr>
                  <w:r>
                    <w:rPr>
                      <w:rFonts w:ascii="TimesNewRomanPSMT" w:eastAsia="TimesNewRomanPSMT" w:hAnsi="TimesNewRomanPSMT"/>
                      <w:color w:val="000000"/>
                      <w:sz w:val="18"/>
                    </w:rPr>
                    <w:t xml:space="preserve">Model Designer </w:t>
                  </w:r>
                  <w:r>
                    <w:br/>
                  </w:r>
                  <w:r>
                    <w:rPr>
                      <w:rFonts w:ascii="TimesNewRomanPSMT" w:eastAsia="TimesNewRomanPSMT" w:hAnsi="TimesNewRomanPSMT"/>
                      <w:color w:val="000000"/>
                      <w:sz w:val="18"/>
                    </w:rPr>
                    <w:t xml:space="preserve">Geology Designer </w:t>
                  </w:r>
                  <w:r>
                    <w:br/>
                  </w:r>
                  <w:r>
                    <w:rPr>
                      <w:rFonts w:ascii="TimesNewRomanPSMT" w:eastAsia="TimesNewRomanPSMT" w:hAnsi="TimesNewRomanPSMT"/>
                      <w:color w:val="000000"/>
                      <w:sz w:val="18"/>
                    </w:rPr>
                    <w:t xml:space="preserve">Well Designer </w:t>
                  </w:r>
                  <w:r>
                    <w:br/>
                  </w:r>
                  <w:r>
                    <w:rPr>
                      <w:rFonts w:ascii="TimesNewRomanPSMT" w:eastAsia="TimesNewRomanPSMT" w:hAnsi="TimesNewRomanPSMT"/>
                      <w:color w:val="000000"/>
                      <w:sz w:val="18"/>
                    </w:rPr>
                    <w:t xml:space="preserve">PVT Designer </w:t>
                  </w:r>
                  <w:r>
                    <w:br/>
                  </w:r>
                  <w:r>
                    <w:rPr>
                      <w:rFonts w:ascii="TimesNewRomanPSMT" w:eastAsia="TimesNewRomanPSMT" w:hAnsi="TimesNewRomanPSMT"/>
                      <w:color w:val="000000"/>
                      <w:sz w:val="18"/>
                    </w:rPr>
                    <w:t xml:space="preserve">Network Designer </w:t>
                  </w:r>
                  <w:r>
                    <w:br/>
                  </w:r>
                  <w:r>
                    <w:rPr>
                      <w:rFonts w:ascii="TimesNewRomanPSMT" w:eastAsia="TimesNewRomanPSMT" w:hAnsi="TimesNewRomanPSMT"/>
                      <w:color w:val="000000"/>
                      <w:sz w:val="18"/>
                    </w:rPr>
                    <w:t xml:space="preserve">GUI (Graphical User Interface) </w:t>
                  </w:r>
                  <w:r>
                    <w:br/>
                  </w:r>
                  <w:r>
                    <w:rPr>
                      <w:rFonts w:ascii="TimesNewRomanPSMT" w:eastAsia="TimesNewRomanPSMT" w:hAnsi="TimesNewRomanPSMT"/>
                      <w:color w:val="000000"/>
                      <w:sz w:val="18"/>
                    </w:rPr>
                    <w:t xml:space="preserve">Assisted History Matching </w:t>
                  </w:r>
                  <w:r>
                    <w:br/>
                  </w:r>
                  <w:r>
                    <w:rPr>
                      <w:rFonts w:ascii="TimesNewRomanPSMT" w:eastAsia="TimesNewRomanPSMT" w:hAnsi="TimesNewRomanPSMT"/>
                      <w:color w:val="000000"/>
                      <w:sz w:val="18"/>
                    </w:rPr>
                    <w:t xml:space="preserve">Black Oil </w:t>
                  </w:r>
                  <w:r>
                    <w:br/>
                  </w:r>
                  <w:r>
                    <w:rPr>
                      <w:rFonts w:ascii="TimesNewRomanPSMT" w:eastAsia="TimesNewRomanPSMT" w:hAnsi="TimesNewRomanPSMT"/>
                      <w:color w:val="000000"/>
                      <w:sz w:val="18"/>
                    </w:rPr>
                    <w:t xml:space="preserve">Compositional </w:t>
                  </w:r>
                  <w:r>
                    <w:br/>
                  </w:r>
                  <w:r>
                    <w:rPr>
                      <w:rFonts w:ascii="TimesNewRomanPSMT" w:eastAsia="TimesNewRomanPSMT" w:hAnsi="TimesNewRomanPSMT"/>
                      <w:color w:val="000000"/>
                      <w:sz w:val="18"/>
                    </w:rPr>
                    <w:t xml:space="preserve">Thermal </w:t>
                  </w:r>
                  <w:r>
                    <w:br/>
                  </w:r>
                  <w:r>
                    <w:rPr>
                      <w:rFonts w:ascii="TimesNewRomanPSMT" w:eastAsia="TimesNewRomanPSMT" w:hAnsi="TimesNewRomanPSMT"/>
                      <w:color w:val="000000"/>
                      <w:sz w:val="18"/>
                    </w:rPr>
                    <w:t xml:space="preserve">Multiple Realizations </w:t>
                  </w:r>
                  <w:r>
                    <w:br/>
                  </w:r>
                  <w:r>
                    <w:rPr>
                      <w:rFonts w:ascii="TimesNewRomanPSMT" w:eastAsia="TimesNewRomanPSMT" w:hAnsi="TimesNewRomanPSMT"/>
                      <w:color w:val="000000"/>
                      <w:sz w:val="18"/>
                    </w:rPr>
                    <w:t xml:space="preserve">Large Data Set </w:t>
                  </w:r>
                  <w:r>
                    <w:br/>
                  </w:r>
                  <w:r>
                    <w:rPr>
                      <w:rFonts w:ascii="TimesNewRomanPSMT" w:eastAsia="TimesNewRomanPSMT" w:hAnsi="TimesNewRomanPSMT"/>
                      <w:color w:val="000000"/>
                      <w:sz w:val="18"/>
                    </w:rPr>
                    <w:t xml:space="preserve">Simulation </w:t>
                  </w:r>
                  <w:r>
                    <w:br/>
                  </w:r>
                  <w:r>
                    <w:rPr>
                      <w:rFonts w:ascii="TimesNewRomanPSMT" w:eastAsia="TimesNewRomanPSMT" w:hAnsi="TimesNewRomanPSMT"/>
                      <w:color w:val="000000"/>
                      <w:sz w:val="18"/>
                    </w:rPr>
                    <w:t xml:space="preserve">Simulation Results </w:t>
                  </w:r>
                  <w:r>
                    <w:br/>
                  </w:r>
                  <w:r>
                    <w:rPr>
                      <w:rFonts w:ascii="TimesNewRomanPSMT" w:eastAsia="TimesNewRomanPSMT" w:hAnsi="TimesNewRomanPSMT"/>
                      <w:color w:val="000000"/>
                      <w:sz w:val="18"/>
                    </w:rPr>
                    <w:t xml:space="preserve">Assisted History Matching and Uncertainty Analysis Batch Jobs </w:t>
                  </w:r>
                  <w:r>
                    <w:br/>
                  </w:r>
                  <w:r>
                    <w:rPr>
                      <w:rFonts w:ascii="TimesNewRomanPSMT" w:eastAsia="TimesNewRomanPSMT" w:hAnsi="TimesNewRomanPSMT"/>
                      <w:color w:val="000000"/>
                      <w:sz w:val="18"/>
                    </w:rPr>
                    <w:t xml:space="preserve">Remote GUI </w:t>
                  </w:r>
                  <w:r>
                    <w:br/>
                  </w:r>
                  <w:r>
                    <w:rPr>
                      <w:rFonts w:ascii="TimesNewRomanPSMT" w:eastAsia="TimesNewRomanPSMT" w:hAnsi="TimesNewRomanPSMT"/>
                      <w:color w:val="000000"/>
                      <w:sz w:val="18"/>
                    </w:rPr>
                    <w:t xml:space="preserve">Manuals </w:t>
                  </w:r>
                </w:p>
              </w:tc>
            </w:tr>
          </w:tbl>
          <w:p w:rsidR="00485848" w:rsidRDefault="00485848">
            <w:pPr>
              <w:autoSpaceDE w:val="0"/>
              <w:autoSpaceDN w:val="0"/>
              <w:spacing w:after="0" w:line="14" w:lineRule="exact"/>
            </w:pPr>
          </w:p>
        </w:tc>
      </w:tr>
      <w:tr w:rsidR="00485848">
        <w:trPr>
          <w:trHeight w:hRule="exact" w:val="424"/>
        </w:trPr>
        <w:tc>
          <w:tcPr>
            <w:tcW w:w="283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left="106"/>
            </w:pPr>
            <w:r>
              <w:rPr>
                <w:rFonts w:ascii="TimesNewRomanPSMT" w:eastAsia="TimesNewRomanPSMT" w:hAnsi="TimesNewRomanPSMT"/>
                <w:color w:val="000000"/>
                <w:sz w:val="20"/>
              </w:rPr>
              <w:t xml:space="preserve">Дата оценки: </w:t>
            </w:r>
          </w:p>
        </w:tc>
        <w:tc>
          <w:tcPr>
            <w:tcW w:w="694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left="104"/>
            </w:pPr>
            <w:r>
              <w:rPr>
                <w:rFonts w:ascii="TimesNewRomanPSMT" w:eastAsia="TimesNewRomanPSMT" w:hAnsi="TimesNewRomanPSMT"/>
                <w:color w:val="000000"/>
                <w:sz w:val="20"/>
              </w:rPr>
              <w:t xml:space="preserve">09.12.2022 г. </w:t>
            </w:r>
          </w:p>
        </w:tc>
      </w:tr>
      <w:tr w:rsidR="00485848">
        <w:trPr>
          <w:trHeight w:hRule="exact" w:val="930"/>
        </w:trPr>
        <w:tc>
          <w:tcPr>
            <w:tcW w:w="283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34" w:lineRule="exact"/>
              <w:ind w:left="106"/>
            </w:pPr>
            <w:r>
              <w:rPr>
                <w:rFonts w:ascii="TimesNewRomanPSMT" w:eastAsia="TimesNewRomanPSMT" w:hAnsi="TimesNewRomanPSMT"/>
                <w:color w:val="000000"/>
                <w:sz w:val="20"/>
              </w:rPr>
              <w:t xml:space="preserve">Стоимость, полученная при применении разных подходов </w:t>
            </w:r>
          </w:p>
        </w:tc>
        <w:tc>
          <w:tcPr>
            <w:tcW w:w="694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36" w:after="0" w:line="230" w:lineRule="exact"/>
              <w:ind w:left="104"/>
            </w:pPr>
            <w:r>
              <w:rPr>
                <w:rFonts w:ascii="TimesNewRomanPSMT" w:eastAsia="TimesNewRomanPSMT" w:hAnsi="TimesNewRomanPSMT"/>
                <w:color w:val="000000"/>
                <w:sz w:val="20"/>
              </w:rPr>
              <w:t xml:space="preserve">Сравнительный подход: обоснованный отказ </w:t>
            </w:r>
            <w:r>
              <w:br/>
            </w:r>
            <w:r>
              <w:rPr>
                <w:rFonts w:ascii="TimesNewRomanPSMT" w:eastAsia="TimesNewRomanPSMT" w:hAnsi="TimesNewRomanPSMT"/>
                <w:color w:val="000000"/>
                <w:sz w:val="20"/>
              </w:rPr>
              <w:t xml:space="preserve">Затратный подход: обоснованный отказ </w:t>
            </w:r>
            <w:r>
              <w:br/>
            </w:r>
            <w:r>
              <w:rPr>
                <w:rFonts w:ascii="TimesNewRomanPSMT" w:eastAsia="TimesNewRomanPSMT" w:hAnsi="TimesNewRomanPSMT"/>
                <w:color w:val="000000"/>
                <w:sz w:val="20"/>
              </w:rPr>
              <w:t xml:space="preserve">Доходный подход: 330 564 000,00 (Триста тридцать миллионов пятьсот шестьдесят четыре тысячи рублей). </w:t>
            </w:r>
          </w:p>
        </w:tc>
      </w:tr>
      <w:tr w:rsidR="00485848">
        <w:trPr>
          <w:trHeight w:hRule="exact" w:val="5762"/>
        </w:trPr>
        <w:tc>
          <w:tcPr>
            <w:tcW w:w="283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34" w:lineRule="exact"/>
              <w:ind w:left="106"/>
            </w:pPr>
            <w:r>
              <w:rPr>
                <w:rFonts w:ascii="TimesNewRomanPSMT" w:eastAsia="TimesNewRomanPSMT" w:hAnsi="TimesNewRomanPSMT"/>
                <w:color w:val="000000"/>
                <w:sz w:val="20"/>
              </w:rPr>
              <w:t xml:space="preserve">Итоговая величина стоимости объекта оценки: </w:t>
            </w:r>
          </w:p>
        </w:tc>
        <w:tc>
          <w:tcPr>
            <w:tcW w:w="694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 w:after="0" w:line="220" w:lineRule="exact"/>
              <w:jc w:val="center"/>
            </w:pPr>
            <w:r>
              <w:rPr>
                <w:rFonts w:ascii="TimesNewRomanPSMT" w:eastAsia="TimesNewRomanPSMT" w:hAnsi="TimesNewRomanPSMT"/>
                <w:color w:val="000000"/>
                <w:sz w:val="20"/>
              </w:rPr>
              <w:t xml:space="preserve">Рыночная стоимость на исключительное (авторское и смежное) право на </w:t>
            </w:r>
          </w:p>
          <w:p w:rsidR="00485848" w:rsidRDefault="007D03A6">
            <w:pPr>
              <w:autoSpaceDE w:val="0"/>
              <w:autoSpaceDN w:val="0"/>
              <w:spacing w:before="10" w:after="0" w:line="220" w:lineRule="exact"/>
              <w:jc w:val="center"/>
            </w:pPr>
            <w:r>
              <w:rPr>
                <w:rFonts w:ascii="TimesNewRomanPSMT" w:eastAsia="TimesNewRomanPSMT" w:hAnsi="TimesNewRomanPSMT"/>
                <w:color w:val="000000"/>
                <w:sz w:val="20"/>
              </w:rPr>
              <w:t xml:space="preserve">англоязычную версию программного обеспечения «tNAVIGATOR», на </w:t>
            </w:r>
          </w:p>
          <w:p w:rsidR="00485848" w:rsidRDefault="007D03A6">
            <w:pPr>
              <w:autoSpaceDE w:val="0"/>
              <w:autoSpaceDN w:val="0"/>
              <w:spacing w:before="10" w:after="0" w:line="220" w:lineRule="exact"/>
              <w:jc w:val="center"/>
            </w:pPr>
            <w:r>
              <w:rPr>
                <w:rFonts w:ascii="TimesNewRomanPSMT" w:eastAsia="TimesNewRomanPSMT" w:hAnsi="TimesNewRomanPSMT"/>
                <w:color w:val="000000"/>
                <w:sz w:val="20"/>
              </w:rPr>
              <w:t xml:space="preserve">английском, испанском и китайском языках на территории всех стран мира за </w:t>
            </w:r>
          </w:p>
          <w:p w:rsidR="00485848" w:rsidRDefault="007D03A6">
            <w:pPr>
              <w:autoSpaceDE w:val="0"/>
              <w:autoSpaceDN w:val="0"/>
              <w:spacing w:before="10" w:after="0" w:line="222" w:lineRule="exact"/>
              <w:jc w:val="center"/>
            </w:pPr>
            <w:r>
              <w:rPr>
                <w:rFonts w:ascii="TimesNewRomanPSMT" w:eastAsia="TimesNewRomanPSMT" w:hAnsi="TimesNewRomanPSMT"/>
                <w:color w:val="000000"/>
                <w:sz w:val="20"/>
              </w:rPr>
              <w:t xml:space="preserve">исключением России, Белоруссии и Казахстана, в том числе на следующие </w:t>
            </w:r>
          </w:p>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модули: </w:t>
            </w:r>
          </w:p>
          <w:p w:rsidR="00485848" w:rsidRDefault="007D03A6">
            <w:pPr>
              <w:tabs>
                <w:tab w:val="left" w:pos="812"/>
              </w:tabs>
              <w:autoSpaceDE w:val="0"/>
              <w:autoSpaceDN w:val="0"/>
              <w:spacing w:after="0" w:line="266"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Model Designer </w:t>
            </w:r>
          </w:p>
          <w:p w:rsidR="00485848" w:rsidRDefault="007D03A6">
            <w:pPr>
              <w:tabs>
                <w:tab w:val="left" w:pos="812"/>
              </w:tabs>
              <w:autoSpaceDE w:val="0"/>
              <w:autoSpaceDN w:val="0"/>
              <w:spacing w:after="0" w:line="264"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Geology Designer </w:t>
            </w:r>
          </w:p>
          <w:p w:rsidR="00485848" w:rsidRDefault="007D03A6">
            <w:pPr>
              <w:tabs>
                <w:tab w:val="left" w:pos="812"/>
              </w:tabs>
              <w:autoSpaceDE w:val="0"/>
              <w:autoSpaceDN w:val="0"/>
              <w:spacing w:after="0" w:line="266"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Well Designer </w:t>
            </w:r>
          </w:p>
          <w:p w:rsidR="00485848" w:rsidRDefault="007D03A6">
            <w:pPr>
              <w:tabs>
                <w:tab w:val="left" w:pos="812"/>
              </w:tabs>
              <w:autoSpaceDE w:val="0"/>
              <w:autoSpaceDN w:val="0"/>
              <w:spacing w:after="0" w:line="266"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PVT Designer </w:t>
            </w:r>
          </w:p>
          <w:p w:rsidR="00485848" w:rsidRDefault="007D03A6">
            <w:pPr>
              <w:tabs>
                <w:tab w:val="left" w:pos="812"/>
              </w:tabs>
              <w:autoSpaceDE w:val="0"/>
              <w:autoSpaceDN w:val="0"/>
              <w:spacing w:after="0" w:line="266"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Network Designer </w:t>
            </w:r>
          </w:p>
          <w:p w:rsidR="00485848" w:rsidRDefault="007D03A6">
            <w:pPr>
              <w:tabs>
                <w:tab w:val="left" w:pos="812"/>
              </w:tabs>
              <w:autoSpaceDE w:val="0"/>
              <w:autoSpaceDN w:val="0"/>
              <w:spacing w:after="0" w:line="266"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GUI (Graphical User Interface) </w:t>
            </w:r>
          </w:p>
          <w:p w:rsidR="00485848" w:rsidRDefault="007D03A6">
            <w:pPr>
              <w:tabs>
                <w:tab w:val="left" w:pos="812"/>
              </w:tabs>
              <w:autoSpaceDE w:val="0"/>
              <w:autoSpaceDN w:val="0"/>
              <w:spacing w:after="0" w:line="266"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Assisted History Matching </w:t>
            </w:r>
          </w:p>
          <w:p w:rsidR="00485848" w:rsidRDefault="007D03A6">
            <w:pPr>
              <w:tabs>
                <w:tab w:val="left" w:pos="812"/>
              </w:tabs>
              <w:autoSpaceDE w:val="0"/>
              <w:autoSpaceDN w:val="0"/>
              <w:spacing w:after="0" w:line="264"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Black Oil </w:t>
            </w:r>
          </w:p>
          <w:p w:rsidR="00485848" w:rsidRDefault="007D03A6">
            <w:pPr>
              <w:tabs>
                <w:tab w:val="left" w:pos="812"/>
              </w:tabs>
              <w:autoSpaceDE w:val="0"/>
              <w:autoSpaceDN w:val="0"/>
              <w:spacing w:after="0" w:line="266"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Compositional </w:t>
            </w:r>
          </w:p>
          <w:p w:rsidR="00485848" w:rsidRDefault="007D03A6">
            <w:pPr>
              <w:tabs>
                <w:tab w:val="left" w:pos="812"/>
              </w:tabs>
              <w:autoSpaceDE w:val="0"/>
              <w:autoSpaceDN w:val="0"/>
              <w:spacing w:after="0" w:line="266"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Thermal </w:t>
            </w:r>
          </w:p>
          <w:p w:rsidR="00485848" w:rsidRDefault="007D03A6">
            <w:pPr>
              <w:tabs>
                <w:tab w:val="left" w:pos="812"/>
              </w:tabs>
              <w:autoSpaceDE w:val="0"/>
              <w:autoSpaceDN w:val="0"/>
              <w:spacing w:after="0" w:line="264"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Multiple Realizations </w:t>
            </w:r>
          </w:p>
          <w:p w:rsidR="00485848" w:rsidRDefault="007D03A6">
            <w:pPr>
              <w:tabs>
                <w:tab w:val="left" w:pos="812"/>
              </w:tabs>
              <w:autoSpaceDE w:val="0"/>
              <w:autoSpaceDN w:val="0"/>
              <w:spacing w:after="0" w:line="264"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Large Data Set </w:t>
            </w:r>
          </w:p>
          <w:p w:rsidR="00485848" w:rsidRDefault="007D03A6">
            <w:pPr>
              <w:tabs>
                <w:tab w:val="left" w:pos="812"/>
              </w:tabs>
              <w:autoSpaceDE w:val="0"/>
              <w:autoSpaceDN w:val="0"/>
              <w:spacing w:after="0" w:line="266"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Simulation </w:t>
            </w:r>
          </w:p>
          <w:p w:rsidR="00485848" w:rsidRDefault="007D03A6">
            <w:pPr>
              <w:tabs>
                <w:tab w:val="left" w:pos="812"/>
              </w:tabs>
              <w:autoSpaceDE w:val="0"/>
              <w:autoSpaceDN w:val="0"/>
              <w:spacing w:after="0" w:line="266"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Simulation Results </w:t>
            </w:r>
          </w:p>
          <w:p w:rsidR="00485848" w:rsidRDefault="007D03A6">
            <w:pPr>
              <w:tabs>
                <w:tab w:val="left" w:pos="812"/>
              </w:tabs>
              <w:autoSpaceDE w:val="0"/>
              <w:autoSpaceDN w:val="0"/>
              <w:spacing w:after="0" w:line="266"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Assisted History Matching and Uncertainty Analysis </w:t>
            </w:r>
          </w:p>
          <w:p w:rsidR="00485848" w:rsidRDefault="007D03A6">
            <w:pPr>
              <w:tabs>
                <w:tab w:val="left" w:pos="812"/>
              </w:tabs>
              <w:autoSpaceDE w:val="0"/>
              <w:autoSpaceDN w:val="0"/>
              <w:spacing w:after="0" w:line="266"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Batch Jobs </w:t>
            </w:r>
          </w:p>
          <w:p w:rsidR="00485848" w:rsidRDefault="007D03A6">
            <w:pPr>
              <w:tabs>
                <w:tab w:val="left" w:pos="812"/>
              </w:tabs>
              <w:autoSpaceDE w:val="0"/>
              <w:autoSpaceDN w:val="0"/>
              <w:spacing w:after="0" w:line="264"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Remote GUI </w:t>
            </w:r>
          </w:p>
          <w:p w:rsidR="00485848" w:rsidRDefault="007D03A6">
            <w:pPr>
              <w:tabs>
                <w:tab w:val="left" w:pos="812"/>
              </w:tabs>
              <w:autoSpaceDE w:val="0"/>
              <w:autoSpaceDN w:val="0"/>
              <w:spacing w:after="0" w:line="264" w:lineRule="exact"/>
              <w:ind w:left="104"/>
            </w:pPr>
            <w:r>
              <w:rPr>
                <w:rFonts w:ascii="TimesNewRomanPSMT" w:eastAsia="TimesNewRomanPSMT" w:hAnsi="TimesNewRomanPSMT"/>
                <w:color w:val="000000"/>
                <w:sz w:val="20"/>
              </w:rPr>
              <w:t xml:space="preserve">• </w:t>
            </w:r>
            <w:r>
              <w:tab/>
            </w:r>
            <w:r>
              <w:rPr>
                <w:rFonts w:ascii="TimesNewRomanPSMT" w:eastAsia="TimesNewRomanPSMT" w:hAnsi="TimesNewRomanPSMT"/>
                <w:color w:val="000000"/>
                <w:sz w:val="20"/>
              </w:rPr>
              <w:t xml:space="preserve">Manuals      составила: 330 564 000,00 (Триста тридцать миллионов </w:t>
            </w:r>
          </w:p>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пятьсот шестьдесят четыре тысячи рублей). </w:t>
            </w:r>
          </w:p>
        </w:tc>
      </w:tr>
      <w:tr w:rsidR="00485848">
        <w:trPr>
          <w:trHeight w:hRule="exact" w:val="928"/>
        </w:trPr>
        <w:tc>
          <w:tcPr>
            <w:tcW w:w="283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32" w:lineRule="exact"/>
              <w:ind w:left="106" w:right="288"/>
            </w:pPr>
            <w:r>
              <w:rPr>
                <w:rFonts w:ascii="TimesNewRomanPSMT" w:eastAsia="TimesNewRomanPSMT" w:hAnsi="TimesNewRomanPSMT"/>
                <w:color w:val="000000"/>
                <w:sz w:val="20"/>
              </w:rPr>
              <w:t xml:space="preserve">Ограничения и пределы применения полученного результата, существенные допущения: </w:t>
            </w:r>
          </w:p>
        </w:tc>
        <w:tc>
          <w:tcPr>
            <w:tcW w:w="694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32" w:lineRule="exact"/>
              <w:ind w:left="104" w:right="50"/>
              <w:jc w:val="both"/>
            </w:pPr>
            <w:r>
              <w:rPr>
                <w:rFonts w:ascii="TimesNewRomanPSMT" w:eastAsia="TimesNewRomanPSMT" w:hAnsi="TimesNewRomanPSMT"/>
                <w:color w:val="000000"/>
                <w:sz w:val="20"/>
              </w:rPr>
              <w:t xml:space="preserve">Настоящий Отчет может быть использован как документ, определяющий рыночную стоимость объекта оценки консультирования Заказчика для возможного заключения договора цессии (переуступка прав) </w:t>
            </w:r>
          </w:p>
        </w:tc>
      </w:tr>
      <w:tr w:rsidR="00485848">
        <w:trPr>
          <w:trHeight w:hRule="exact" w:val="242"/>
        </w:trPr>
        <w:tc>
          <w:tcPr>
            <w:tcW w:w="283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6" w:after="0" w:line="220" w:lineRule="exact"/>
              <w:ind w:left="106"/>
            </w:pPr>
            <w:r>
              <w:rPr>
                <w:rFonts w:ascii="TimesNewRomanPSMT" w:eastAsia="TimesNewRomanPSMT" w:hAnsi="TimesNewRomanPSMT"/>
                <w:color w:val="000000"/>
                <w:sz w:val="20"/>
              </w:rPr>
              <w:t xml:space="preserve">Дата составления и </w:t>
            </w:r>
          </w:p>
        </w:tc>
        <w:tc>
          <w:tcPr>
            <w:tcW w:w="694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20 января 2023 года № О-0912/2022 </w:t>
            </w:r>
          </w:p>
        </w:tc>
      </w:tr>
    </w:tbl>
    <w:p w:rsidR="00485848" w:rsidRDefault="007D03A6">
      <w:pPr>
        <w:autoSpaceDE w:val="0"/>
        <w:autoSpaceDN w:val="0"/>
        <w:spacing w:before="220" w:after="0" w:line="197" w:lineRule="auto"/>
        <w:jc w:val="center"/>
      </w:pPr>
      <w:r>
        <w:rPr>
          <w:rFonts w:ascii="Calibri" w:eastAsia="Calibri" w:hAnsi="Calibri"/>
          <w:color w:val="000000"/>
        </w:rPr>
        <w:t xml:space="preserve">5 </w:t>
      </w:r>
    </w:p>
    <w:p w:rsidR="00485848" w:rsidRDefault="00485848">
      <w:pPr>
        <w:sectPr w:rsidR="00485848">
          <w:pgSz w:w="11906" w:h="16838"/>
          <w:pgMar w:top="340" w:right="644" w:bottom="492"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tbl>
      <w:tblPr>
        <w:tblW w:w="0" w:type="auto"/>
        <w:tblInd w:w="5" w:type="dxa"/>
        <w:tblLayout w:type="fixed"/>
        <w:tblLook w:val="04A0" w:firstRow="1" w:lastRow="0" w:firstColumn="1" w:lastColumn="0" w:noHBand="0" w:noVBand="1"/>
      </w:tblPr>
      <w:tblGrid>
        <w:gridCol w:w="2830"/>
        <w:gridCol w:w="6948"/>
      </w:tblGrid>
      <w:tr w:rsidR="00485848">
        <w:trPr>
          <w:trHeight w:hRule="exact" w:val="240"/>
        </w:trPr>
        <w:tc>
          <w:tcPr>
            <w:tcW w:w="283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left="106"/>
            </w:pPr>
            <w:r>
              <w:rPr>
                <w:rFonts w:ascii="TimesNewRomanPSMT" w:eastAsia="TimesNewRomanPSMT" w:hAnsi="TimesNewRomanPSMT"/>
                <w:color w:val="000000"/>
                <w:sz w:val="20"/>
              </w:rPr>
              <w:t xml:space="preserve">порядковый номер отчета: </w:t>
            </w:r>
          </w:p>
        </w:tc>
        <w:tc>
          <w:tcPr>
            <w:tcW w:w="694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700"/>
        </w:trPr>
        <w:tc>
          <w:tcPr>
            <w:tcW w:w="283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32" w:lineRule="exact"/>
              <w:ind w:left="106" w:right="288"/>
            </w:pPr>
            <w:r>
              <w:rPr>
                <w:rFonts w:ascii="TimesNewRomanPSMT" w:eastAsia="TimesNewRomanPSMT" w:hAnsi="TimesNewRomanPSMT"/>
                <w:color w:val="000000"/>
                <w:sz w:val="20"/>
              </w:rPr>
              <w:t xml:space="preserve">Основание для проведения оценщиком оценки объекта оценки: </w:t>
            </w:r>
          </w:p>
        </w:tc>
        <w:tc>
          <w:tcPr>
            <w:tcW w:w="694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Договор на проведение оценки № О-0912/2022 от 09.12.2022г. </w:t>
            </w:r>
          </w:p>
        </w:tc>
      </w:tr>
    </w:tbl>
    <w:p w:rsidR="00485848" w:rsidRDefault="00485848">
      <w:pPr>
        <w:autoSpaceDE w:val="0"/>
        <w:autoSpaceDN w:val="0"/>
        <w:spacing w:after="0" w:line="404" w:lineRule="exact"/>
      </w:pPr>
    </w:p>
    <w:tbl>
      <w:tblPr>
        <w:tblW w:w="0" w:type="auto"/>
        <w:tblInd w:w="47" w:type="dxa"/>
        <w:tblLayout w:type="fixed"/>
        <w:tblLook w:val="04A0" w:firstRow="1" w:lastRow="0" w:firstColumn="1" w:lastColumn="0" w:noHBand="0" w:noVBand="1"/>
      </w:tblPr>
      <w:tblGrid>
        <w:gridCol w:w="5240"/>
        <w:gridCol w:w="4260"/>
      </w:tblGrid>
      <w:tr w:rsidR="00485848">
        <w:trPr>
          <w:trHeight w:hRule="exact" w:val="374"/>
        </w:trPr>
        <w:tc>
          <w:tcPr>
            <w:tcW w:w="5240" w:type="dxa"/>
            <w:tcMar>
              <w:left w:w="0" w:type="dxa"/>
              <w:right w:w="0" w:type="dxa"/>
            </w:tcMar>
          </w:tcPr>
          <w:p w:rsidR="00485848" w:rsidRDefault="007D03A6">
            <w:pPr>
              <w:autoSpaceDE w:val="0"/>
              <w:autoSpaceDN w:val="0"/>
              <w:spacing w:before="60" w:after="0" w:line="304" w:lineRule="exact"/>
              <w:ind w:left="60"/>
            </w:pPr>
            <w:r>
              <w:rPr>
                <w:rFonts w:ascii="TimesNewRomanPS" w:eastAsia="TimesNewRomanPS" w:hAnsi="TimesNewRomanPS"/>
                <w:b/>
                <w:color w:val="000000"/>
              </w:rPr>
              <w:t xml:space="preserve">Генеральный директор ООО </w:t>
            </w:r>
          </w:p>
        </w:tc>
        <w:tc>
          <w:tcPr>
            <w:tcW w:w="4260" w:type="dxa"/>
            <w:tcMar>
              <w:left w:w="0" w:type="dxa"/>
              <w:right w:w="0" w:type="dxa"/>
            </w:tcMar>
          </w:tcPr>
          <w:p w:rsidR="00485848" w:rsidRDefault="007D03A6">
            <w:pPr>
              <w:autoSpaceDE w:val="0"/>
              <w:autoSpaceDN w:val="0"/>
              <w:spacing w:before="60" w:after="0" w:line="304" w:lineRule="exact"/>
              <w:ind w:right="544"/>
              <w:jc w:val="right"/>
            </w:pPr>
            <w:r>
              <w:rPr>
                <w:rFonts w:ascii="TimesNewRomanPS" w:eastAsia="TimesNewRomanPS" w:hAnsi="TimesNewRomanPS"/>
                <w:b/>
                <w:color w:val="000000"/>
              </w:rPr>
              <w:t>/Плаксин Д.А./</w:t>
            </w:r>
          </w:p>
        </w:tc>
      </w:tr>
    </w:tbl>
    <w:p w:rsidR="00485848" w:rsidRDefault="007D03A6">
      <w:pPr>
        <w:autoSpaceDE w:val="0"/>
        <w:autoSpaceDN w:val="0"/>
        <w:spacing w:before="10" w:after="0" w:line="244" w:lineRule="exact"/>
        <w:ind w:left="108"/>
      </w:pPr>
      <w:r>
        <w:rPr>
          <w:rFonts w:ascii="TimesNewRomanPS" w:eastAsia="TimesNewRomanPS" w:hAnsi="TimesNewRomanPS"/>
          <w:b/>
          <w:color w:val="000000"/>
        </w:rPr>
        <w:t>«Универсальные Бизнес Технологии»</w:t>
      </w:r>
    </w:p>
    <w:p w:rsidR="00485848" w:rsidRDefault="007D03A6">
      <w:pPr>
        <w:tabs>
          <w:tab w:val="left" w:pos="7468"/>
        </w:tabs>
        <w:autoSpaceDE w:val="0"/>
        <w:autoSpaceDN w:val="0"/>
        <w:spacing w:before="644" w:after="0" w:line="306" w:lineRule="exact"/>
        <w:ind w:left="108"/>
      </w:pPr>
      <w:r>
        <w:rPr>
          <w:rFonts w:ascii="TimesNewRomanPS" w:eastAsia="TimesNewRomanPS" w:hAnsi="TimesNewRomanPS"/>
          <w:b/>
          <w:color w:val="000000"/>
        </w:rPr>
        <w:t>Оценщик</w:t>
      </w:r>
      <w:r>
        <w:tab/>
      </w:r>
      <w:r>
        <w:rPr>
          <w:rFonts w:ascii="TimesNewRomanPS" w:eastAsia="TimesNewRomanPS" w:hAnsi="TimesNewRomanPS"/>
          <w:b/>
          <w:color w:val="000000"/>
        </w:rPr>
        <w:t xml:space="preserve">/Баранова О.И./ </w:t>
      </w:r>
    </w:p>
    <w:p w:rsidR="00485848" w:rsidRDefault="007D03A6">
      <w:pPr>
        <w:autoSpaceDE w:val="0"/>
        <w:autoSpaceDN w:val="0"/>
        <w:spacing w:before="11242" w:after="0" w:line="197" w:lineRule="auto"/>
        <w:jc w:val="center"/>
      </w:pPr>
      <w:r>
        <w:rPr>
          <w:rFonts w:ascii="Calibri" w:eastAsia="Calibri" w:hAnsi="Calibri"/>
          <w:color w:val="000000"/>
        </w:rPr>
        <w:t xml:space="preserve">6 </w:t>
      </w:r>
    </w:p>
    <w:p w:rsidR="00485848" w:rsidRDefault="00485848">
      <w:pPr>
        <w:sectPr w:rsidR="00485848">
          <w:pgSz w:w="11906" w:h="16838"/>
          <w:pgMar w:top="340" w:right="644" w:bottom="492"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tabs>
          <w:tab w:val="left" w:pos="688"/>
        </w:tabs>
        <w:autoSpaceDE w:val="0"/>
        <w:autoSpaceDN w:val="0"/>
        <w:spacing w:before="116" w:after="210" w:line="272" w:lineRule="exact"/>
        <w:ind w:right="720"/>
      </w:pPr>
      <w:r>
        <w:tab/>
      </w:r>
      <w:r>
        <w:rPr>
          <w:rFonts w:ascii="TimesNewRomanPS" w:eastAsia="TimesNewRomanPS" w:hAnsi="TimesNewRomanPS"/>
          <w:b/>
          <w:color w:val="000000"/>
          <w:sz w:val="28"/>
        </w:rPr>
        <w:t xml:space="preserve">2. ИНФОРМАЦИЯ, СОДЕРЖАЩАЯСЯ В ЗАДАНИИ НА ОЦЕНКУ </w:t>
      </w:r>
      <w:r>
        <w:rPr>
          <w:rFonts w:ascii="TimesNewRomanPS" w:eastAsia="TimesNewRomanPS" w:hAnsi="TimesNewRomanPS"/>
          <w:b/>
          <w:color w:val="000000"/>
          <w:sz w:val="20"/>
        </w:rPr>
        <w:t xml:space="preserve">Таблица 2-1 Информация, содержащаяся в задании на оценку </w:t>
      </w: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502"/>
        </w:trPr>
        <w:tc>
          <w:tcPr>
            <w:tcW w:w="2810" w:type="dxa"/>
            <w:tcBorders>
              <w:top w:val="single" w:sz="4" w:space="0" w:color="000000"/>
              <w:left w:val="single" w:sz="4" w:space="0" w:color="000000"/>
              <w:bottom w:val="single" w:sz="4" w:space="0" w:color="000000"/>
              <w:right w:val="single" w:sz="3" w:space="0" w:color="000000"/>
            </w:tcBorders>
            <w:shd w:val="clear" w:color="auto" w:fill="E0E0E0"/>
            <w:tcMar>
              <w:left w:w="0" w:type="dxa"/>
              <w:right w:w="0" w:type="dxa"/>
            </w:tcMar>
          </w:tcPr>
          <w:p w:rsidR="00485848" w:rsidRDefault="007D03A6">
            <w:pPr>
              <w:autoSpaceDE w:val="0"/>
              <w:autoSpaceDN w:val="0"/>
              <w:spacing w:before="4" w:after="0" w:line="242" w:lineRule="exact"/>
              <w:ind w:left="144" w:right="144"/>
              <w:jc w:val="center"/>
            </w:pPr>
            <w:r>
              <w:rPr>
                <w:rFonts w:ascii="TimesNewRomanPS" w:eastAsia="TimesNewRomanPS" w:hAnsi="TimesNewRomanPS"/>
                <w:b/>
                <w:color w:val="000000"/>
                <w:sz w:val="19"/>
              </w:rPr>
              <w:t xml:space="preserve">Требования ФСО к составу Задания на оценку </w:t>
            </w:r>
          </w:p>
        </w:tc>
        <w:tc>
          <w:tcPr>
            <w:tcW w:w="1232" w:type="dxa"/>
            <w:tcBorders>
              <w:top w:val="single" w:sz="4" w:space="0" w:color="000000"/>
              <w:left w:val="single" w:sz="3" w:space="0" w:color="000000"/>
              <w:bottom w:val="single" w:sz="4" w:space="0" w:color="000000"/>
              <w:right w:val="single" w:sz="4" w:space="0" w:color="000000"/>
            </w:tcBorders>
            <w:shd w:val="clear" w:color="auto" w:fill="E0E0E0"/>
            <w:tcMar>
              <w:left w:w="0" w:type="dxa"/>
              <w:right w:w="0" w:type="dxa"/>
            </w:tcMar>
          </w:tcPr>
          <w:p w:rsidR="00485848" w:rsidRDefault="007D03A6">
            <w:pPr>
              <w:autoSpaceDE w:val="0"/>
              <w:autoSpaceDN w:val="0"/>
              <w:spacing w:before="114" w:after="0" w:line="264" w:lineRule="exact"/>
              <w:jc w:val="center"/>
            </w:pPr>
            <w:r>
              <w:rPr>
                <w:rFonts w:ascii="TimesNewRomanPS" w:eastAsia="TimesNewRomanPS" w:hAnsi="TimesNewRomanPS"/>
                <w:b/>
                <w:color w:val="000000"/>
                <w:sz w:val="19"/>
              </w:rPr>
              <w:t xml:space="preserve">ФСО </w:t>
            </w:r>
          </w:p>
        </w:tc>
        <w:tc>
          <w:tcPr>
            <w:tcW w:w="6012" w:type="dxa"/>
            <w:tcBorders>
              <w:top w:val="single" w:sz="4" w:space="0" w:color="000000"/>
              <w:left w:val="single" w:sz="4" w:space="0" w:color="000000"/>
              <w:bottom w:val="single" w:sz="4" w:space="0" w:color="000000"/>
              <w:right w:val="single" w:sz="3" w:space="0" w:color="000000"/>
            </w:tcBorders>
            <w:shd w:val="clear" w:color="auto" w:fill="E0E0E0"/>
            <w:tcMar>
              <w:left w:w="0" w:type="dxa"/>
              <w:right w:w="0" w:type="dxa"/>
            </w:tcMar>
          </w:tcPr>
          <w:p w:rsidR="00485848" w:rsidRDefault="007D03A6">
            <w:pPr>
              <w:autoSpaceDE w:val="0"/>
              <w:autoSpaceDN w:val="0"/>
              <w:spacing w:before="114" w:after="0" w:line="264" w:lineRule="exact"/>
              <w:jc w:val="center"/>
            </w:pPr>
            <w:r>
              <w:rPr>
                <w:rFonts w:ascii="TimesNewRomanPS" w:eastAsia="TimesNewRomanPS" w:hAnsi="TimesNewRomanPS"/>
                <w:b/>
                <w:color w:val="000000"/>
                <w:sz w:val="19"/>
              </w:rPr>
              <w:t xml:space="preserve">Состав Задания на оценку </w:t>
            </w:r>
          </w:p>
        </w:tc>
      </w:tr>
    </w:tbl>
    <w:p w:rsidR="00485848" w:rsidRDefault="00485848">
      <w:pPr>
        <w:autoSpaceDE w:val="0"/>
        <w:autoSpaceDN w:val="0"/>
        <w:spacing w:after="0" w:line="28"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5060"/>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374" w:after="0" w:line="254" w:lineRule="exact"/>
              <w:ind w:left="106"/>
            </w:pPr>
            <w:r>
              <w:rPr>
                <w:rFonts w:ascii="TimesNewRomanPSMT" w:eastAsia="TimesNewRomanPSMT" w:hAnsi="TimesNewRomanPSMT"/>
                <w:color w:val="000000"/>
                <w:sz w:val="19"/>
              </w:rPr>
              <w:t xml:space="preserve">Объект оценки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72" w:after="0" w:line="218" w:lineRule="exact"/>
              <w:ind w:left="144"/>
              <w:jc w:val="center"/>
            </w:pPr>
            <w:r>
              <w:rPr>
                <w:rFonts w:ascii="TimesNewRomanPSMT" w:eastAsia="TimesNewRomanPSMT" w:hAnsi="TimesNewRomanPSMT"/>
                <w:color w:val="000000"/>
                <w:sz w:val="19"/>
              </w:rPr>
              <w:t xml:space="preserve">п.п. 1 п. 3 </w:t>
            </w:r>
            <w:r>
              <w:br/>
            </w:r>
            <w:r>
              <w:rPr>
                <w:rFonts w:ascii="TimesNewRomanPSMT" w:eastAsia="TimesNewRomanPSMT" w:hAnsi="TimesNewRomanPSMT"/>
                <w:color w:val="000000"/>
                <w:sz w:val="19"/>
              </w:rPr>
              <w:t xml:space="preserve">ФСО IV; п. </w:t>
            </w:r>
          </w:p>
          <w:p w:rsidR="00485848" w:rsidRDefault="007D03A6">
            <w:pPr>
              <w:autoSpaceDE w:val="0"/>
              <w:autoSpaceDN w:val="0"/>
              <w:spacing w:after="0" w:line="224" w:lineRule="exact"/>
              <w:jc w:val="center"/>
            </w:pPr>
            <w:r>
              <w:rPr>
                <w:rFonts w:ascii="TimesNewRomanPSMT" w:eastAsia="TimesNewRomanPSMT" w:hAnsi="TimesNewRomanPSMT"/>
                <w:color w:val="000000"/>
                <w:sz w:val="19"/>
              </w:rPr>
              <w:t>5 ФСО III;</w:t>
            </w:r>
            <w:r>
              <w:br/>
            </w:r>
            <w:r>
              <w:rPr>
                <w:rFonts w:ascii="TimesNewRomanPSMT" w:eastAsia="TimesNewRomanPSMT" w:hAnsi="TimesNewRomanPSMT"/>
                <w:color w:val="000000"/>
                <w:sz w:val="19"/>
              </w:rPr>
              <w:t xml:space="preserve">п. 8 ФСО 11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 w:after="6" w:line="210" w:lineRule="exact"/>
              <w:jc w:val="center"/>
            </w:pPr>
            <w:r>
              <w:rPr>
                <w:rFonts w:ascii="TimesNewRomanPSMT" w:eastAsia="TimesNewRomanPSMT" w:hAnsi="TimesNewRomanPSMT"/>
                <w:color w:val="000000"/>
                <w:sz w:val="19"/>
              </w:rPr>
              <w:t xml:space="preserve">Исключительное (авторское и смежное) право на англоязычную версию </w:t>
            </w:r>
          </w:p>
          <w:tbl>
            <w:tblPr>
              <w:tblW w:w="0" w:type="auto"/>
              <w:tblInd w:w="37" w:type="dxa"/>
              <w:tblLayout w:type="fixed"/>
              <w:tblLook w:val="04A0" w:firstRow="1" w:lastRow="0" w:firstColumn="1" w:lastColumn="0" w:noHBand="0" w:noVBand="1"/>
            </w:tblPr>
            <w:tblGrid>
              <w:gridCol w:w="1360"/>
              <w:gridCol w:w="1280"/>
              <w:gridCol w:w="1660"/>
              <w:gridCol w:w="440"/>
              <w:gridCol w:w="1180"/>
            </w:tblGrid>
            <w:tr w:rsidR="00485848">
              <w:trPr>
                <w:trHeight w:hRule="exact" w:val="218"/>
              </w:trPr>
              <w:tc>
                <w:tcPr>
                  <w:tcW w:w="1360" w:type="dxa"/>
                  <w:tcMar>
                    <w:left w:w="0" w:type="dxa"/>
                    <w:right w:w="0" w:type="dxa"/>
                  </w:tcMar>
                </w:tcPr>
                <w:p w:rsidR="00485848" w:rsidRDefault="007D03A6">
                  <w:pPr>
                    <w:autoSpaceDE w:val="0"/>
                    <w:autoSpaceDN w:val="0"/>
                    <w:spacing w:before="4" w:after="0" w:line="210" w:lineRule="exact"/>
                    <w:jc w:val="center"/>
                  </w:pPr>
                  <w:r>
                    <w:rPr>
                      <w:rFonts w:ascii="TimesNewRomanPSMT" w:eastAsia="TimesNewRomanPSMT" w:hAnsi="TimesNewRomanPSMT"/>
                      <w:color w:val="000000"/>
                      <w:sz w:val="19"/>
                    </w:rPr>
                    <w:t xml:space="preserve">программного </w:t>
                  </w:r>
                </w:p>
              </w:tc>
              <w:tc>
                <w:tcPr>
                  <w:tcW w:w="1280" w:type="dxa"/>
                  <w:tcMar>
                    <w:left w:w="0" w:type="dxa"/>
                    <w:right w:w="0" w:type="dxa"/>
                  </w:tcMar>
                </w:tcPr>
                <w:p w:rsidR="00485848" w:rsidRDefault="007D03A6">
                  <w:pPr>
                    <w:autoSpaceDE w:val="0"/>
                    <w:autoSpaceDN w:val="0"/>
                    <w:spacing w:before="4" w:after="0" w:line="210" w:lineRule="exact"/>
                    <w:jc w:val="center"/>
                  </w:pPr>
                  <w:r>
                    <w:rPr>
                      <w:rFonts w:ascii="TimesNewRomanPSMT" w:eastAsia="TimesNewRomanPSMT" w:hAnsi="TimesNewRomanPSMT"/>
                      <w:color w:val="000000"/>
                      <w:sz w:val="19"/>
                    </w:rPr>
                    <w:t xml:space="preserve">обеспечения </w:t>
                  </w:r>
                </w:p>
              </w:tc>
              <w:tc>
                <w:tcPr>
                  <w:tcW w:w="1660" w:type="dxa"/>
                  <w:tcMar>
                    <w:left w:w="0" w:type="dxa"/>
                    <w:right w:w="0" w:type="dxa"/>
                  </w:tcMar>
                </w:tcPr>
                <w:p w:rsidR="00485848" w:rsidRDefault="007D03A6">
                  <w:pPr>
                    <w:autoSpaceDE w:val="0"/>
                    <w:autoSpaceDN w:val="0"/>
                    <w:spacing w:before="4" w:after="0" w:line="210" w:lineRule="exact"/>
                    <w:jc w:val="center"/>
                  </w:pPr>
                  <w:r>
                    <w:rPr>
                      <w:rFonts w:ascii="TimesNewRomanPSMT" w:eastAsia="TimesNewRomanPSMT" w:hAnsi="TimesNewRomanPSMT"/>
                      <w:color w:val="000000"/>
                      <w:sz w:val="19"/>
                    </w:rPr>
                    <w:t xml:space="preserve">«tNAVIGATOR», </w:t>
                  </w:r>
                </w:p>
              </w:tc>
              <w:tc>
                <w:tcPr>
                  <w:tcW w:w="440" w:type="dxa"/>
                  <w:tcMar>
                    <w:left w:w="0" w:type="dxa"/>
                    <w:right w:w="0" w:type="dxa"/>
                  </w:tcMar>
                </w:tcPr>
                <w:p w:rsidR="00485848" w:rsidRDefault="007D03A6">
                  <w:pPr>
                    <w:autoSpaceDE w:val="0"/>
                    <w:autoSpaceDN w:val="0"/>
                    <w:spacing w:before="4" w:after="0" w:line="210" w:lineRule="exact"/>
                    <w:jc w:val="center"/>
                  </w:pPr>
                  <w:r>
                    <w:rPr>
                      <w:rFonts w:ascii="TimesNewRomanPSMT" w:eastAsia="TimesNewRomanPSMT" w:hAnsi="TimesNewRomanPSMT"/>
                      <w:color w:val="000000"/>
                      <w:sz w:val="19"/>
                    </w:rPr>
                    <w:t xml:space="preserve">на </w:t>
                  </w:r>
                </w:p>
              </w:tc>
              <w:tc>
                <w:tcPr>
                  <w:tcW w:w="1180" w:type="dxa"/>
                  <w:tcMar>
                    <w:left w:w="0" w:type="dxa"/>
                    <w:right w:w="0" w:type="dxa"/>
                  </w:tcMar>
                </w:tcPr>
                <w:p w:rsidR="00485848" w:rsidRDefault="007D03A6">
                  <w:pPr>
                    <w:autoSpaceDE w:val="0"/>
                    <w:autoSpaceDN w:val="0"/>
                    <w:spacing w:before="4" w:after="0" w:line="210" w:lineRule="exact"/>
                    <w:ind w:left="118"/>
                  </w:pPr>
                  <w:r>
                    <w:rPr>
                      <w:rFonts w:ascii="TimesNewRomanPSMT" w:eastAsia="TimesNewRomanPSMT" w:hAnsi="TimesNewRomanPSMT"/>
                      <w:color w:val="000000"/>
                      <w:sz w:val="19"/>
                    </w:rPr>
                    <w:t xml:space="preserve">английском, </w:t>
                  </w:r>
                </w:p>
              </w:tc>
            </w:tr>
          </w:tbl>
          <w:p w:rsidR="00485848" w:rsidRDefault="007D03A6">
            <w:pPr>
              <w:autoSpaceDE w:val="0"/>
              <w:autoSpaceDN w:val="0"/>
              <w:spacing w:before="4" w:after="0" w:line="210" w:lineRule="exact"/>
              <w:jc w:val="center"/>
            </w:pPr>
            <w:r>
              <w:rPr>
                <w:rFonts w:ascii="TimesNewRomanPSMT" w:eastAsia="TimesNewRomanPSMT" w:hAnsi="TimesNewRomanPSMT"/>
                <w:color w:val="000000"/>
                <w:sz w:val="19"/>
              </w:rPr>
              <w:t xml:space="preserve">испанском и китайском языках на территории всех стран мира за </w:t>
            </w:r>
          </w:p>
          <w:p w:rsidR="00485848" w:rsidRDefault="007D03A6">
            <w:pPr>
              <w:autoSpaceDE w:val="0"/>
              <w:autoSpaceDN w:val="0"/>
              <w:spacing w:before="8" w:after="0" w:line="210" w:lineRule="exact"/>
              <w:jc w:val="center"/>
            </w:pPr>
            <w:r>
              <w:rPr>
                <w:rFonts w:ascii="TimesNewRomanPSMT" w:eastAsia="TimesNewRomanPSMT" w:hAnsi="TimesNewRomanPSMT"/>
                <w:color w:val="000000"/>
                <w:sz w:val="19"/>
              </w:rPr>
              <w:t xml:space="preserve">исключением России, Белоруссии и Казахстана, в том числе на </w:t>
            </w:r>
          </w:p>
          <w:p w:rsidR="00485848" w:rsidRDefault="007D03A6">
            <w:pPr>
              <w:autoSpaceDE w:val="0"/>
              <w:autoSpaceDN w:val="0"/>
              <w:spacing w:after="0" w:line="252" w:lineRule="exact"/>
              <w:ind w:left="106"/>
            </w:pPr>
            <w:r>
              <w:rPr>
                <w:rFonts w:ascii="TimesNewRomanPSMT" w:eastAsia="TimesNewRomanPSMT" w:hAnsi="TimesNewRomanPSMT"/>
                <w:color w:val="000000"/>
                <w:sz w:val="19"/>
              </w:rPr>
              <w:t xml:space="preserve">следующие модули: </w:t>
            </w:r>
          </w:p>
          <w:p w:rsidR="00485848" w:rsidRDefault="007D03A6">
            <w:pPr>
              <w:tabs>
                <w:tab w:val="left" w:pos="814"/>
              </w:tabs>
              <w:autoSpaceDE w:val="0"/>
              <w:autoSpaceDN w:val="0"/>
              <w:spacing w:after="0" w:line="252"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Model Designer </w:t>
            </w:r>
          </w:p>
          <w:p w:rsidR="00485848" w:rsidRDefault="007D03A6">
            <w:pPr>
              <w:tabs>
                <w:tab w:val="left" w:pos="814"/>
              </w:tabs>
              <w:autoSpaceDE w:val="0"/>
              <w:autoSpaceDN w:val="0"/>
              <w:spacing w:after="0" w:line="254"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Geology Designer </w:t>
            </w:r>
          </w:p>
          <w:p w:rsidR="00485848" w:rsidRDefault="007D03A6">
            <w:pPr>
              <w:tabs>
                <w:tab w:val="left" w:pos="814"/>
              </w:tabs>
              <w:autoSpaceDE w:val="0"/>
              <w:autoSpaceDN w:val="0"/>
              <w:spacing w:after="0" w:line="254"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Well Designer </w:t>
            </w:r>
          </w:p>
          <w:p w:rsidR="00485848" w:rsidRDefault="007D03A6">
            <w:pPr>
              <w:tabs>
                <w:tab w:val="left" w:pos="814"/>
              </w:tabs>
              <w:autoSpaceDE w:val="0"/>
              <w:autoSpaceDN w:val="0"/>
              <w:spacing w:after="0" w:line="252"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PVT Designer </w:t>
            </w:r>
          </w:p>
          <w:p w:rsidR="00485848" w:rsidRDefault="007D03A6">
            <w:pPr>
              <w:tabs>
                <w:tab w:val="left" w:pos="814"/>
              </w:tabs>
              <w:autoSpaceDE w:val="0"/>
              <w:autoSpaceDN w:val="0"/>
              <w:spacing w:after="0" w:line="254"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Network Designer </w:t>
            </w:r>
          </w:p>
          <w:p w:rsidR="00485848" w:rsidRDefault="007D03A6">
            <w:pPr>
              <w:tabs>
                <w:tab w:val="left" w:pos="814"/>
              </w:tabs>
              <w:autoSpaceDE w:val="0"/>
              <w:autoSpaceDN w:val="0"/>
              <w:spacing w:after="0" w:line="254"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GUI (Graphical User Interface) </w:t>
            </w:r>
          </w:p>
          <w:p w:rsidR="00485848" w:rsidRDefault="007D03A6">
            <w:pPr>
              <w:tabs>
                <w:tab w:val="left" w:pos="814"/>
              </w:tabs>
              <w:autoSpaceDE w:val="0"/>
              <w:autoSpaceDN w:val="0"/>
              <w:spacing w:after="0" w:line="254"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Assisted History Matching </w:t>
            </w:r>
          </w:p>
          <w:p w:rsidR="00485848" w:rsidRDefault="007D03A6">
            <w:pPr>
              <w:tabs>
                <w:tab w:val="left" w:pos="814"/>
              </w:tabs>
              <w:autoSpaceDE w:val="0"/>
              <w:autoSpaceDN w:val="0"/>
              <w:spacing w:after="0" w:line="252"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Black Oil </w:t>
            </w:r>
          </w:p>
          <w:p w:rsidR="00485848" w:rsidRDefault="007D03A6">
            <w:pPr>
              <w:tabs>
                <w:tab w:val="left" w:pos="814"/>
              </w:tabs>
              <w:autoSpaceDE w:val="0"/>
              <w:autoSpaceDN w:val="0"/>
              <w:spacing w:after="0" w:line="254"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Compositional </w:t>
            </w:r>
          </w:p>
          <w:p w:rsidR="00485848" w:rsidRDefault="007D03A6">
            <w:pPr>
              <w:tabs>
                <w:tab w:val="left" w:pos="814"/>
              </w:tabs>
              <w:autoSpaceDE w:val="0"/>
              <w:autoSpaceDN w:val="0"/>
              <w:spacing w:after="0" w:line="254"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Thermal </w:t>
            </w:r>
          </w:p>
          <w:p w:rsidR="00485848" w:rsidRDefault="007D03A6">
            <w:pPr>
              <w:tabs>
                <w:tab w:val="left" w:pos="814"/>
              </w:tabs>
              <w:autoSpaceDE w:val="0"/>
              <w:autoSpaceDN w:val="0"/>
              <w:spacing w:after="0" w:line="254"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Multiple Realizations </w:t>
            </w:r>
          </w:p>
          <w:p w:rsidR="00485848" w:rsidRDefault="007D03A6">
            <w:pPr>
              <w:tabs>
                <w:tab w:val="left" w:pos="814"/>
              </w:tabs>
              <w:autoSpaceDE w:val="0"/>
              <w:autoSpaceDN w:val="0"/>
              <w:spacing w:after="0" w:line="252"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Large Data Set </w:t>
            </w:r>
          </w:p>
          <w:p w:rsidR="00485848" w:rsidRDefault="007D03A6">
            <w:pPr>
              <w:tabs>
                <w:tab w:val="left" w:pos="814"/>
              </w:tabs>
              <w:autoSpaceDE w:val="0"/>
              <w:autoSpaceDN w:val="0"/>
              <w:spacing w:after="0" w:line="252"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Simulation </w:t>
            </w:r>
          </w:p>
          <w:p w:rsidR="00485848" w:rsidRDefault="007D03A6">
            <w:pPr>
              <w:tabs>
                <w:tab w:val="left" w:pos="814"/>
              </w:tabs>
              <w:autoSpaceDE w:val="0"/>
              <w:autoSpaceDN w:val="0"/>
              <w:spacing w:after="0" w:line="254"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Simulation Results </w:t>
            </w:r>
          </w:p>
          <w:p w:rsidR="00485848" w:rsidRDefault="007D03A6">
            <w:pPr>
              <w:tabs>
                <w:tab w:val="left" w:pos="814"/>
              </w:tabs>
              <w:autoSpaceDE w:val="0"/>
              <w:autoSpaceDN w:val="0"/>
              <w:spacing w:after="0" w:line="254"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Assisted History Matching and Uncertainty Analysis </w:t>
            </w:r>
          </w:p>
          <w:p w:rsidR="00485848" w:rsidRDefault="007D03A6">
            <w:pPr>
              <w:tabs>
                <w:tab w:val="left" w:pos="814"/>
              </w:tabs>
              <w:autoSpaceDE w:val="0"/>
              <w:autoSpaceDN w:val="0"/>
              <w:spacing w:after="0" w:line="254"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Batch Jobs </w:t>
            </w:r>
          </w:p>
          <w:p w:rsidR="00485848" w:rsidRDefault="007D03A6">
            <w:pPr>
              <w:tabs>
                <w:tab w:val="left" w:pos="814"/>
              </w:tabs>
              <w:autoSpaceDE w:val="0"/>
              <w:autoSpaceDN w:val="0"/>
              <w:spacing w:after="0" w:line="252"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Remote GUI </w:t>
            </w:r>
          </w:p>
          <w:p w:rsidR="00485848" w:rsidRDefault="007D03A6">
            <w:pPr>
              <w:tabs>
                <w:tab w:val="left" w:pos="814"/>
              </w:tabs>
              <w:autoSpaceDE w:val="0"/>
              <w:autoSpaceDN w:val="0"/>
              <w:spacing w:after="0" w:line="252" w:lineRule="exact"/>
              <w:ind w:left="106"/>
            </w:pPr>
            <w:r>
              <w:rPr>
                <w:rFonts w:ascii="TimesNewRomanPSMT" w:eastAsia="TimesNewRomanPSMT" w:hAnsi="TimesNewRomanPSMT"/>
                <w:color w:val="000000"/>
                <w:sz w:val="19"/>
              </w:rPr>
              <w:t xml:space="preserve">• </w:t>
            </w:r>
            <w:r>
              <w:tab/>
            </w:r>
            <w:r>
              <w:rPr>
                <w:rFonts w:ascii="TimesNewRomanPSMT" w:eastAsia="TimesNewRomanPSMT" w:hAnsi="TimesNewRomanPSMT"/>
                <w:color w:val="000000"/>
                <w:sz w:val="19"/>
              </w:rPr>
              <w:t xml:space="preserve">Manuals </w:t>
            </w:r>
          </w:p>
        </w:tc>
      </w:tr>
    </w:tbl>
    <w:p w:rsidR="00485848" w:rsidRDefault="00485848">
      <w:pPr>
        <w:autoSpaceDE w:val="0"/>
        <w:autoSpaceDN w:val="0"/>
        <w:spacing w:after="0" w:line="30"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470"/>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82" w:after="0" w:line="252" w:lineRule="exact"/>
              <w:ind w:left="106"/>
            </w:pPr>
            <w:r>
              <w:rPr>
                <w:rFonts w:ascii="TimesNewRomanPSMT" w:eastAsia="TimesNewRomanPSMT" w:hAnsi="TimesNewRomanPSMT"/>
                <w:color w:val="000000"/>
                <w:sz w:val="19"/>
              </w:rPr>
              <w:t xml:space="preserve">Цель оценки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22" w:lineRule="exact"/>
              <w:ind w:left="144" w:right="144"/>
              <w:jc w:val="center"/>
            </w:pPr>
            <w:r>
              <w:rPr>
                <w:rFonts w:ascii="TimesNewRomanPSMT" w:eastAsia="TimesNewRomanPSMT" w:hAnsi="TimesNewRomanPSMT"/>
                <w:color w:val="000000"/>
                <w:sz w:val="19"/>
              </w:rPr>
              <w:t xml:space="preserve">п.п. 2 п. 3 ФСО IV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82" w:after="0" w:line="252" w:lineRule="exact"/>
              <w:ind w:left="106"/>
            </w:pPr>
            <w:r>
              <w:rPr>
                <w:rFonts w:ascii="TimesNewRomanPSMT" w:eastAsia="TimesNewRomanPSMT" w:hAnsi="TimesNewRomanPSMT"/>
                <w:color w:val="000000"/>
                <w:sz w:val="19"/>
              </w:rPr>
              <w:t xml:space="preserve">Определение рыночной стоимости Объекта оценки </w:t>
            </w:r>
          </w:p>
        </w:tc>
      </w:tr>
    </w:tbl>
    <w:p w:rsidR="00485848" w:rsidRDefault="00485848">
      <w:pPr>
        <w:autoSpaceDE w:val="0"/>
        <w:autoSpaceDN w:val="0"/>
        <w:spacing w:after="0" w:line="32"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688"/>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34" w:after="0" w:line="218" w:lineRule="exact"/>
              <w:ind w:left="106"/>
            </w:pPr>
            <w:r>
              <w:rPr>
                <w:rFonts w:ascii="TimesNewRomanPSMT" w:eastAsia="TimesNewRomanPSMT" w:hAnsi="TimesNewRomanPSMT"/>
                <w:color w:val="000000"/>
                <w:sz w:val="19"/>
              </w:rPr>
              <w:t xml:space="preserve">Указание на то, что оценка проводится в соответствии </w:t>
            </w:r>
            <w:r>
              <w:br/>
            </w:r>
            <w:r>
              <w:rPr>
                <w:rFonts w:ascii="TimesNewRomanPSMT" w:eastAsia="TimesNewRomanPSMT" w:hAnsi="TimesNewRomanPSMT"/>
                <w:color w:val="000000"/>
                <w:sz w:val="19"/>
              </w:rPr>
              <w:t xml:space="preserve">с Законом об оценке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92" w:after="0" w:line="230" w:lineRule="exact"/>
              <w:ind w:left="144" w:right="144"/>
              <w:jc w:val="center"/>
            </w:pPr>
            <w:r>
              <w:rPr>
                <w:rFonts w:ascii="TimesNewRomanPSMT" w:eastAsia="TimesNewRomanPSMT" w:hAnsi="TimesNewRomanPSMT"/>
                <w:color w:val="000000"/>
                <w:sz w:val="19"/>
              </w:rPr>
              <w:t xml:space="preserve">п.п. 3 п. 3 ФСО IV.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22" w:lineRule="exact"/>
              <w:ind w:left="106" w:right="60"/>
              <w:jc w:val="both"/>
            </w:pPr>
            <w:r>
              <w:rPr>
                <w:rFonts w:ascii="TimesNewRomanPSMT" w:eastAsia="TimesNewRomanPSMT" w:hAnsi="TimesNewRomanPSMT"/>
                <w:color w:val="000000"/>
                <w:sz w:val="19"/>
              </w:rPr>
              <w:t xml:space="preserve">Оценка проводится в соответствии с требованиями Федерального закона от 29.07.1998 № 135-ФЗ «Об оценочной деятельности в Российской Федерации» </w:t>
            </w:r>
          </w:p>
        </w:tc>
      </w:tr>
    </w:tbl>
    <w:p w:rsidR="00485848" w:rsidRDefault="00485848">
      <w:pPr>
        <w:autoSpaceDE w:val="0"/>
        <w:autoSpaceDN w:val="0"/>
        <w:spacing w:after="0" w:line="34"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686"/>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92" w:after="0" w:line="254" w:lineRule="exact"/>
              <w:ind w:left="106"/>
            </w:pPr>
            <w:r>
              <w:rPr>
                <w:rFonts w:ascii="TimesNewRomanPSMT" w:eastAsia="TimesNewRomanPSMT" w:hAnsi="TimesNewRomanPSMT"/>
                <w:color w:val="000000"/>
                <w:sz w:val="19"/>
              </w:rPr>
              <w:t xml:space="preserve">Вид стоимости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22" w:lineRule="exact"/>
              <w:ind w:left="144" w:right="144"/>
              <w:jc w:val="center"/>
            </w:pPr>
            <w:r>
              <w:rPr>
                <w:rFonts w:ascii="TimesNewRomanPSMT" w:eastAsia="TimesNewRomanPSMT" w:hAnsi="TimesNewRomanPSMT"/>
                <w:color w:val="000000"/>
                <w:sz w:val="19"/>
              </w:rPr>
              <w:t>ФСО II;</w:t>
            </w:r>
            <w:r>
              <w:br/>
            </w:r>
            <w:r>
              <w:rPr>
                <w:rFonts w:ascii="TimesNewRomanPSMT" w:eastAsia="TimesNewRomanPSMT" w:hAnsi="TimesNewRomanPSMT"/>
                <w:color w:val="000000"/>
                <w:sz w:val="19"/>
              </w:rPr>
              <w:t xml:space="preserve">п.п. 4 п. 3 ФСО IV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22" w:after="0" w:line="210" w:lineRule="exact"/>
              <w:ind w:left="106"/>
            </w:pPr>
            <w:r>
              <w:rPr>
                <w:rFonts w:ascii="TimesNewRomanPSMT" w:eastAsia="TimesNewRomanPSMT" w:hAnsi="TimesNewRomanPSMT"/>
                <w:color w:val="000000"/>
                <w:sz w:val="19"/>
              </w:rPr>
              <w:t>Рыночная стоимость</w:t>
            </w:r>
          </w:p>
        </w:tc>
      </w:tr>
    </w:tbl>
    <w:p w:rsidR="00485848" w:rsidRDefault="00485848">
      <w:pPr>
        <w:autoSpaceDE w:val="0"/>
        <w:autoSpaceDN w:val="0"/>
        <w:spacing w:after="0" w:line="34"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1346"/>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520" w:after="0" w:line="254" w:lineRule="exact"/>
              <w:ind w:left="106"/>
            </w:pPr>
            <w:r>
              <w:rPr>
                <w:rFonts w:ascii="TimesNewRomanPSMT" w:eastAsia="TimesNewRomanPSMT" w:hAnsi="TimesNewRomanPSMT"/>
                <w:color w:val="000000"/>
                <w:sz w:val="19"/>
              </w:rPr>
              <w:t xml:space="preserve">Предпосылки стоимости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4" w:after="0" w:line="218" w:lineRule="exact"/>
              <w:jc w:val="center"/>
            </w:pPr>
            <w:r>
              <w:rPr>
                <w:rFonts w:ascii="TimesNewRomanPSMT" w:eastAsia="TimesNewRomanPSMT" w:hAnsi="TimesNewRomanPSMT"/>
                <w:color w:val="000000"/>
                <w:sz w:val="19"/>
              </w:rPr>
              <w:t xml:space="preserve">п. 3 ФСО II; п. 17 ФСО </w:t>
            </w:r>
            <w:r>
              <w:br/>
            </w:r>
            <w:r>
              <w:rPr>
                <w:rFonts w:ascii="TimesNewRomanPSMT" w:eastAsia="TimesNewRomanPSMT" w:hAnsi="TimesNewRomanPSMT"/>
                <w:color w:val="000000"/>
                <w:sz w:val="19"/>
              </w:rPr>
              <w:t xml:space="preserve">II; 17 и 22 </w:t>
            </w:r>
            <w:r>
              <w:br/>
            </w:r>
            <w:r>
              <w:rPr>
                <w:rFonts w:ascii="TimesNewRomanPSMT" w:eastAsia="TimesNewRomanPSMT" w:hAnsi="TimesNewRomanPSMT"/>
                <w:color w:val="000000"/>
                <w:sz w:val="19"/>
              </w:rPr>
              <w:t xml:space="preserve">ФСО II; п.п. 4 п. 3 ФСО IV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485848">
            <w:pPr>
              <w:autoSpaceDE w:val="0"/>
              <w:autoSpaceDN w:val="0"/>
              <w:spacing w:after="0" w:line="272" w:lineRule="exact"/>
            </w:pPr>
          </w:p>
          <w:tbl>
            <w:tblPr>
              <w:tblW w:w="0" w:type="auto"/>
              <w:tblInd w:w="37" w:type="dxa"/>
              <w:tblLayout w:type="fixed"/>
              <w:tblLook w:val="04A0" w:firstRow="1" w:lastRow="0" w:firstColumn="1" w:lastColumn="0" w:noHBand="0" w:noVBand="1"/>
            </w:tblPr>
            <w:tblGrid>
              <w:gridCol w:w="1120"/>
              <w:gridCol w:w="720"/>
              <w:gridCol w:w="740"/>
              <w:gridCol w:w="620"/>
              <w:gridCol w:w="1240"/>
              <w:gridCol w:w="520"/>
              <w:gridCol w:w="960"/>
            </w:tblGrid>
            <w:tr w:rsidR="00485848">
              <w:trPr>
                <w:trHeight w:hRule="exact" w:val="274"/>
              </w:trPr>
              <w:tc>
                <w:tcPr>
                  <w:tcW w:w="1120" w:type="dxa"/>
                  <w:tcMar>
                    <w:left w:w="0" w:type="dxa"/>
                    <w:right w:w="0" w:type="dxa"/>
                  </w:tcMar>
                </w:tcPr>
                <w:p w:rsidR="00485848" w:rsidRDefault="007D03A6">
                  <w:pPr>
                    <w:autoSpaceDE w:val="0"/>
                    <w:autoSpaceDN w:val="0"/>
                    <w:spacing w:before="60" w:after="0" w:line="210" w:lineRule="exact"/>
                    <w:jc w:val="center"/>
                  </w:pPr>
                  <w:r>
                    <w:rPr>
                      <w:rFonts w:ascii="TimesNewRomanPSMT" w:eastAsia="TimesNewRomanPSMT" w:hAnsi="TimesNewRomanPSMT"/>
                      <w:color w:val="000000"/>
                      <w:sz w:val="19"/>
                    </w:rPr>
                    <w:t xml:space="preserve">Настоящий </w:t>
                  </w:r>
                </w:p>
              </w:tc>
              <w:tc>
                <w:tcPr>
                  <w:tcW w:w="720" w:type="dxa"/>
                  <w:tcMar>
                    <w:left w:w="0" w:type="dxa"/>
                    <w:right w:w="0" w:type="dxa"/>
                  </w:tcMar>
                </w:tcPr>
                <w:p w:rsidR="00485848" w:rsidRDefault="007D03A6">
                  <w:pPr>
                    <w:autoSpaceDE w:val="0"/>
                    <w:autoSpaceDN w:val="0"/>
                    <w:spacing w:before="60" w:after="0" w:line="210" w:lineRule="exact"/>
                    <w:jc w:val="center"/>
                  </w:pPr>
                  <w:r>
                    <w:rPr>
                      <w:rFonts w:ascii="TimesNewRomanPSMT" w:eastAsia="TimesNewRomanPSMT" w:hAnsi="TimesNewRomanPSMT"/>
                      <w:color w:val="000000"/>
                      <w:sz w:val="19"/>
                    </w:rPr>
                    <w:t xml:space="preserve">Отчет </w:t>
                  </w:r>
                </w:p>
              </w:tc>
              <w:tc>
                <w:tcPr>
                  <w:tcW w:w="740" w:type="dxa"/>
                  <w:tcMar>
                    <w:left w:w="0" w:type="dxa"/>
                    <w:right w:w="0" w:type="dxa"/>
                  </w:tcMar>
                </w:tcPr>
                <w:p w:rsidR="00485848" w:rsidRDefault="007D03A6">
                  <w:pPr>
                    <w:autoSpaceDE w:val="0"/>
                    <w:autoSpaceDN w:val="0"/>
                    <w:spacing w:before="60" w:after="0" w:line="210" w:lineRule="exact"/>
                    <w:jc w:val="center"/>
                  </w:pPr>
                  <w:r>
                    <w:rPr>
                      <w:rFonts w:ascii="TimesNewRomanPSMT" w:eastAsia="TimesNewRomanPSMT" w:hAnsi="TimesNewRomanPSMT"/>
                      <w:color w:val="000000"/>
                      <w:sz w:val="19"/>
                    </w:rPr>
                    <w:t xml:space="preserve">может </w:t>
                  </w:r>
                </w:p>
              </w:tc>
              <w:tc>
                <w:tcPr>
                  <w:tcW w:w="620" w:type="dxa"/>
                  <w:tcMar>
                    <w:left w:w="0" w:type="dxa"/>
                    <w:right w:w="0" w:type="dxa"/>
                  </w:tcMar>
                </w:tcPr>
                <w:p w:rsidR="00485848" w:rsidRDefault="007D03A6">
                  <w:pPr>
                    <w:autoSpaceDE w:val="0"/>
                    <w:autoSpaceDN w:val="0"/>
                    <w:spacing w:before="60" w:after="0" w:line="210" w:lineRule="exact"/>
                    <w:jc w:val="center"/>
                  </w:pPr>
                  <w:r>
                    <w:rPr>
                      <w:rFonts w:ascii="TimesNewRomanPSMT" w:eastAsia="TimesNewRomanPSMT" w:hAnsi="TimesNewRomanPSMT"/>
                      <w:color w:val="000000"/>
                      <w:sz w:val="19"/>
                    </w:rPr>
                    <w:t xml:space="preserve">быть </w:t>
                  </w:r>
                </w:p>
              </w:tc>
              <w:tc>
                <w:tcPr>
                  <w:tcW w:w="1240" w:type="dxa"/>
                  <w:tcMar>
                    <w:left w:w="0" w:type="dxa"/>
                    <w:right w:w="0" w:type="dxa"/>
                  </w:tcMar>
                </w:tcPr>
                <w:p w:rsidR="00485848" w:rsidRDefault="007D03A6">
                  <w:pPr>
                    <w:autoSpaceDE w:val="0"/>
                    <w:autoSpaceDN w:val="0"/>
                    <w:spacing w:before="60" w:after="0" w:line="210" w:lineRule="exact"/>
                    <w:jc w:val="center"/>
                  </w:pPr>
                  <w:r>
                    <w:rPr>
                      <w:rFonts w:ascii="TimesNewRomanPSMT" w:eastAsia="TimesNewRomanPSMT" w:hAnsi="TimesNewRomanPSMT"/>
                      <w:color w:val="000000"/>
                      <w:sz w:val="19"/>
                    </w:rPr>
                    <w:t xml:space="preserve">использован </w:t>
                  </w:r>
                </w:p>
              </w:tc>
              <w:tc>
                <w:tcPr>
                  <w:tcW w:w="520" w:type="dxa"/>
                  <w:tcMar>
                    <w:left w:w="0" w:type="dxa"/>
                    <w:right w:w="0" w:type="dxa"/>
                  </w:tcMar>
                </w:tcPr>
                <w:p w:rsidR="00485848" w:rsidRDefault="007D03A6">
                  <w:pPr>
                    <w:autoSpaceDE w:val="0"/>
                    <w:autoSpaceDN w:val="0"/>
                    <w:spacing w:before="60" w:after="0" w:line="210" w:lineRule="exact"/>
                    <w:jc w:val="center"/>
                  </w:pPr>
                  <w:r>
                    <w:rPr>
                      <w:rFonts w:ascii="TimesNewRomanPSMT" w:eastAsia="TimesNewRomanPSMT" w:hAnsi="TimesNewRomanPSMT"/>
                      <w:color w:val="000000"/>
                      <w:sz w:val="19"/>
                    </w:rPr>
                    <w:t xml:space="preserve">как </w:t>
                  </w:r>
                </w:p>
              </w:tc>
              <w:tc>
                <w:tcPr>
                  <w:tcW w:w="960" w:type="dxa"/>
                  <w:vMerge w:val="restart"/>
                  <w:tcMar>
                    <w:left w:w="0" w:type="dxa"/>
                    <w:right w:w="0" w:type="dxa"/>
                  </w:tcMar>
                </w:tcPr>
                <w:p w:rsidR="00485848" w:rsidRDefault="007D03A6">
                  <w:pPr>
                    <w:autoSpaceDE w:val="0"/>
                    <w:autoSpaceDN w:val="0"/>
                    <w:spacing w:before="52" w:after="0" w:line="218" w:lineRule="exact"/>
                    <w:ind w:left="324" w:hanging="240"/>
                  </w:pPr>
                  <w:r>
                    <w:rPr>
                      <w:rFonts w:ascii="TimesNewRomanPSMT" w:eastAsia="TimesNewRomanPSMT" w:hAnsi="TimesNewRomanPSMT"/>
                      <w:color w:val="000000"/>
                      <w:sz w:val="19"/>
                    </w:rPr>
                    <w:t xml:space="preserve">документ, оценки </w:t>
                  </w:r>
                </w:p>
              </w:tc>
            </w:tr>
            <w:tr w:rsidR="00485848">
              <w:trPr>
                <w:trHeight w:hRule="exact" w:val="484"/>
              </w:trPr>
              <w:tc>
                <w:tcPr>
                  <w:tcW w:w="4960" w:type="dxa"/>
                  <w:gridSpan w:val="6"/>
                  <w:tcMar>
                    <w:left w:w="0" w:type="dxa"/>
                    <w:right w:w="0" w:type="dxa"/>
                  </w:tcMar>
                </w:tcPr>
                <w:p w:rsidR="00485848" w:rsidRDefault="007D03A6">
                  <w:pPr>
                    <w:tabs>
                      <w:tab w:val="left" w:pos="1714"/>
                      <w:tab w:val="left" w:pos="2984"/>
                      <w:tab w:val="left" w:pos="4234"/>
                    </w:tabs>
                    <w:autoSpaceDE w:val="0"/>
                    <w:autoSpaceDN w:val="0"/>
                    <w:spacing w:before="4" w:after="0" w:line="210" w:lineRule="exact"/>
                    <w:ind w:left="68"/>
                  </w:pPr>
                  <w:r>
                    <w:rPr>
                      <w:rFonts w:ascii="TimesNewRomanPSMT" w:eastAsia="TimesNewRomanPSMT" w:hAnsi="TimesNewRomanPSMT"/>
                      <w:color w:val="000000"/>
                      <w:sz w:val="19"/>
                    </w:rPr>
                    <w:t xml:space="preserve">определяющий </w:t>
                  </w:r>
                  <w:r>
                    <w:tab/>
                  </w:r>
                  <w:r>
                    <w:rPr>
                      <w:rFonts w:ascii="TimesNewRomanPSMT" w:eastAsia="TimesNewRomanPSMT" w:hAnsi="TimesNewRomanPSMT"/>
                      <w:color w:val="000000"/>
                      <w:sz w:val="19"/>
                    </w:rPr>
                    <w:t xml:space="preserve">рыночную </w:t>
                  </w:r>
                  <w:r>
                    <w:tab/>
                  </w:r>
                  <w:r>
                    <w:rPr>
                      <w:rFonts w:ascii="TimesNewRomanPSMT" w:eastAsia="TimesNewRomanPSMT" w:hAnsi="TimesNewRomanPSMT"/>
                      <w:color w:val="000000"/>
                      <w:sz w:val="19"/>
                    </w:rPr>
                    <w:t xml:space="preserve">стоимость </w:t>
                  </w:r>
                  <w:r>
                    <w:tab/>
                  </w:r>
                  <w:r>
                    <w:rPr>
                      <w:rFonts w:ascii="TimesNewRomanPSMT" w:eastAsia="TimesNewRomanPSMT" w:hAnsi="TimesNewRomanPSMT"/>
                      <w:color w:val="000000"/>
                      <w:sz w:val="19"/>
                    </w:rPr>
                    <w:t xml:space="preserve">объекта </w:t>
                  </w:r>
                </w:p>
                <w:p w:rsidR="00485848" w:rsidRDefault="007D03A6">
                  <w:pPr>
                    <w:autoSpaceDE w:val="0"/>
                    <w:autoSpaceDN w:val="0"/>
                    <w:spacing w:after="0" w:line="252" w:lineRule="exact"/>
                    <w:ind w:left="68"/>
                  </w:pPr>
                  <w:r>
                    <w:rPr>
                      <w:rFonts w:ascii="TimesNewRomanPSMT" w:eastAsia="TimesNewRomanPSMT" w:hAnsi="TimesNewRomanPSMT"/>
                      <w:color w:val="000000"/>
                      <w:sz w:val="19"/>
                    </w:rPr>
                    <w:t xml:space="preserve">консультирования Заказчика для совершения сделки. </w:t>
                  </w:r>
                </w:p>
              </w:tc>
              <w:tc>
                <w:tcPr>
                  <w:tcW w:w="859" w:type="dxa"/>
                  <w:vMerge/>
                </w:tcPr>
                <w:p w:rsidR="00485848" w:rsidRDefault="00485848"/>
              </w:tc>
            </w:tr>
          </w:tbl>
          <w:p w:rsidR="00485848" w:rsidRDefault="00485848">
            <w:pPr>
              <w:autoSpaceDE w:val="0"/>
              <w:autoSpaceDN w:val="0"/>
              <w:spacing w:after="0" w:line="14" w:lineRule="exact"/>
            </w:pPr>
          </w:p>
        </w:tc>
      </w:tr>
    </w:tbl>
    <w:p w:rsidR="00485848" w:rsidRDefault="00485848">
      <w:pPr>
        <w:autoSpaceDE w:val="0"/>
        <w:autoSpaceDN w:val="0"/>
        <w:spacing w:after="0" w:line="32"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470"/>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32" w:after="0" w:line="220" w:lineRule="exact"/>
              <w:ind w:left="106"/>
            </w:pPr>
            <w:r>
              <w:rPr>
                <w:rFonts w:ascii="TimesNewRomanPSMT" w:eastAsia="TimesNewRomanPSMT" w:hAnsi="TimesNewRomanPSMT"/>
                <w:color w:val="000000"/>
                <w:sz w:val="19"/>
              </w:rPr>
              <w:t xml:space="preserve">Основания для установления предпосылок стоимости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22" w:lineRule="exact"/>
              <w:ind w:left="144"/>
              <w:jc w:val="center"/>
            </w:pPr>
            <w:r>
              <w:rPr>
                <w:rFonts w:ascii="TimesNewRomanPSMT" w:eastAsia="TimesNewRomanPSMT" w:hAnsi="TimesNewRomanPSMT"/>
                <w:color w:val="000000"/>
                <w:sz w:val="19"/>
              </w:rPr>
              <w:t xml:space="preserve">п. 22 ФСО II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12" w:after="0" w:line="210" w:lineRule="exact"/>
              <w:ind w:left="106"/>
            </w:pPr>
            <w:r>
              <w:rPr>
                <w:rFonts w:ascii="TimesNewRomanPSMT" w:eastAsia="TimesNewRomanPSMT" w:hAnsi="TimesNewRomanPSMT"/>
                <w:color w:val="000000"/>
                <w:sz w:val="19"/>
              </w:rPr>
              <w:t>Не требуется</w:t>
            </w:r>
          </w:p>
        </w:tc>
      </w:tr>
    </w:tbl>
    <w:p w:rsidR="00485848" w:rsidRDefault="00485848">
      <w:pPr>
        <w:autoSpaceDE w:val="0"/>
        <w:autoSpaceDN w:val="0"/>
        <w:spacing w:after="0" w:line="34"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468"/>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82" w:after="0" w:line="252" w:lineRule="exact"/>
              <w:ind w:left="106"/>
            </w:pPr>
            <w:r>
              <w:rPr>
                <w:rFonts w:ascii="TimesNewRomanPSMT" w:eastAsia="TimesNewRomanPSMT" w:hAnsi="TimesNewRomanPSMT"/>
                <w:color w:val="000000"/>
                <w:sz w:val="19"/>
              </w:rPr>
              <w:t xml:space="preserve">Дата оценки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20" w:lineRule="exact"/>
              <w:ind w:left="144" w:right="144"/>
              <w:jc w:val="center"/>
            </w:pPr>
            <w:r>
              <w:rPr>
                <w:rFonts w:ascii="TimesNewRomanPSMT" w:eastAsia="TimesNewRomanPSMT" w:hAnsi="TimesNewRomanPSMT"/>
                <w:color w:val="000000"/>
                <w:sz w:val="19"/>
              </w:rPr>
              <w:t xml:space="preserve">п.п. 5 п. 3 ФСО IV.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82" w:after="0" w:line="252" w:lineRule="exact"/>
              <w:ind w:left="106"/>
            </w:pPr>
            <w:r>
              <w:rPr>
                <w:rFonts w:ascii="TimesNewRomanPSMT" w:eastAsia="TimesNewRomanPSMT" w:hAnsi="TimesNewRomanPSMT"/>
                <w:color w:val="000000"/>
                <w:sz w:val="19"/>
              </w:rPr>
              <w:t xml:space="preserve">09 декабря 2022 года </w:t>
            </w:r>
          </w:p>
        </w:tc>
      </w:tr>
    </w:tbl>
    <w:p w:rsidR="00485848" w:rsidRDefault="00485848">
      <w:pPr>
        <w:autoSpaceDE w:val="0"/>
        <w:autoSpaceDN w:val="0"/>
        <w:spacing w:after="0" w:line="32"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1344"/>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tabs>
                <w:tab w:val="left" w:pos="1304"/>
                <w:tab w:val="left" w:pos="2098"/>
              </w:tabs>
              <w:autoSpaceDE w:val="0"/>
              <w:autoSpaceDN w:val="0"/>
              <w:spacing w:after="0" w:line="220" w:lineRule="exact"/>
              <w:ind w:left="106"/>
            </w:pPr>
            <w:r>
              <w:rPr>
                <w:rFonts w:ascii="TimesNewRomanPSMT" w:eastAsia="TimesNewRomanPSMT" w:hAnsi="TimesNewRomanPSMT"/>
                <w:color w:val="000000"/>
                <w:sz w:val="19"/>
              </w:rPr>
              <w:t xml:space="preserve">Режим предоставленной правовой </w:t>
            </w:r>
            <w:r>
              <w:tab/>
            </w:r>
            <w:r>
              <w:tab/>
            </w:r>
            <w:r>
              <w:rPr>
                <w:rFonts w:ascii="TimesNewRomanPSMT" w:eastAsia="TimesNewRomanPSMT" w:hAnsi="TimesNewRomanPSMT"/>
                <w:color w:val="000000"/>
                <w:sz w:val="19"/>
              </w:rPr>
              <w:t xml:space="preserve">охраны интеллектуальной </w:t>
            </w:r>
            <w:r>
              <w:br/>
            </w:r>
            <w:r>
              <w:rPr>
                <w:rFonts w:ascii="TimesNewRomanPSMT" w:eastAsia="TimesNewRomanPSMT" w:hAnsi="TimesNewRomanPSMT"/>
                <w:color w:val="000000"/>
                <w:sz w:val="19"/>
              </w:rPr>
              <w:t xml:space="preserve">собственности, включая объем, сроки, территории правовой охраны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520" w:after="0" w:line="254" w:lineRule="exact"/>
              <w:jc w:val="center"/>
            </w:pPr>
            <w:r>
              <w:rPr>
                <w:rFonts w:ascii="TimesNewRomanPSMT" w:eastAsia="TimesNewRomanPSMT" w:hAnsi="TimesNewRomanPSMT"/>
                <w:color w:val="000000"/>
                <w:sz w:val="19"/>
              </w:rPr>
              <w:t xml:space="preserve">П.8 ФСО 11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520" w:after="0" w:line="254" w:lineRule="exact"/>
              <w:ind w:left="106"/>
            </w:pPr>
            <w:r>
              <w:rPr>
                <w:rFonts w:ascii="TimesNewRomanPSMT" w:eastAsia="TimesNewRomanPSMT" w:hAnsi="TimesNewRomanPSMT"/>
                <w:color w:val="000000"/>
                <w:sz w:val="19"/>
              </w:rPr>
              <w:t xml:space="preserve">Отсутствует </w:t>
            </w:r>
          </w:p>
        </w:tc>
      </w:tr>
    </w:tbl>
    <w:p w:rsidR="00485848" w:rsidRDefault="00485848">
      <w:pPr>
        <w:autoSpaceDE w:val="0"/>
        <w:autoSpaceDN w:val="0"/>
        <w:spacing w:after="0" w:line="34"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1346"/>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tabs>
                <w:tab w:val="left" w:pos="1740"/>
              </w:tabs>
              <w:autoSpaceDE w:val="0"/>
              <w:autoSpaceDN w:val="0"/>
              <w:spacing w:before="4" w:after="0" w:line="210" w:lineRule="exact"/>
              <w:ind w:left="106"/>
            </w:pPr>
            <w:r>
              <w:rPr>
                <w:rFonts w:ascii="TimesNewRomanPSMT" w:eastAsia="TimesNewRomanPSMT" w:hAnsi="TimesNewRomanPSMT"/>
                <w:color w:val="000000"/>
                <w:sz w:val="19"/>
              </w:rPr>
              <w:t xml:space="preserve">Специальные </w:t>
            </w:r>
            <w:r>
              <w:tab/>
            </w:r>
            <w:r>
              <w:rPr>
                <w:rFonts w:ascii="TimesNewRomanPSMT" w:eastAsia="TimesNewRomanPSMT" w:hAnsi="TimesNewRomanPSMT"/>
                <w:color w:val="000000"/>
                <w:sz w:val="19"/>
              </w:rPr>
              <w:t>допущения,</w:t>
            </w:r>
          </w:p>
          <w:p w:rsidR="00485848" w:rsidRDefault="007D03A6">
            <w:pPr>
              <w:tabs>
                <w:tab w:val="left" w:pos="1656"/>
              </w:tabs>
              <w:autoSpaceDE w:val="0"/>
              <w:autoSpaceDN w:val="0"/>
              <w:spacing w:before="8" w:after="0" w:line="210" w:lineRule="exact"/>
              <w:ind w:left="106"/>
            </w:pPr>
            <w:r>
              <w:rPr>
                <w:rFonts w:ascii="TimesNewRomanPSMT" w:eastAsia="TimesNewRomanPSMT" w:hAnsi="TimesNewRomanPSMT"/>
                <w:color w:val="000000"/>
                <w:sz w:val="19"/>
              </w:rPr>
              <w:t xml:space="preserve">наличие </w:t>
            </w:r>
            <w:r>
              <w:tab/>
            </w:r>
            <w:r>
              <w:rPr>
                <w:rFonts w:ascii="TimesNewRomanPSMT" w:eastAsia="TimesNewRomanPSMT" w:hAnsi="TimesNewRomanPSMT"/>
                <w:color w:val="000000"/>
                <w:sz w:val="19"/>
              </w:rPr>
              <w:t xml:space="preserve">ограничений </w:t>
            </w:r>
          </w:p>
          <w:p w:rsidR="00485848" w:rsidRDefault="007D03A6">
            <w:pPr>
              <w:tabs>
                <w:tab w:val="left" w:pos="1496"/>
                <w:tab w:val="left" w:pos="1784"/>
              </w:tabs>
              <w:autoSpaceDE w:val="0"/>
              <w:autoSpaceDN w:val="0"/>
              <w:spacing w:before="8" w:after="0" w:line="210" w:lineRule="exact"/>
              <w:ind w:left="106"/>
            </w:pPr>
            <w:r>
              <w:rPr>
                <w:rFonts w:ascii="TimesNewRomanPSMT" w:eastAsia="TimesNewRomanPSMT" w:hAnsi="TimesNewRomanPSMT"/>
                <w:color w:val="000000"/>
                <w:sz w:val="19"/>
              </w:rPr>
              <w:t xml:space="preserve">(обременении) </w:t>
            </w:r>
            <w:r>
              <w:tab/>
            </w:r>
            <w:r>
              <w:rPr>
                <w:rFonts w:ascii="TimesNewRomanPSMT" w:eastAsia="TimesNewRomanPSMT" w:hAnsi="TimesNewRomanPSMT"/>
                <w:color w:val="000000"/>
                <w:sz w:val="19"/>
              </w:rPr>
              <w:t xml:space="preserve">в отношении </w:t>
            </w:r>
          </w:p>
          <w:p w:rsidR="00485848" w:rsidRDefault="007D03A6">
            <w:pPr>
              <w:tabs>
                <w:tab w:val="left" w:pos="1814"/>
                <w:tab w:val="left" w:pos="2512"/>
              </w:tabs>
              <w:autoSpaceDE w:val="0"/>
              <w:autoSpaceDN w:val="0"/>
              <w:spacing w:before="10" w:after="0" w:line="210" w:lineRule="exact"/>
              <w:ind w:left="106"/>
            </w:pPr>
            <w:r>
              <w:rPr>
                <w:rFonts w:ascii="TimesNewRomanPSMT" w:eastAsia="TimesNewRomanPSMT" w:hAnsi="TimesNewRomanPSMT"/>
                <w:color w:val="000000"/>
                <w:sz w:val="19"/>
              </w:rPr>
              <w:t xml:space="preserve">исключительных прав </w:t>
            </w:r>
            <w:r>
              <w:tab/>
            </w:r>
            <w:r>
              <w:rPr>
                <w:rFonts w:ascii="TimesNewRomanPSMT" w:eastAsia="TimesNewRomanPSMT" w:hAnsi="TimesNewRomanPSMT"/>
                <w:color w:val="000000"/>
                <w:sz w:val="19"/>
              </w:rPr>
              <w:t xml:space="preserve">на </w:t>
            </w:r>
          </w:p>
          <w:p w:rsidR="00485848" w:rsidRDefault="007D03A6">
            <w:pPr>
              <w:autoSpaceDE w:val="0"/>
              <w:autoSpaceDN w:val="0"/>
              <w:spacing w:before="8" w:after="0" w:line="210" w:lineRule="exact"/>
              <w:ind w:left="106"/>
            </w:pPr>
            <w:r>
              <w:rPr>
                <w:rFonts w:ascii="TimesNewRomanPSMT" w:eastAsia="TimesNewRomanPSMT" w:hAnsi="TimesNewRomanPSMT"/>
                <w:color w:val="000000"/>
                <w:sz w:val="19"/>
              </w:rPr>
              <w:t xml:space="preserve">интеллектуальную </w:t>
            </w:r>
          </w:p>
          <w:p w:rsidR="00485848" w:rsidRDefault="007D03A6">
            <w:pPr>
              <w:autoSpaceDE w:val="0"/>
              <w:autoSpaceDN w:val="0"/>
              <w:spacing w:after="0" w:line="252" w:lineRule="exact"/>
              <w:ind w:left="106"/>
            </w:pPr>
            <w:r>
              <w:rPr>
                <w:rFonts w:ascii="TimesNewRomanPSMT" w:eastAsia="TimesNewRomanPSMT" w:hAnsi="TimesNewRomanPSMT"/>
                <w:color w:val="000000"/>
                <w:sz w:val="19"/>
              </w:rPr>
              <w:t xml:space="preserve">собственность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12" w:after="0" w:line="210" w:lineRule="exact"/>
              <w:jc w:val="center"/>
            </w:pPr>
            <w:r>
              <w:rPr>
                <w:rFonts w:ascii="TimesNewRomanPSMT" w:eastAsia="TimesNewRomanPSMT" w:hAnsi="TimesNewRomanPSMT"/>
                <w:color w:val="000000"/>
                <w:sz w:val="19"/>
              </w:rPr>
              <w:t xml:space="preserve">п.п. 6 п. 3 </w:t>
            </w:r>
          </w:p>
          <w:p w:rsidR="00485848" w:rsidRDefault="007D03A6">
            <w:pPr>
              <w:autoSpaceDE w:val="0"/>
              <w:autoSpaceDN w:val="0"/>
              <w:spacing w:after="0" w:line="224" w:lineRule="exact"/>
              <w:ind w:left="144"/>
              <w:jc w:val="center"/>
            </w:pPr>
            <w:r>
              <w:rPr>
                <w:rFonts w:ascii="TimesNewRomanPSMT" w:eastAsia="TimesNewRomanPSMT" w:hAnsi="TimesNewRomanPSMT"/>
                <w:color w:val="000000"/>
                <w:sz w:val="19"/>
              </w:rPr>
              <w:t xml:space="preserve">ФСО IV;п. 4 – 6 ФСО </w:t>
            </w:r>
          </w:p>
          <w:p w:rsidR="00485848" w:rsidRDefault="007D03A6">
            <w:pPr>
              <w:autoSpaceDE w:val="0"/>
              <w:autoSpaceDN w:val="0"/>
              <w:spacing w:after="0" w:line="220" w:lineRule="exact"/>
              <w:ind w:left="288" w:right="144"/>
              <w:jc w:val="center"/>
            </w:pPr>
            <w:r>
              <w:rPr>
                <w:rFonts w:ascii="TimesNewRomanPSMT" w:eastAsia="TimesNewRomanPSMT" w:hAnsi="TimesNewRomanPSMT"/>
                <w:color w:val="000000"/>
                <w:sz w:val="19"/>
              </w:rPr>
              <w:t xml:space="preserve">III, п.8 </w:t>
            </w:r>
            <w:r>
              <w:br/>
            </w:r>
            <w:r>
              <w:rPr>
                <w:rFonts w:ascii="TimesNewRomanPSMT" w:eastAsia="TimesNewRomanPSMT" w:hAnsi="TimesNewRomanPSMT"/>
                <w:color w:val="000000"/>
                <w:sz w:val="19"/>
              </w:rPr>
              <w:t xml:space="preserve">ФСО11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322" w:after="0" w:line="218" w:lineRule="exact"/>
              <w:ind w:left="106" w:right="62"/>
              <w:jc w:val="both"/>
            </w:pPr>
            <w:r>
              <w:rPr>
                <w:rFonts w:ascii="TimesNewRomanPSMT" w:eastAsia="TimesNewRomanPSMT" w:hAnsi="TimesNewRomanPSMT"/>
                <w:color w:val="000000"/>
                <w:sz w:val="19"/>
              </w:rPr>
              <w:t>Оценка производится в отсутствие документально подтвержденных обременений в отношении объекта оценки, оценка проводится исходя из предположения об отсутствии таких обременений.</w:t>
            </w:r>
          </w:p>
        </w:tc>
      </w:tr>
    </w:tbl>
    <w:p w:rsidR="00485848" w:rsidRDefault="00485848">
      <w:pPr>
        <w:autoSpaceDE w:val="0"/>
        <w:autoSpaceDN w:val="0"/>
        <w:spacing w:after="0" w:line="32"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468"/>
        </w:trPr>
        <w:tc>
          <w:tcPr>
            <w:tcW w:w="2810" w:type="dxa"/>
            <w:tcBorders>
              <w:left w:val="single" w:sz="4" w:space="0" w:color="000000"/>
              <w:bottom w:val="single" w:sz="3" w:space="0" w:color="000000"/>
              <w:right w:val="single" w:sz="3" w:space="0" w:color="000000"/>
            </w:tcBorders>
            <w:tcMar>
              <w:left w:w="0" w:type="dxa"/>
              <w:right w:w="0" w:type="dxa"/>
            </w:tcMar>
          </w:tcPr>
          <w:tbl>
            <w:tblPr>
              <w:tblW w:w="0" w:type="auto"/>
              <w:tblInd w:w="40" w:type="dxa"/>
              <w:tblLayout w:type="fixed"/>
              <w:tblLook w:val="04A0" w:firstRow="1" w:lastRow="0" w:firstColumn="1" w:lastColumn="0" w:noHBand="0" w:noVBand="1"/>
            </w:tblPr>
            <w:tblGrid>
              <w:gridCol w:w="1240"/>
              <w:gridCol w:w="1480"/>
            </w:tblGrid>
            <w:tr w:rsidR="00485848">
              <w:trPr>
                <w:trHeight w:hRule="exact" w:val="434"/>
              </w:trPr>
              <w:tc>
                <w:tcPr>
                  <w:tcW w:w="1240" w:type="dxa"/>
                  <w:tcMar>
                    <w:left w:w="0" w:type="dxa"/>
                    <w:right w:w="0" w:type="dxa"/>
                  </w:tcMar>
                </w:tcPr>
                <w:p w:rsidR="00485848" w:rsidRDefault="007D03A6">
                  <w:pPr>
                    <w:autoSpaceDE w:val="0"/>
                    <w:autoSpaceDN w:val="0"/>
                    <w:spacing w:after="0" w:line="220" w:lineRule="exact"/>
                    <w:ind w:left="66" w:right="144"/>
                  </w:pPr>
                  <w:r>
                    <w:rPr>
                      <w:rFonts w:ascii="TimesNewRomanPSMT" w:eastAsia="TimesNewRomanPSMT" w:hAnsi="TimesNewRomanPSMT"/>
                      <w:color w:val="000000"/>
                      <w:sz w:val="19"/>
                    </w:rPr>
                    <w:t xml:space="preserve">Иные </w:t>
                  </w:r>
                  <w:r>
                    <w:br/>
                  </w:r>
                  <w:r>
                    <w:rPr>
                      <w:rFonts w:ascii="TimesNewRomanPSMT" w:eastAsia="TimesNewRomanPSMT" w:hAnsi="TimesNewRomanPSMT"/>
                      <w:color w:val="000000"/>
                      <w:sz w:val="19"/>
                    </w:rPr>
                    <w:t xml:space="preserve">допущения </w:t>
                  </w:r>
                </w:p>
              </w:tc>
              <w:tc>
                <w:tcPr>
                  <w:tcW w:w="1480" w:type="dxa"/>
                  <w:tcMar>
                    <w:left w:w="0" w:type="dxa"/>
                    <w:right w:w="0" w:type="dxa"/>
                  </w:tcMar>
                </w:tcPr>
                <w:p w:rsidR="00485848" w:rsidRDefault="007D03A6">
                  <w:pPr>
                    <w:autoSpaceDE w:val="0"/>
                    <w:autoSpaceDN w:val="0"/>
                    <w:spacing w:after="0" w:line="210" w:lineRule="exact"/>
                    <w:ind w:left="250"/>
                  </w:pPr>
                  <w:r>
                    <w:rPr>
                      <w:rFonts w:ascii="TimesNewRomanPSMT" w:eastAsia="TimesNewRomanPSMT" w:hAnsi="TimesNewRomanPSMT"/>
                      <w:color w:val="000000"/>
                      <w:sz w:val="19"/>
                    </w:rPr>
                    <w:t xml:space="preserve">существенные </w:t>
                  </w:r>
                </w:p>
              </w:tc>
            </w:tr>
          </w:tbl>
          <w:p w:rsidR="00485848" w:rsidRDefault="00485848">
            <w:pPr>
              <w:autoSpaceDE w:val="0"/>
              <w:autoSpaceDN w:val="0"/>
              <w:spacing w:after="0" w:line="14" w:lineRule="exact"/>
            </w:pPr>
          </w:p>
        </w:tc>
        <w:tc>
          <w:tcPr>
            <w:tcW w:w="1232" w:type="dxa"/>
            <w:tcBorders>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22" w:lineRule="exact"/>
              <w:ind w:left="144" w:right="144"/>
              <w:jc w:val="center"/>
            </w:pPr>
            <w:r>
              <w:rPr>
                <w:rFonts w:ascii="TimesNewRomanPSMT" w:eastAsia="TimesNewRomanPSMT" w:hAnsi="TimesNewRomanPSMT"/>
                <w:color w:val="000000"/>
                <w:sz w:val="19"/>
              </w:rPr>
              <w:t xml:space="preserve">п.п. 6 п. 3 ФСО IV </w:t>
            </w:r>
          </w:p>
        </w:tc>
        <w:tc>
          <w:tcPr>
            <w:tcW w:w="6012" w:type="dxa"/>
            <w:tcBorders>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before="112" w:after="0" w:line="210" w:lineRule="exact"/>
              <w:ind w:left="106"/>
            </w:pPr>
            <w:r>
              <w:rPr>
                <w:rFonts w:ascii="TimesNewRomanPSMT" w:eastAsia="TimesNewRomanPSMT" w:hAnsi="TimesNewRomanPSMT"/>
                <w:color w:val="000000"/>
                <w:sz w:val="19"/>
              </w:rPr>
              <w:t>Иные существенные допущения, которые не являются специальными</w:t>
            </w:r>
          </w:p>
        </w:tc>
      </w:tr>
    </w:tbl>
    <w:p w:rsidR="00485848" w:rsidRDefault="007D03A6">
      <w:pPr>
        <w:autoSpaceDE w:val="0"/>
        <w:autoSpaceDN w:val="0"/>
        <w:spacing w:before="216" w:after="0" w:line="197" w:lineRule="auto"/>
        <w:ind w:right="5084"/>
        <w:jc w:val="right"/>
      </w:pPr>
      <w:r>
        <w:rPr>
          <w:rFonts w:ascii="Calibri" w:eastAsia="Calibri" w:hAnsi="Calibri"/>
          <w:color w:val="000000"/>
        </w:rPr>
        <w:t xml:space="preserve">7 </w:t>
      </w:r>
    </w:p>
    <w:p w:rsidR="00485848" w:rsidRDefault="00485848">
      <w:pPr>
        <w:sectPr w:rsidR="00485848">
          <w:pgSz w:w="11906" w:h="16838"/>
          <w:pgMar w:top="340" w:right="552" w:bottom="492"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34"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468"/>
        </w:trPr>
        <w:tc>
          <w:tcPr>
            <w:tcW w:w="2810" w:type="dxa"/>
            <w:tcBorders>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before="82" w:after="0" w:line="252" w:lineRule="exact"/>
              <w:ind w:left="106"/>
            </w:pPr>
            <w:r>
              <w:rPr>
                <w:rFonts w:ascii="TimesNewRomanPSMT" w:eastAsia="TimesNewRomanPSMT" w:hAnsi="TimesNewRomanPSMT"/>
                <w:color w:val="000000"/>
                <w:sz w:val="19"/>
              </w:rPr>
              <w:t xml:space="preserve">Ограничения оценки </w:t>
            </w:r>
          </w:p>
        </w:tc>
        <w:tc>
          <w:tcPr>
            <w:tcW w:w="1232" w:type="dxa"/>
            <w:tcBorders>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22" w:lineRule="exact"/>
              <w:ind w:left="144" w:right="144"/>
              <w:jc w:val="center"/>
            </w:pPr>
            <w:r>
              <w:rPr>
                <w:rFonts w:ascii="TimesNewRomanPSMT" w:eastAsia="TimesNewRomanPSMT" w:hAnsi="TimesNewRomanPSMT"/>
                <w:color w:val="000000"/>
                <w:sz w:val="19"/>
              </w:rPr>
              <w:t xml:space="preserve">п.п. 7 п. 3 ФСО IV </w:t>
            </w:r>
          </w:p>
        </w:tc>
        <w:tc>
          <w:tcPr>
            <w:tcW w:w="6012" w:type="dxa"/>
            <w:tcBorders>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before="112" w:after="0" w:line="210" w:lineRule="exact"/>
              <w:ind w:left="106"/>
            </w:pPr>
            <w:r>
              <w:rPr>
                <w:rFonts w:ascii="TimesNewRomanPSMT" w:eastAsia="TimesNewRomanPSMT" w:hAnsi="TimesNewRomanPSMT"/>
                <w:color w:val="000000"/>
                <w:sz w:val="19"/>
              </w:rPr>
              <w:t xml:space="preserve">Оценщиком в силу специфики объекта оценки осмотр не проводится </w:t>
            </w:r>
          </w:p>
        </w:tc>
      </w:tr>
    </w:tbl>
    <w:p w:rsidR="00485848" w:rsidRDefault="00485848">
      <w:pPr>
        <w:autoSpaceDE w:val="0"/>
        <w:autoSpaceDN w:val="0"/>
        <w:spacing w:after="0" w:line="34"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906"/>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tabs>
                <w:tab w:val="left" w:pos="858"/>
                <w:tab w:val="left" w:pos="1278"/>
                <w:tab w:val="left" w:pos="2062"/>
              </w:tabs>
              <w:autoSpaceDE w:val="0"/>
              <w:autoSpaceDN w:val="0"/>
              <w:spacing w:before="36" w:after="0" w:line="218" w:lineRule="exact"/>
              <w:ind w:left="106"/>
            </w:pPr>
            <w:r>
              <w:rPr>
                <w:rFonts w:ascii="TimesNewRomanPSMT" w:eastAsia="TimesNewRomanPSMT" w:hAnsi="TimesNewRomanPSMT"/>
                <w:color w:val="000000"/>
                <w:sz w:val="19"/>
              </w:rPr>
              <w:t xml:space="preserve">Ограничения на использование, распространение и публикацию отчета </w:t>
            </w:r>
            <w:r>
              <w:tab/>
            </w:r>
            <w:r>
              <w:rPr>
                <w:rFonts w:ascii="TimesNewRomanPSMT" w:eastAsia="TimesNewRomanPSMT" w:hAnsi="TimesNewRomanPSMT"/>
                <w:color w:val="000000"/>
                <w:sz w:val="19"/>
              </w:rPr>
              <w:t xml:space="preserve">об </w:t>
            </w:r>
            <w:r>
              <w:tab/>
            </w:r>
            <w:r>
              <w:rPr>
                <w:rFonts w:ascii="TimesNewRomanPSMT" w:eastAsia="TimesNewRomanPSMT" w:hAnsi="TimesNewRomanPSMT"/>
                <w:color w:val="000000"/>
                <w:sz w:val="19"/>
              </w:rPr>
              <w:t xml:space="preserve">оценке </w:t>
            </w:r>
            <w:r>
              <w:tab/>
            </w:r>
            <w:r>
              <w:rPr>
                <w:rFonts w:ascii="TimesNewRomanPSMT" w:eastAsia="TimesNewRomanPSMT" w:hAnsi="TimesNewRomanPSMT"/>
                <w:color w:val="000000"/>
                <w:sz w:val="19"/>
              </w:rPr>
              <w:t xml:space="preserve">объекта оценки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2" w:after="0" w:line="230" w:lineRule="exact"/>
              <w:ind w:left="144" w:right="144"/>
              <w:jc w:val="center"/>
            </w:pPr>
            <w:r>
              <w:rPr>
                <w:rFonts w:ascii="TimesNewRomanPSMT" w:eastAsia="TimesNewRomanPSMT" w:hAnsi="TimesNewRomanPSMT"/>
                <w:color w:val="000000"/>
                <w:sz w:val="19"/>
              </w:rPr>
              <w:t xml:space="preserve">п.п. 8 п. 3 ФСО IV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06" w:after="0" w:line="218" w:lineRule="exact"/>
              <w:ind w:left="106" w:right="62"/>
              <w:jc w:val="both"/>
            </w:pPr>
            <w:r>
              <w:rPr>
                <w:rFonts w:ascii="TimesNewRomanPSMT" w:eastAsia="TimesNewRomanPSMT" w:hAnsi="TimesNewRomanPSMT"/>
                <w:color w:val="000000"/>
                <w:sz w:val="19"/>
              </w:rPr>
              <w:t>Публикация информации, содержащийся в отчете об оценке, допускается только с письменного разрешения Оценщика. Других ограничений на использование нет.</w:t>
            </w:r>
          </w:p>
        </w:tc>
      </w:tr>
    </w:tbl>
    <w:p w:rsidR="00485848" w:rsidRDefault="00485848">
      <w:pPr>
        <w:autoSpaceDE w:val="0"/>
        <w:autoSpaceDN w:val="0"/>
        <w:spacing w:after="0" w:line="32"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688"/>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92" w:after="0" w:line="230" w:lineRule="exact"/>
              <w:ind w:left="106"/>
            </w:pPr>
            <w:r>
              <w:rPr>
                <w:rFonts w:ascii="TimesNewRomanPSMT" w:eastAsia="TimesNewRomanPSMT" w:hAnsi="TimesNewRomanPSMT"/>
                <w:color w:val="000000"/>
                <w:sz w:val="19"/>
              </w:rPr>
              <w:t xml:space="preserve">Указание на форму составления отчета об оценке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22" w:lineRule="exact"/>
              <w:jc w:val="center"/>
            </w:pPr>
            <w:r>
              <w:rPr>
                <w:rFonts w:ascii="TimesNewRomanPSMT" w:eastAsia="TimesNewRomanPSMT" w:hAnsi="TimesNewRomanPSMT"/>
                <w:color w:val="000000"/>
                <w:sz w:val="19"/>
              </w:rPr>
              <w:t xml:space="preserve">п.п. 9 п. 3 </w:t>
            </w:r>
            <w:r>
              <w:br/>
            </w:r>
            <w:r>
              <w:rPr>
                <w:rFonts w:ascii="TimesNewRomanPSMT" w:eastAsia="TimesNewRomanPSMT" w:hAnsi="TimesNewRomanPSMT"/>
                <w:color w:val="000000"/>
                <w:sz w:val="19"/>
              </w:rPr>
              <w:t xml:space="preserve">ФСО IV;П. 6 ФСО VI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28" w:after="0" w:line="206" w:lineRule="exact"/>
              <w:ind w:left="106"/>
            </w:pPr>
            <w:r>
              <w:rPr>
                <w:rFonts w:ascii="TimesNewRomanPSMT" w:eastAsia="TimesNewRomanPSMT" w:hAnsi="TimesNewRomanPSMT"/>
                <w:color w:val="000000"/>
                <w:sz w:val="19"/>
              </w:rPr>
              <w:t>На бумажном носителе в количестве 3 экземпляров в формате pdf, подписанных Исполнителем</w:t>
            </w:r>
          </w:p>
        </w:tc>
      </w:tr>
    </w:tbl>
    <w:p w:rsidR="00485848" w:rsidRDefault="00485848">
      <w:pPr>
        <w:autoSpaceDE w:val="0"/>
        <w:autoSpaceDN w:val="0"/>
        <w:spacing w:after="0" w:line="34"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1558"/>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tabs>
                <w:tab w:val="left" w:pos="1636"/>
              </w:tabs>
              <w:autoSpaceDE w:val="0"/>
              <w:autoSpaceDN w:val="0"/>
              <w:spacing w:before="440" w:after="0" w:line="210" w:lineRule="exact"/>
              <w:ind w:left="106"/>
            </w:pPr>
            <w:r>
              <w:rPr>
                <w:rFonts w:ascii="TimesNewRomanPSMT" w:eastAsia="TimesNewRomanPSMT" w:hAnsi="TimesNewRomanPSMT"/>
                <w:color w:val="000000"/>
                <w:sz w:val="19"/>
              </w:rPr>
              <w:t xml:space="preserve">Иная </w:t>
            </w:r>
            <w:r>
              <w:tab/>
            </w:r>
            <w:r>
              <w:rPr>
                <w:rFonts w:ascii="TimesNewRomanPSMT" w:eastAsia="TimesNewRomanPSMT" w:hAnsi="TimesNewRomanPSMT"/>
                <w:color w:val="000000"/>
                <w:sz w:val="19"/>
              </w:rPr>
              <w:t xml:space="preserve">информация, </w:t>
            </w:r>
          </w:p>
          <w:p w:rsidR="00485848" w:rsidRDefault="007D03A6">
            <w:pPr>
              <w:tabs>
                <w:tab w:val="left" w:pos="1758"/>
                <w:tab w:val="left" w:pos="2418"/>
              </w:tabs>
              <w:autoSpaceDE w:val="0"/>
              <w:autoSpaceDN w:val="0"/>
              <w:spacing w:before="8" w:after="0" w:line="210" w:lineRule="exact"/>
              <w:ind w:left="106"/>
            </w:pPr>
            <w:r>
              <w:rPr>
                <w:rFonts w:ascii="TimesNewRomanPSMT" w:eastAsia="TimesNewRomanPSMT" w:hAnsi="TimesNewRomanPSMT"/>
                <w:color w:val="000000"/>
                <w:sz w:val="19"/>
              </w:rPr>
              <w:t xml:space="preserve">предусмотренная </w:t>
            </w:r>
            <w:r>
              <w:tab/>
            </w:r>
            <w:r>
              <w:rPr>
                <w:rFonts w:ascii="TimesNewRomanPSMT" w:eastAsia="TimesNewRomanPSMT" w:hAnsi="TimesNewRomanPSMT"/>
                <w:color w:val="000000"/>
                <w:sz w:val="19"/>
              </w:rPr>
              <w:t xml:space="preserve">ФСО </w:t>
            </w:r>
            <w:r>
              <w:tab/>
            </w:r>
            <w:r>
              <w:rPr>
                <w:rFonts w:ascii="TimesNewRomanPSMT" w:eastAsia="TimesNewRomanPSMT" w:hAnsi="TimesNewRomanPSMT"/>
                <w:color w:val="000000"/>
                <w:sz w:val="19"/>
              </w:rPr>
              <w:t xml:space="preserve">для </w:t>
            </w:r>
          </w:p>
          <w:p w:rsidR="00485848" w:rsidRDefault="007D03A6">
            <w:pPr>
              <w:autoSpaceDE w:val="0"/>
              <w:autoSpaceDN w:val="0"/>
              <w:spacing w:after="0" w:line="252" w:lineRule="exact"/>
              <w:jc w:val="center"/>
            </w:pPr>
            <w:r>
              <w:rPr>
                <w:rFonts w:ascii="TimesNewRomanPSMT" w:eastAsia="TimesNewRomanPSMT" w:hAnsi="TimesNewRomanPSMT"/>
                <w:color w:val="000000"/>
                <w:sz w:val="19"/>
              </w:rPr>
              <w:t xml:space="preserve">отражения в задании на оценку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20" w:lineRule="exact"/>
              <w:jc w:val="center"/>
            </w:pPr>
            <w:r>
              <w:rPr>
                <w:rFonts w:ascii="TimesNewRomanPSMT" w:eastAsia="TimesNewRomanPSMT" w:hAnsi="TimesNewRomanPSMT"/>
                <w:color w:val="000000"/>
                <w:sz w:val="19"/>
              </w:rPr>
              <w:t xml:space="preserve">п. 8, 9 ФСО 7; </w:t>
            </w:r>
            <w:r>
              <w:br/>
            </w:r>
            <w:r>
              <w:rPr>
                <w:rFonts w:ascii="TimesNewRomanPSMT" w:eastAsia="TimesNewRomanPSMT" w:hAnsi="TimesNewRomanPSMT"/>
                <w:color w:val="000000"/>
                <w:sz w:val="19"/>
              </w:rPr>
              <w:t xml:space="preserve">п. 5 ФСО 8; п. 6 – 9 </w:t>
            </w:r>
            <w:r>
              <w:br/>
            </w:r>
            <w:r>
              <w:rPr>
                <w:rFonts w:ascii="TimesNewRomanPSMT" w:eastAsia="TimesNewRomanPSMT" w:hAnsi="TimesNewRomanPSMT"/>
                <w:color w:val="000000"/>
                <w:sz w:val="19"/>
              </w:rPr>
              <w:t xml:space="preserve">ФСО 10; </w:t>
            </w:r>
            <w:r>
              <w:br/>
            </w:r>
            <w:r>
              <w:rPr>
                <w:rFonts w:ascii="TimesNewRomanPSMT" w:eastAsia="TimesNewRomanPSMT" w:hAnsi="TimesNewRomanPSMT"/>
                <w:color w:val="000000"/>
                <w:sz w:val="19"/>
              </w:rPr>
              <w:t xml:space="preserve">п. 8 – 9 </w:t>
            </w:r>
            <w:r>
              <w:br/>
            </w:r>
            <w:r>
              <w:rPr>
                <w:rFonts w:ascii="TimesNewRomanPSMT" w:eastAsia="TimesNewRomanPSMT" w:hAnsi="TimesNewRomanPSMT"/>
                <w:color w:val="000000"/>
                <w:sz w:val="19"/>
              </w:rPr>
              <w:t xml:space="preserve">ФСО 11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658" w:after="0" w:line="210" w:lineRule="exact"/>
              <w:ind w:left="106"/>
            </w:pPr>
            <w:r>
              <w:rPr>
                <w:rFonts w:ascii="TimesNewRomanPSMT" w:eastAsia="TimesNewRomanPSMT" w:hAnsi="TimesNewRomanPSMT"/>
                <w:color w:val="000000"/>
                <w:sz w:val="19"/>
              </w:rPr>
              <w:t>Отсутствует</w:t>
            </w:r>
          </w:p>
        </w:tc>
      </w:tr>
      <w:tr w:rsidR="00485848">
        <w:trPr>
          <w:trHeight w:hRule="exact" w:val="5530"/>
        </w:trPr>
        <w:tc>
          <w:tcPr>
            <w:tcW w:w="281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440" w:after="0" w:line="220" w:lineRule="exact"/>
              <w:ind w:left="106"/>
            </w:pPr>
            <w:r>
              <w:rPr>
                <w:rFonts w:ascii="TimesNewRomanPSMT" w:eastAsia="TimesNewRomanPSMT" w:hAnsi="TimesNewRomanPSMT"/>
                <w:color w:val="000000"/>
                <w:sz w:val="19"/>
              </w:rPr>
              <w:t xml:space="preserve">Состав и объем документов </w:t>
            </w:r>
            <w:r>
              <w:br/>
            </w:r>
            <w:r>
              <w:rPr>
                <w:rFonts w:ascii="TimesNewRomanPSMT" w:eastAsia="TimesNewRomanPSMT" w:hAnsi="TimesNewRomanPSMT"/>
                <w:color w:val="000000"/>
                <w:sz w:val="19"/>
              </w:rPr>
              <w:t xml:space="preserve">и материалов, представляемых заказчиком оценки </w:t>
            </w:r>
          </w:p>
        </w:tc>
        <w:tc>
          <w:tcPr>
            <w:tcW w:w="1232"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2526" w:after="0" w:line="230" w:lineRule="exact"/>
              <w:ind w:left="144" w:right="144"/>
              <w:jc w:val="center"/>
            </w:pPr>
            <w:r>
              <w:rPr>
                <w:rFonts w:ascii="TimesNewRomanPSMT" w:eastAsia="TimesNewRomanPSMT" w:hAnsi="TimesNewRomanPSMT"/>
                <w:color w:val="000000"/>
                <w:sz w:val="19"/>
              </w:rPr>
              <w:t xml:space="preserve">п.п. 1 п. 4 ФСО IV </w:t>
            </w:r>
          </w:p>
        </w:tc>
        <w:tc>
          <w:tcPr>
            <w:tcW w:w="6012"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38" w:after="0" w:line="218" w:lineRule="exact"/>
              <w:ind w:left="106"/>
            </w:pPr>
            <w:r>
              <w:rPr>
                <w:rFonts w:ascii="TimesNewRomanPSMT" w:eastAsia="TimesNewRomanPSMT" w:hAnsi="TimesNewRomanPSMT"/>
                <w:color w:val="000000"/>
                <w:sz w:val="19"/>
              </w:rPr>
              <w:t xml:space="preserve">Устав ООО «Рок Флоу Динамикс» от 28.09.2017 года; </w:t>
            </w:r>
            <w:r>
              <w:br/>
            </w:r>
            <w:r>
              <w:rPr>
                <w:rFonts w:ascii="TimesNewRomanPSMT" w:eastAsia="TimesNewRomanPSMT" w:hAnsi="TimesNewRomanPSMT"/>
                <w:color w:val="000000"/>
                <w:sz w:val="19"/>
              </w:rPr>
              <w:t xml:space="preserve">Свидетельство о государственной регистрации программы для ЭВМ №2013612152 «tNavigator»; </w:t>
            </w:r>
          </w:p>
          <w:p w:rsidR="00485848" w:rsidRDefault="007D03A6">
            <w:pPr>
              <w:autoSpaceDE w:val="0"/>
              <w:autoSpaceDN w:val="0"/>
              <w:spacing w:after="0" w:line="220" w:lineRule="exact"/>
              <w:ind w:left="106"/>
            </w:pPr>
            <w:r>
              <w:rPr>
                <w:rFonts w:ascii="TimesNewRomanPSMT" w:eastAsia="TimesNewRomanPSMT" w:hAnsi="TimesNewRomanPSMT"/>
                <w:color w:val="000000"/>
                <w:sz w:val="19"/>
              </w:rPr>
              <w:t xml:space="preserve">Аудиторское заключение независимого аудитора о бухгалтерской отчетности ООО «РфД» за 2018 год; </w:t>
            </w:r>
          </w:p>
          <w:p w:rsidR="00485848" w:rsidRDefault="007D03A6">
            <w:pPr>
              <w:autoSpaceDE w:val="0"/>
              <w:autoSpaceDN w:val="0"/>
              <w:spacing w:after="0" w:line="220" w:lineRule="exact"/>
              <w:ind w:left="106"/>
            </w:pPr>
            <w:r>
              <w:rPr>
                <w:rFonts w:ascii="TimesNewRomanPSMT" w:eastAsia="TimesNewRomanPSMT" w:hAnsi="TimesNewRomanPSMT"/>
                <w:color w:val="000000"/>
                <w:sz w:val="19"/>
              </w:rPr>
              <w:t xml:space="preserve">Аудиторское заключение независимого аудитора о бухгалтерской отчетности ООО «РфД» за 2019 год; </w:t>
            </w:r>
          </w:p>
          <w:p w:rsidR="00485848" w:rsidRDefault="007D03A6">
            <w:pPr>
              <w:autoSpaceDE w:val="0"/>
              <w:autoSpaceDN w:val="0"/>
              <w:spacing w:after="0" w:line="222" w:lineRule="exact"/>
              <w:ind w:left="106"/>
            </w:pPr>
            <w:r>
              <w:rPr>
                <w:rFonts w:ascii="TimesNewRomanPSMT" w:eastAsia="TimesNewRomanPSMT" w:hAnsi="TimesNewRomanPSMT"/>
                <w:color w:val="000000"/>
                <w:sz w:val="19"/>
              </w:rPr>
              <w:t xml:space="preserve">Аудиторское заключение независимого аудитора о бухгалтерской отчетности ООО «РфД» за 2020 год; </w:t>
            </w:r>
          </w:p>
          <w:p w:rsidR="00485848" w:rsidRDefault="007D03A6">
            <w:pPr>
              <w:autoSpaceDE w:val="0"/>
              <w:autoSpaceDN w:val="0"/>
              <w:spacing w:after="0" w:line="218" w:lineRule="exact"/>
              <w:ind w:left="106"/>
            </w:pPr>
            <w:r>
              <w:rPr>
                <w:rFonts w:ascii="TimesNewRomanPSMT" w:eastAsia="TimesNewRomanPSMT" w:hAnsi="TimesNewRomanPSMT"/>
                <w:color w:val="000000"/>
                <w:sz w:val="19"/>
              </w:rPr>
              <w:t xml:space="preserve">Аудиторское заключение независимого аудитора о бухгалтерской отчетности ООО «РфД» за 2021 год; </w:t>
            </w:r>
            <w:r>
              <w:br/>
            </w:r>
            <w:r>
              <w:rPr>
                <w:rFonts w:ascii="TimesNewRomanPSMT" w:eastAsia="TimesNewRomanPSMT" w:hAnsi="TimesNewRomanPSMT"/>
                <w:color w:val="000000"/>
                <w:sz w:val="19"/>
              </w:rPr>
              <w:t xml:space="preserve">Оборотно-сальдовая ведомость ООО «РфД» за 2005-2021 года, за 9 месяцев 2022 года; </w:t>
            </w:r>
            <w:r>
              <w:br/>
            </w:r>
            <w:r>
              <w:rPr>
                <w:rFonts w:ascii="TimesNewRomanPSMT" w:eastAsia="TimesNewRomanPSMT" w:hAnsi="TimesNewRomanPSMT"/>
                <w:color w:val="000000"/>
                <w:sz w:val="19"/>
              </w:rPr>
              <w:t xml:space="preserve">Оборотно-сальдовая ведомость ООО «РфД» по счету 70 за 2006-2013 года; </w:t>
            </w:r>
            <w:r>
              <w:br/>
            </w:r>
            <w:r>
              <w:rPr>
                <w:rFonts w:ascii="TimesNewRomanPSMT" w:eastAsia="TimesNewRomanPSMT" w:hAnsi="TimesNewRomanPSMT"/>
                <w:color w:val="000000"/>
                <w:sz w:val="19"/>
              </w:rPr>
              <w:t xml:space="preserve">Штатное расписание ООО «РфД» № 8 от 24.12.2012 года; </w:t>
            </w:r>
            <w:r>
              <w:br/>
            </w:r>
            <w:r>
              <w:rPr>
                <w:rFonts w:ascii="TimesNewRomanPSMT" w:eastAsia="TimesNewRomanPSMT" w:hAnsi="TimesNewRomanPSMT"/>
                <w:color w:val="000000"/>
                <w:sz w:val="19"/>
              </w:rPr>
              <w:t xml:space="preserve">Штатное расписание ООО «РфД» № 9 от 30.12.2013 года; </w:t>
            </w:r>
            <w:r>
              <w:br/>
            </w:r>
            <w:r>
              <w:rPr>
                <w:rFonts w:ascii="TimesNewRomanPSMT" w:eastAsia="TimesNewRomanPSMT" w:hAnsi="TimesNewRomanPSMT"/>
                <w:color w:val="000000"/>
                <w:sz w:val="19"/>
              </w:rPr>
              <w:t xml:space="preserve">Штатное расписание ООО «РфД» № 1 от 21.01.2015 года; </w:t>
            </w:r>
            <w:r>
              <w:br/>
            </w:r>
            <w:r>
              <w:rPr>
                <w:rFonts w:ascii="TimesNewRomanPSMT" w:eastAsia="TimesNewRomanPSMT" w:hAnsi="TimesNewRomanPSMT"/>
                <w:color w:val="000000"/>
                <w:sz w:val="19"/>
              </w:rPr>
              <w:t xml:space="preserve">Штатное расписание ООО «РфД» № 11 от 11.01.2016 года; </w:t>
            </w:r>
            <w:r>
              <w:br/>
            </w:r>
            <w:r>
              <w:rPr>
                <w:rFonts w:ascii="TimesNewRomanPSMT" w:eastAsia="TimesNewRomanPSMT" w:hAnsi="TimesNewRomanPSMT"/>
                <w:color w:val="000000"/>
                <w:sz w:val="19"/>
              </w:rPr>
              <w:t xml:space="preserve">Штатное расписание ООО «РфД» № 1 от 09.01.2017 года; </w:t>
            </w:r>
            <w:r>
              <w:br/>
            </w:r>
            <w:r>
              <w:rPr>
                <w:rFonts w:ascii="TimesNewRomanPSMT" w:eastAsia="TimesNewRomanPSMT" w:hAnsi="TimesNewRomanPSMT"/>
                <w:color w:val="000000"/>
                <w:sz w:val="19"/>
              </w:rPr>
              <w:t xml:space="preserve">Штатное расписание ООО «РфД» № 1 от 01.01.2018 года; </w:t>
            </w:r>
            <w:r>
              <w:br/>
            </w:r>
            <w:r>
              <w:rPr>
                <w:rFonts w:ascii="TimesNewRomanPSMT" w:eastAsia="TimesNewRomanPSMT" w:hAnsi="TimesNewRomanPSMT"/>
                <w:color w:val="000000"/>
                <w:sz w:val="19"/>
              </w:rPr>
              <w:t xml:space="preserve">Штатное расписание ООО «РфД» № 1 от 09.01.2019 года; </w:t>
            </w:r>
            <w:r>
              <w:br/>
            </w:r>
            <w:r>
              <w:rPr>
                <w:rFonts w:ascii="TimesNewRomanPSMT" w:eastAsia="TimesNewRomanPSMT" w:hAnsi="TimesNewRomanPSMT"/>
                <w:color w:val="000000"/>
                <w:sz w:val="19"/>
              </w:rPr>
              <w:t xml:space="preserve">Штатное расписание ООО «РфД» № 1 от 09.01.2020 года; </w:t>
            </w:r>
            <w:r>
              <w:br/>
            </w:r>
            <w:r>
              <w:rPr>
                <w:rFonts w:ascii="TimesNewRomanPSMT" w:eastAsia="TimesNewRomanPSMT" w:hAnsi="TimesNewRomanPSMT"/>
                <w:color w:val="000000"/>
                <w:sz w:val="19"/>
              </w:rPr>
              <w:t xml:space="preserve">Штатное расписание ООО «РфД» № 16 от 11.01.2021 года; </w:t>
            </w:r>
            <w:r>
              <w:br/>
            </w:r>
            <w:r>
              <w:rPr>
                <w:rFonts w:ascii="TimesNewRomanPSMT" w:eastAsia="TimesNewRomanPSMT" w:hAnsi="TimesNewRomanPSMT"/>
                <w:color w:val="000000"/>
                <w:sz w:val="19"/>
              </w:rPr>
              <w:t xml:space="preserve">Штатное расписание ООО «РфД» № 17 от 10.01.2022 года; </w:t>
            </w:r>
          </w:p>
        </w:tc>
      </w:tr>
      <w:tr w:rsidR="00485848">
        <w:trPr>
          <w:trHeight w:hRule="exact" w:val="940"/>
        </w:trPr>
        <w:tc>
          <w:tcPr>
            <w:tcW w:w="281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tabs>
                <w:tab w:val="left" w:pos="1660"/>
              </w:tabs>
              <w:autoSpaceDE w:val="0"/>
              <w:autoSpaceDN w:val="0"/>
              <w:spacing w:before="32" w:after="0" w:line="210" w:lineRule="exact"/>
              <w:ind w:left="106"/>
            </w:pPr>
            <w:r>
              <w:rPr>
                <w:rFonts w:ascii="TimesNewRomanPSMT" w:eastAsia="TimesNewRomanPSMT" w:hAnsi="TimesNewRomanPSMT"/>
                <w:color w:val="000000"/>
                <w:sz w:val="19"/>
              </w:rPr>
              <w:t xml:space="preserve">Необходимость </w:t>
            </w:r>
            <w:r>
              <w:tab/>
            </w:r>
            <w:r>
              <w:rPr>
                <w:rFonts w:ascii="TimesNewRomanPSMT" w:eastAsia="TimesNewRomanPSMT" w:hAnsi="TimesNewRomanPSMT"/>
                <w:color w:val="000000"/>
                <w:sz w:val="19"/>
              </w:rPr>
              <w:t xml:space="preserve">привлечения </w:t>
            </w:r>
          </w:p>
          <w:p w:rsidR="00485848" w:rsidRDefault="007D03A6">
            <w:pPr>
              <w:tabs>
                <w:tab w:val="left" w:pos="1200"/>
                <w:tab w:val="left" w:pos="2598"/>
              </w:tabs>
              <w:autoSpaceDE w:val="0"/>
              <w:autoSpaceDN w:val="0"/>
              <w:spacing w:before="10" w:after="0" w:line="210" w:lineRule="exact"/>
              <w:ind w:left="106"/>
            </w:pPr>
            <w:r>
              <w:rPr>
                <w:rFonts w:ascii="TimesNewRomanPSMT" w:eastAsia="TimesNewRomanPSMT" w:hAnsi="TimesNewRomanPSMT"/>
                <w:color w:val="000000"/>
                <w:sz w:val="19"/>
              </w:rPr>
              <w:t xml:space="preserve">внешних </w:t>
            </w:r>
            <w:r>
              <w:tab/>
            </w:r>
            <w:r>
              <w:rPr>
                <w:rFonts w:ascii="TimesNewRomanPSMT" w:eastAsia="TimesNewRomanPSMT" w:hAnsi="TimesNewRomanPSMT"/>
                <w:color w:val="000000"/>
                <w:sz w:val="19"/>
              </w:rPr>
              <w:t xml:space="preserve">организаций </w:t>
            </w:r>
            <w:r>
              <w:tab/>
            </w:r>
            <w:r>
              <w:rPr>
                <w:rFonts w:ascii="TimesNewRomanPSMT" w:eastAsia="TimesNewRomanPSMT" w:hAnsi="TimesNewRomanPSMT"/>
                <w:color w:val="000000"/>
                <w:sz w:val="19"/>
              </w:rPr>
              <w:t xml:space="preserve">и </w:t>
            </w:r>
          </w:p>
          <w:p w:rsidR="00485848" w:rsidRDefault="007D03A6">
            <w:pPr>
              <w:autoSpaceDE w:val="0"/>
              <w:autoSpaceDN w:val="0"/>
              <w:spacing w:before="8" w:after="0" w:line="210" w:lineRule="exact"/>
              <w:ind w:left="106"/>
            </w:pPr>
            <w:r>
              <w:rPr>
                <w:rFonts w:ascii="TimesNewRomanPSMT" w:eastAsia="TimesNewRomanPSMT" w:hAnsi="TimesNewRomanPSMT"/>
                <w:color w:val="000000"/>
                <w:sz w:val="19"/>
              </w:rPr>
              <w:t xml:space="preserve">квалифицированных </w:t>
            </w:r>
          </w:p>
          <w:p w:rsidR="00485848" w:rsidRDefault="007D03A6">
            <w:pPr>
              <w:autoSpaceDE w:val="0"/>
              <w:autoSpaceDN w:val="0"/>
              <w:spacing w:after="0" w:line="252" w:lineRule="exact"/>
              <w:ind w:left="106"/>
            </w:pPr>
            <w:r>
              <w:rPr>
                <w:rFonts w:ascii="TimesNewRomanPSMT" w:eastAsia="TimesNewRomanPSMT" w:hAnsi="TimesNewRomanPSMT"/>
                <w:color w:val="000000"/>
                <w:sz w:val="19"/>
              </w:rPr>
              <w:t xml:space="preserve">отраслевых специалистов </w:t>
            </w:r>
          </w:p>
        </w:tc>
        <w:tc>
          <w:tcPr>
            <w:tcW w:w="1232"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24" w:after="0" w:line="224" w:lineRule="exact"/>
              <w:ind w:left="144"/>
              <w:jc w:val="center"/>
            </w:pPr>
            <w:r>
              <w:rPr>
                <w:rFonts w:ascii="TimesNewRomanPSMT" w:eastAsia="TimesNewRomanPSMT" w:hAnsi="TimesNewRomanPSMT"/>
                <w:color w:val="000000"/>
                <w:sz w:val="19"/>
              </w:rPr>
              <w:t xml:space="preserve">п.п. 2 п. 4 </w:t>
            </w:r>
            <w:r>
              <w:br/>
            </w:r>
            <w:r>
              <w:rPr>
                <w:rFonts w:ascii="TimesNewRomanPSMT" w:eastAsia="TimesNewRomanPSMT" w:hAnsi="TimesNewRomanPSMT"/>
                <w:color w:val="000000"/>
                <w:sz w:val="19"/>
              </w:rPr>
              <w:t xml:space="preserve">ФСО IV;п. 2 ФСО III </w:t>
            </w:r>
          </w:p>
        </w:tc>
        <w:tc>
          <w:tcPr>
            <w:tcW w:w="6012"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360" w:after="0" w:line="210" w:lineRule="exact"/>
              <w:ind w:left="106"/>
            </w:pPr>
            <w:r>
              <w:rPr>
                <w:rFonts w:ascii="TimesNewRomanPSMT" w:eastAsia="TimesNewRomanPSMT" w:hAnsi="TimesNewRomanPSMT"/>
                <w:color w:val="000000"/>
                <w:sz w:val="19"/>
              </w:rPr>
              <w:t>Не требуется</w:t>
            </w:r>
          </w:p>
        </w:tc>
      </w:tr>
    </w:tbl>
    <w:p w:rsidR="00485848" w:rsidRDefault="00485848">
      <w:pPr>
        <w:autoSpaceDE w:val="0"/>
        <w:autoSpaceDN w:val="0"/>
        <w:spacing w:after="0" w:line="32"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1124"/>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52" w:lineRule="exact"/>
              <w:ind w:left="106"/>
            </w:pPr>
            <w:r>
              <w:rPr>
                <w:rFonts w:ascii="TimesNewRomanPSMT" w:eastAsia="TimesNewRomanPSMT" w:hAnsi="TimesNewRomanPSMT"/>
                <w:color w:val="000000"/>
                <w:sz w:val="19"/>
              </w:rPr>
              <w:t xml:space="preserve">Сведения </w:t>
            </w:r>
          </w:p>
          <w:p w:rsidR="00485848" w:rsidRDefault="007D03A6">
            <w:pPr>
              <w:tabs>
                <w:tab w:val="left" w:pos="1356"/>
              </w:tabs>
              <w:autoSpaceDE w:val="0"/>
              <w:autoSpaceDN w:val="0"/>
              <w:spacing w:after="0" w:line="210" w:lineRule="exact"/>
              <w:ind w:left="106"/>
            </w:pPr>
            <w:r>
              <w:rPr>
                <w:rFonts w:ascii="TimesNewRomanPSMT" w:eastAsia="TimesNewRomanPSMT" w:hAnsi="TimesNewRomanPSMT"/>
                <w:color w:val="000000"/>
                <w:sz w:val="19"/>
              </w:rPr>
              <w:t xml:space="preserve">о </w:t>
            </w:r>
            <w:r>
              <w:tab/>
            </w:r>
            <w:r>
              <w:rPr>
                <w:rFonts w:ascii="TimesNewRomanPSMT" w:eastAsia="TimesNewRomanPSMT" w:hAnsi="TimesNewRomanPSMT"/>
                <w:color w:val="000000"/>
                <w:sz w:val="19"/>
              </w:rPr>
              <w:t xml:space="preserve">предполагаемых </w:t>
            </w:r>
          </w:p>
          <w:p w:rsidR="00485848" w:rsidRDefault="007D03A6">
            <w:pPr>
              <w:tabs>
                <w:tab w:val="left" w:pos="1830"/>
              </w:tabs>
              <w:autoSpaceDE w:val="0"/>
              <w:autoSpaceDN w:val="0"/>
              <w:spacing w:before="8" w:after="0" w:line="210" w:lineRule="exact"/>
              <w:ind w:left="106"/>
            </w:pPr>
            <w:r>
              <w:rPr>
                <w:rFonts w:ascii="TimesNewRomanPSMT" w:eastAsia="TimesNewRomanPSMT" w:hAnsi="TimesNewRomanPSMT"/>
                <w:color w:val="000000"/>
                <w:sz w:val="19"/>
              </w:rPr>
              <w:t xml:space="preserve">пользователях </w:t>
            </w:r>
            <w:r>
              <w:tab/>
            </w:r>
            <w:r>
              <w:rPr>
                <w:rFonts w:ascii="TimesNewRomanPSMT" w:eastAsia="TimesNewRomanPSMT" w:hAnsi="TimesNewRomanPSMT"/>
                <w:color w:val="000000"/>
                <w:sz w:val="19"/>
              </w:rPr>
              <w:t xml:space="preserve">результата </w:t>
            </w:r>
          </w:p>
          <w:p w:rsidR="00485848" w:rsidRDefault="007D03A6">
            <w:pPr>
              <w:autoSpaceDE w:val="0"/>
              <w:autoSpaceDN w:val="0"/>
              <w:spacing w:after="0" w:line="254" w:lineRule="exact"/>
              <w:jc w:val="center"/>
            </w:pPr>
            <w:r>
              <w:rPr>
                <w:rFonts w:ascii="TimesNewRomanPSMT" w:eastAsia="TimesNewRomanPSMT" w:hAnsi="TimesNewRomanPSMT"/>
                <w:color w:val="000000"/>
                <w:sz w:val="19"/>
              </w:rPr>
              <w:t xml:space="preserve">оценки и отчета об оценке </w:t>
            </w:r>
          </w:p>
          <w:p w:rsidR="00485848" w:rsidRDefault="007D03A6">
            <w:pPr>
              <w:autoSpaceDE w:val="0"/>
              <w:autoSpaceDN w:val="0"/>
              <w:spacing w:after="0" w:line="254" w:lineRule="exact"/>
              <w:ind w:left="106"/>
            </w:pPr>
            <w:r>
              <w:rPr>
                <w:rFonts w:ascii="TimesNewRomanPSMT" w:eastAsia="TimesNewRomanPSMT" w:hAnsi="TimesNewRomanPSMT"/>
                <w:color w:val="000000"/>
                <w:sz w:val="19"/>
              </w:rPr>
              <w:t xml:space="preserve">(помимо заказчика оценки)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10" w:after="0" w:line="232" w:lineRule="exact"/>
              <w:ind w:left="144" w:right="144"/>
              <w:jc w:val="center"/>
            </w:pPr>
            <w:r>
              <w:rPr>
                <w:rFonts w:ascii="TimesNewRomanPSMT" w:eastAsia="TimesNewRomanPSMT" w:hAnsi="TimesNewRomanPSMT"/>
                <w:color w:val="000000"/>
                <w:sz w:val="19"/>
              </w:rPr>
              <w:t xml:space="preserve">п.п. 3 п. 4 ФСО IV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346" w:after="0" w:line="208" w:lineRule="exact"/>
              <w:ind w:left="106" w:right="288"/>
            </w:pPr>
            <w:r>
              <w:rPr>
                <w:rFonts w:ascii="TimesNewRomanPSMT" w:eastAsia="TimesNewRomanPSMT" w:hAnsi="TimesNewRomanPSMT"/>
                <w:color w:val="000000"/>
                <w:sz w:val="19"/>
              </w:rPr>
              <w:t xml:space="preserve">Собственники Объекта оценки, потенциальные покупатели Объекта оценки </w:t>
            </w:r>
          </w:p>
        </w:tc>
      </w:tr>
      <w:tr w:rsidR="00485848">
        <w:trPr>
          <w:trHeight w:hRule="exact" w:val="506"/>
        </w:trPr>
        <w:tc>
          <w:tcPr>
            <w:tcW w:w="281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4" w:after="0" w:line="230" w:lineRule="exact"/>
              <w:ind w:left="106"/>
            </w:pPr>
            <w:r>
              <w:rPr>
                <w:rFonts w:ascii="TimesNewRomanPSMT" w:eastAsia="TimesNewRomanPSMT" w:hAnsi="TimesNewRomanPSMT"/>
                <w:color w:val="000000"/>
                <w:sz w:val="19"/>
              </w:rPr>
              <w:t xml:space="preserve">Формы представления итоговой стоимости </w:t>
            </w:r>
          </w:p>
        </w:tc>
        <w:tc>
          <w:tcPr>
            <w:tcW w:w="1232"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4" w:after="0" w:line="230" w:lineRule="exact"/>
              <w:ind w:left="144" w:right="144"/>
              <w:jc w:val="center"/>
            </w:pPr>
            <w:r>
              <w:rPr>
                <w:rFonts w:ascii="TimesNewRomanPSMT" w:eastAsia="TimesNewRomanPSMT" w:hAnsi="TimesNewRomanPSMT"/>
                <w:color w:val="000000"/>
                <w:sz w:val="19"/>
              </w:rPr>
              <w:t xml:space="preserve">п.п. 4 п. 4 ФСО IV </w:t>
            </w:r>
          </w:p>
        </w:tc>
        <w:tc>
          <w:tcPr>
            <w:tcW w:w="6012"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6" w:after="0" w:line="218" w:lineRule="exact"/>
              <w:ind w:left="106" w:right="432"/>
            </w:pPr>
            <w:r>
              <w:rPr>
                <w:rFonts w:ascii="TimesNewRomanPSMT" w:eastAsia="TimesNewRomanPSMT" w:hAnsi="TimesNewRomanPSMT"/>
                <w:color w:val="000000"/>
                <w:sz w:val="19"/>
              </w:rPr>
              <w:t>Результат оценки должен быть представлен в виде числа в валюте Российской Федерации.</w:t>
            </w:r>
          </w:p>
        </w:tc>
      </w:tr>
      <w:tr w:rsidR="00485848">
        <w:trPr>
          <w:trHeight w:hRule="exact" w:val="502"/>
        </w:trPr>
        <w:tc>
          <w:tcPr>
            <w:tcW w:w="281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6" w:after="0" w:line="234" w:lineRule="exact"/>
              <w:ind w:left="106"/>
            </w:pPr>
            <w:r>
              <w:rPr>
                <w:rFonts w:ascii="TimesNewRomanPSMT" w:eastAsia="TimesNewRomanPSMT" w:hAnsi="TimesNewRomanPSMT"/>
                <w:color w:val="000000"/>
                <w:sz w:val="19"/>
              </w:rPr>
              <w:t xml:space="preserve">Специфические требования к отчету об оценке </w:t>
            </w:r>
          </w:p>
        </w:tc>
        <w:tc>
          <w:tcPr>
            <w:tcW w:w="1232"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6" w:after="0" w:line="234" w:lineRule="exact"/>
              <w:ind w:left="144" w:right="144"/>
              <w:jc w:val="center"/>
            </w:pPr>
            <w:r>
              <w:rPr>
                <w:rFonts w:ascii="TimesNewRomanPSMT" w:eastAsia="TimesNewRomanPSMT" w:hAnsi="TimesNewRomanPSMT"/>
                <w:color w:val="000000"/>
                <w:sz w:val="19"/>
              </w:rPr>
              <w:t xml:space="preserve">п.п. 5 п. 4 ФСО IV </w:t>
            </w:r>
          </w:p>
        </w:tc>
        <w:tc>
          <w:tcPr>
            <w:tcW w:w="6012"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10" w:after="0" w:line="254" w:lineRule="exact"/>
              <w:ind w:left="106"/>
            </w:pPr>
            <w:r>
              <w:rPr>
                <w:rFonts w:ascii="TimesNewRomanPSMT" w:eastAsia="TimesNewRomanPSMT" w:hAnsi="TimesNewRomanPSMT"/>
                <w:color w:val="000000"/>
                <w:sz w:val="19"/>
              </w:rPr>
              <w:t xml:space="preserve">Отсутствуют </w:t>
            </w:r>
          </w:p>
        </w:tc>
      </w:tr>
    </w:tbl>
    <w:p w:rsidR="00485848" w:rsidRDefault="00485848">
      <w:pPr>
        <w:autoSpaceDE w:val="0"/>
        <w:autoSpaceDN w:val="0"/>
        <w:spacing w:after="0" w:line="32" w:lineRule="exact"/>
      </w:pPr>
    </w:p>
    <w:tbl>
      <w:tblPr>
        <w:tblW w:w="0" w:type="auto"/>
        <w:tblInd w:w="143" w:type="dxa"/>
        <w:tblLayout w:type="fixed"/>
        <w:tblLook w:val="04A0" w:firstRow="1" w:lastRow="0" w:firstColumn="1" w:lastColumn="0" w:noHBand="0" w:noVBand="1"/>
      </w:tblPr>
      <w:tblGrid>
        <w:gridCol w:w="2810"/>
        <w:gridCol w:w="1232"/>
        <w:gridCol w:w="6012"/>
      </w:tblGrid>
      <w:tr w:rsidR="00485848">
        <w:trPr>
          <w:trHeight w:hRule="exact" w:val="1562"/>
        </w:trPr>
        <w:tc>
          <w:tcPr>
            <w:tcW w:w="2810" w:type="dxa"/>
            <w:tcBorders>
              <w:left w:val="single" w:sz="4" w:space="0" w:color="000000"/>
              <w:bottom w:val="single" w:sz="4" w:space="0" w:color="000000"/>
              <w:right w:val="single" w:sz="3" w:space="0" w:color="000000"/>
            </w:tcBorders>
            <w:tcMar>
              <w:left w:w="0" w:type="dxa"/>
              <w:right w:w="0" w:type="dxa"/>
            </w:tcMar>
          </w:tcPr>
          <w:p w:rsidR="00485848" w:rsidRDefault="007D03A6">
            <w:pPr>
              <w:tabs>
                <w:tab w:val="left" w:pos="1068"/>
                <w:tab w:val="left" w:pos="1460"/>
              </w:tabs>
              <w:autoSpaceDE w:val="0"/>
              <w:autoSpaceDN w:val="0"/>
              <w:spacing w:before="4" w:after="0" w:line="210" w:lineRule="exact"/>
              <w:ind w:left="106"/>
            </w:pPr>
            <w:r>
              <w:rPr>
                <w:rFonts w:ascii="TimesNewRomanPSMT" w:eastAsia="TimesNewRomanPSMT" w:hAnsi="TimesNewRomanPSMT"/>
                <w:color w:val="000000"/>
                <w:sz w:val="19"/>
              </w:rPr>
              <w:t xml:space="preserve">Указание </w:t>
            </w:r>
            <w:r>
              <w:tab/>
            </w:r>
            <w:r>
              <w:rPr>
                <w:rFonts w:ascii="TimesNewRomanPSMT" w:eastAsia="TimesNewRomanPSMT" w:hAnsi="TimesNewRomanPSMT"/>
                <w:color w:val="000000"/>
                <w:sz w:val="19"/>
              </w:rPr>
              <w:t xml:space="preserve">на </w:t>
            </w:r>
            <w:r>
              <w:tab/>
            </w:r>
            <w:r>
              <w:rPr>
                <w:rFonts w:ascii="TimesNewRomanPSMT" w:eastAsia="TimesNewRomanPSMT" w:hAnsi="TimesNewRomanPSMT"/>
                <w:color w:val="000000"/>
                <w:sz w:val="19"/>
              </w:rPr>
              <w:t xml:space="preserve">необходимость </w:t>
            </w:r>
          </w:p>
          <w:p w:rsidR="00485848" w:rsidRDefault="007D03A6">
            <w:pPr>
              <w:tabs>
                <w:tab w:val="left" w:pos="1336"/>
              </w:tabs>
              <w:autoSpaceDE w:val="0"/>
              <w:autoSpaceDN w:val="0"/>
              <w:spacing w:before="10" w:after="0" w:line="210" w:lineRule="exact"/>
              <w:ind w:left="106"/>
            </w:pPr>
            <w:r>
              <w:rPr>
                <w:rFonts w:ascii="TimesNewRomanPSMT" w:eastAsia="TimesNewRomanPSMT" w:hAnsi="TimesNewRomanPSMT"/>
                <w:color w:val="000000"/>
                <w:sz w:val="19"/>
              </w:rPr>
              <w:t xml:space="preserve">проведения </w:t>
            </w:r>
            <w:r>
              <w:tab/>
            </w:r>
            <w:r>
              <w:rPr>
                <w:rFonts w:ascii="TimesNewRomanPSMT" w:eastAsia="TimesNewRomanPSMT" w:hAnsi="TimesNewRomanPSMT"/>
                <w:color w:val="000000"/>
                <w:sz w:val="19"/>
              </w:rPr>
              <w:t xml:space="preserve">дополнительных </w:t>
            </w:r>
          </w:p>
          <w:p w:rsidR="00485848" w:rsidRDefault="007D03A6">
            <w:pPr>
              <w:autoSpaceDE w:val="0"/>
              <w:autoSpaceDN w:val="0"/>
              <w:spacing w:before="8" w:after="0" w:line="210" w:lineRule="exact"/>
              <w:jc w:val="center"/>
            </w:pPr>
            <w:r>
              <w:rPr>
                <w:rFonts w:ascii="TimesNewRomanPSMT" w:eastAsia="TimesNewRomanPSMT" w:hAnsi="TimesNewRomanPSMT"/>
                <w:color w:val="000000"/>
                <w:sz w:val="19"/>
              </w:rPr>
              <w:t xml:space="preserve">исследований и определения </w:t>
            </w:r>
          </w:p>
          <w:p w:rsidR="00485848" w:rsidRDefault="007D03A6">
            <w:pPr>
              <w:tabs>
                <w:tab w:val="left" w:pos="830"/>
                <w:tab w:val="left" w:pos="1978"/>
              </w:tabs>
              <w:autoSpaceDE w:val="0"/>
              <w:autoSpaceDN w:val="0"/>
              <w:spacing w:before="8" w:after="0" w:line="210" w:lineRule="exact"/>
              <w:ind w:left="106"/>
            </w:pPr>
            <w:r>
              <w:rPr>
                <w:rFonts w:ascii="TimesNewRomanPSMT" w:eastAsia="TimesNewRomanPSMT" w:hAnsi="TimesNewRomanPSMT"/>
                <w:color w:val="000000"/>
                <w:sz w:val="19"/>
              </w:rPr>
              <w:t xml:space="preserve">иных </w:t>
            </w:r>
            <w:r>
              <w:tab/>
            </w:r>
            <w:r>
              <w:rPr>
                <w:rFonts w:ascii="TimesNewRomanPSMT" w:eastAsia="TimesNewRomanPSMT" w:hAnsi="TimesNewRomanPSMT"/>
                <w:color w:val="000000"/>
                <w:sz w:val="19"/>
              </w:rPr>
              <w:t xml:space="preserve">расчетных </w:t>
            </w:r>
            <w:r>
              <w:tab/>
            </w:r>
            <w:r>
              <w:rPr>
                <w:rFonts w:ascii="TimesNewRomanPSMT" w:eastAsia="TimesNewRomanPSMT" w:hAnsi="TimesNewRomanPSMT"/>
                <w:color w:val="000000"/>
                <w:sz w:val="19"/>
              </w:rPr>
              <w:t xml:space="preserve">величин, </w:t>
            </w:r>
          </w:p>
          <w:p w:rsidR="00485848" w:rsidRDefault="007D03A6">
            <w:pPr>
              <w:tabs>
                <w:tab w:val="left" w:pos="1268"/>
                <w:tab w:val="left" w:pos="1942"/>
              </w:tabs>
              <w:autoSpaceDE w:val="0"/>
              <w:autoSpaceDN w:val="0"/>
              <w:spacing w:before="8" w:after="0" w:line="210" w:lineRule="exact"/>
              <w:ind w:left="106"/>
            </w:pPr>
            <w:r>
              <w:rPr>
                <w:rFonts w:ascii="TimesNewRomanPSMT" w:eastAsia="TimesNewRomanPSMT" w:hAnsi="TimesNewRomanPSMT"/>
                <w:color w:val="000000"/>
                <w:sz w:val="19"/>
              </w:rPr>
              <w:t xml:space="preserve">которые </w:t>
            </w:r>
            <w:r>
              <w:tab/>
            </w:r>
            <w:r>
              <w:rPr>
                <w:rFonts w:ascii="TimesNewRomanPSMT" w:eastAsia="TimesNewRomanPSMT" w:hAnsi="TimesNewRomanPSMT"/>
                <w:color w:val="000000"/>
                <w:sz w:val="19"/>
              </w:rPr>
              <w:t xml:space="preserve">не </w:t>
            </w:r>
            <w:r>
              <w:tab/>
            </w:r>
            <w:r>
              <w:rPr>
                <w:rFonts w:ascii="TimesNewRomanPSMT" w:eastAsia="TimesNewRomanPSMT" w:hAnsi="TimesNewRomanPSMT"/>
                <w:color w:val="000000"/>
                <w:sz w:val="19"/>
              </w:rPr>
              <w:t xml:space="preserve">являются </w:t>
            </w:r>
          </w:p>
          <w:p w:rsidR="00485848" w:rsidRDefault="007D03A6">
            <w:pPr>
              <w:tabs>
                <w:tab w:val="left" w:pos="1610"/>
                <w:tab w:val="left" w:pos="2606"/>
              </w:tabs>
              <w:autoSpaceDE w:val="0"/>
              <w:autoSpaceDN w:val="0"/>
              <w:spacing w:before="10" w:after="0" w:line="210" w:lineRule="exact"/>
              <w:ind w:left="106"/>
            </w:pPr>
            <w:r>
              <w:rPr>
                <w:rFonts w:ascii="TimesNewRomanPSMT" w:eastAsia="TimesNewRomanPSMT" w:hAnsi="TimesNewRomanPSMT"/>
                <w:color w:val="000000"/>
                <w:sz w:val="19"/>
              </w:rPr>
              <w:t xml:space="preserve">результатами </w:t>
            </w:r>
            <w:r>
              <w:tab/>
            </w:r>
            <w:r>
              <w:rPr>
                <w:rFonts w:ascii="TimesNewRomanPSMT" w:eastAsia="TimesNewRomanPSMT" w:hAnsi="TimesNewRomanPSMT"/>
                <w:color w:val="000000"/>
                <w:sz w:val="19"/>
              </w:rPr>
              <w:t xml:space="preserve">оценки </w:t>
            </w:r>
            <w:r>
              <w:tab/>
            </w:r>
            <w:r>
              <w:rPr>
                <w:rFonts w:ascii="TimesNewRomanPSMT" w:eastAsia="TimesNewRomanPSMT" w:hAnsi="TimesNewRomanPSMT"/>
                <w:color w:val="000000"/>
                <w:sz w:val="19"/>
              </w:rPr>
              <w:t xml:space="preserve">в </w:t>
            </w:r>
          </w:p>
          <w:p w:rsidR="00485848" w:rsidRDefault="007D03A6">
            <w:pPr>
              <w:autoSpaceDE w:val="0"/>
              <w:autoSpaceDN w:val="0"/>
              <w:spacing w:after="0" w:line="254" w:lineRule="exact"/>
              <w:ind w:left="106"/>
            </w:pPr>
            <w:r>
              <w:rPr>
                <w:rFonts w:ascii="TimesNewRomanPSMT" w:eastAsia="TimesNewRomanPSMT" w:hAnsi="TimesNewRomanPSMT"/>
                <w:color w:val="000000"/>
                <w:sz w:val="19"/>
              </w:rPr>
              <w:t xml:space="preserve">соответствии с ФСО </w:t>
            </w:r>
          </w:p>
        </w:tc>
        <w:tc>
          <w:tcPr>
            <w:tcW w:w="1232"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532" w:after="0" w:line="230" w:lineRule="exact"/>
              <w:ind w:left="144" w:right="144"/>
              <w:jc w:val="center"/>
            </w:pPr>
            <w:r>
              <w:rPr>
                <w:rFonts w:ascii="TimesNewRomanPSMT" w:eastAsia="TimesNewRomanPSMT" w:hAnsi="TimesNewRomanPSMT"/>
                <w:color w:val="000000"/>
                <w:sz w:val="19"/>
              </w:rPr>
              <w:t xml:space="preserve">п.п. 6 п. 4 ФСО IV </w:t>
            </w:r>
          </w:p>
        </w:tc>
        <w:tc>
          <w:tcPr>
            <w:tcW w:w="6012"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630" w:after="0" w:line="252" w:lineRule="exact"/>
              <w:ind w:left="106"/>
            </w:pPr>
            <w:r>
              <w:rPr>
                <w:rFonts w:ascii="TimesNewRomanPSMT" w:eastAsia="TimesNewRomanPSMT" w:hAnsi="TimesNewRomanPSMT"/>
                <w:color w:val="000000"/>
                <w:sz w:val="19"/>
              </w:rPr>
              <w:t xml:space="preserve">Не требуется </w:t>
            </w:r>
          </w:p>
        </w:tc>
      </w:tr>
    </w:tbl>
    <w:p w:rsidR="00485848" w:rsidRDefault="007D03A6">
      <w:pPr>
        <w:autoSpaceDE w:val="0"/>
        <w:autoSpaceDN w:val="0"/>
        <w:spacing w:before="244" w:after="0" w:line="197" w:lineRule="auto"/>
        <w:ind w:right="5084"/>
        <w:jc w:val="right"/>
      </w:pPr>
      <w:r>
        <w:rPr>
          <w:rFonts w:ascii="Calibri" w:eastAsia="Calibri" w:hAnsi="Calibri"/>
          <w:color w:val="000000"/>
        </w:rPr>
        <w:t xml:space="preserve">8 </w:t>
      </w:r>
    </w:p>
    <w:p w:rsidR="00485848" w:rsidRDefault="00485848">
      <w:pPr>
        <w:sectPr w:rsidR="00485848">
          <w:pgSz w:w="11906" w:h="16838"/>
          <w:pgMar w:top="340" w:right="552" w:bottom="492"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ind w:left="4"/>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388" w:lineRule="exact"/>
        <w:jc w:val="center"/>
      </w:pPr>
      <w:r>
        <w:rPr>
          <w:rFonts w:ascii="TimesNewRomanPS" w:eastAsia="TimesNewRomanPS" w:hAnsi="TimesNewRomanPS"/>
          <w:b/>
          <w:color w:val="000000"/>
          <w:sz w:val="28"/>
        </w:rPr>
        <w:t xml:space="preserve">3. СВЕДЕНИЯ ОБ ОЦЕНЩИКЕ </w:t>
      </w:r>
    </w:p>
    <w:p w:rsidR="00485848" w:rsidRDefault="007D03A6">
      <w:pPr>
        <w:autoSpaceDE w:val="0"/>
        <w:autoSpaceDN w:val="0"/>
        <w:spacing w:after="210" w:line="276" w:lineRule="exact"/>
        <w:ind w:left="4"/>
      </w:pPr>
      <w:r>
        <w:rPr>
          <w:rFonts w:ascii="TimesNewRomanPS" w:eastAsia="TimesNewRomanPS" w:hAnsi="TimesNewRomanPS"/>
          <w:b/>
          <w:color w:val="000000"/>
          <w:sz w:val="20"/>
        </w:rPr>
        <w:t>Таблица 3-1 Сведения об оценщике</w:t>
      </w:r>
    </w:p>
    <w:tbl>
      <w:tblPr>
        <w:tblW w:w="0" w:type="auto"/>
        <w:tblInd w:w="4" w:type="dxa"/>
        <w:tblLayout w:type="fixed"/>
        <w:tblLook w:val="04A0" w:firstRow="1" w:lastRow="0" w:firstColumn="1" w:lastColumn="0" w:noHBand="0" w:noVBand="1"/>
      </w:tblPr>
      <w:tblGrid>
        <w:gridCol w:w="2852"/>
        <w:gridCol w:w="7216"/>
      </w:tblGrid>
      <w:tr w:rsidR="00485848">
        <w:trPr>
          <w:trHeight w:hRule="exact" w:val="470"/>
        </w:trPr>
        <w:tc>
          <w:tcPr>
            <w:tcW w:w="2852"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92" w:after="0" w:line="276" w:lineRule="exact"/>
              <w:ind w:left="102"/>
            </w:pPr>
            <w:r>
              <w:rPr>
                <w:rFonts w:ascii="TimesNewRomanPS" w:eastAsia="TimesNewRomanPS" w:hAnsi="TimesNewRomanPS"/>
                <w:b/>
                <w:color w:val="000000"/>
                <w:sz w:val="20"/>
              </w:rPr>
              <w:t xml:space="preserve">Оценщик </w:t>
            </w:r>
          </w:p>
        </w:tc>
        <w:tc>
          <w:tcPr>
            <w:tcW w:w="7216"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32" w:lineRule="exact"/>
              <w:ind w:left="104"/>
            </w:pPr>
            <w:r>
              <w:rPr>
                <w:rFonts w:ascii="TimesNewRomanPS" w:eastAsia="TimesNewRomanPS" w:hAnsi="TimesNewRomanPS"/>
                <w:b/>
                <w:i/>
                <w:color w:val="000000"/>
                <w:sz w:val="20"/>
              </w:rPr>
              <w:t>Баранова Ольга Ивановна</w:t>
            </w:r>
            <w:r>
              <w:rPr>
                <w:rFonts w:ascii="TimesNewRomanPSMT" w:eastAsia="TimesNewRomanPSMT" w:hAnsi="TimesNewRomanPSMT"/>
                <w:color w:val="000000"/>
                <w:sz w:val="20"/>
              </w:rPr>
              <w:t xml:space="preserve">, профессиональный оценщик, судебный эксперт, профессиональный главный бухгалтер 6-го уровня. </w:t>
            </w:r>
          </w:p>
        </w:tc>
      </w:tr>
      <w:tr w:rsidR="00485848">
        <w:trPr>
          <w:trHeight w:hRule="exact" w:val="274"/>
        </w:trPr>
        <w:tc>
          <w:tcPr>
            <w:tcW w:w="2852"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left="102"/>
            </w:pPr>
            <w:r>
              <w:rPr>
                <w:rFonts w:ascii="TimesNewRomanPS" w:eastAsia="TimesNewRomanPS" w:hAnsi="TimesNewRomanPS"/>
                <w:b/>
                <w:color w:val="000000"/>
                <w:sz w:val="20"/>
              </w:rPr>
              <w:t xml:space="preserve">Контактный телефон </w:t>
            </w:r>
          </w:p>
        </w:tc>
        <w:tc>
          <w:tcPr>
            <w:tcW w:w="7216"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+7 (926) 481-20-47; +7 (911)350-38-92 </w:t>
            </w:r>
          </w:p>
        </w:tc>
      </w:tr>
      <w:tr w:rsidR="00485848">
        <w:trPr>
          <w:trHeight w:hRule="exact" w:val="274"/>
        </w:trPr>
        <w:tc>
          <w:tcPr>
            <w:tcW w:w="285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left="102"/>
            </w:pPr>
            <w:r>
              <w:rPr>
                <w:rFonts w:ascii="TimesNewRomanPS" w:eastAsia="TimesNewRomanPS" w:hAnsi="TimesNewRomanPS"/>
                <w:b/>
                <w:color w:val="000000"/>
                <w:sz w:val="20"/>
              </w:rPr>
              <w:t xml:space="preserve">e-mail: </w:t>
            </w:r>
          </w:p>
        </w:tc>
        <w:tc>
          <w:tcPr>
            <w:tcW w:w="72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katerins_123@mail.ru </w:t>
            </w:r>
          </w:p>
        </w:tc>
      </w:tr>
      <w:tr w:rsidR="00485848">
        <w:trPr>
          <w:trHeight w:hRule="exact" w:val="276"/>
        </w:trPr>
        <w:tc>
          <w:tcPr>
            <w:tcW w:w="285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left="102"/>
            </w:pPr>
            <w:r>
              <w:rPr>
                <w:rFonts w:ascii="TimesNewRomanPS" w:eastAsia="TimesNewRomanPS" w:hAnsi="TimesNewRomanPS"/>
                <w:b/>
                <w:color w:val="000000"/>
                <w:sz w:val="20"/>
              </w:rPr>
              <w:t xml:space="preserve">Почтовый адрес </w:t>
            </w:r>
          </w:p>
        </w:tc>
        <w:tc>
          <w:tcPr>
            <w:tcW w:w="72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644024, г. Омск, ул. Звездова, д.23, офис 501 </w:t>
            </w:r>
          </w:p>
        </w:tc>
      </w:tr>
      <w:tr w:rsidR="00485848">
        <w:trPr>
          <w:trHeight w:hRule="exact" w:val="930"/>
        </w:trPr>
        <w:tc>
          <w:tcPr>
            <w:tcW w:w="285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22" w:after="0" w:line="276" w:lineRule="exact"/>
              <w:jc w:val="center"/>
            </w:pPr>
            <w:r>
              <w:rPr>
                <w:rFonts w:ascii="TimesNewRomanPS" w:eastAsia="TimesNewRomanPS" w:hAnsi="TimesNewRomanPS"/>
                <w:b/>
                <w:color w:val="000000"/>
                <w:sz w:val="20"/>
              </w:rPr>
              <w:t xml:space="preserve">Членство Оценщика в СРО </w:t>
            </w:r>
          </w:p>
        </w:tc>
        <w:tc>
          <w:tcPr>
            <w:tcW w:w="72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28" w:lineRule="exact"/>
              <w:ind w:left="104" w:right="60"/>
              <w:jc w:val="both"/>
            </w:pPr>
            <w:r>
              <w:rPr>
                <w:rFonts w:ascii="TimesNewRomanPSMT" w:eastAsia="TimesNewRomanPSMT" w:hAnsi="TimesNewRomanPSMT"/>
                <w:color w:val="000000"/>
                <w:sz w:val="20"/>
              </w:rPr>
              <w:t xml:space="preserve">Член Ассоциации Саморегулируемой организации оценщиков «Экспертный Совет»находящейся по адресу:101000, г. Москва, Потаповский пер., д. 16/5, стр. 1 (Дом общественных организаций), Свидетельство о членстве от 04.03.2022г. рег. </w:t>
            </w:r>
          </w:p>
          <w:p w:rsidR="00485848" w:rsidRDefault="007D03A6">
            <w:pPr>
              <w:autoSpaceDE w:val="0"/>
              <w:autoSpaceDN w:val="0"/>
              <w:spacing w:before="10" w:after="0" w:line="220" w:lineRule="exact"/>
              <w:ind w:left="104"/>
            </w:pPr>
            <w:r>
              <w:rPr>
                <w:rFonts w:ascii="TimesNewRomanPSMT" w:eastAsia="TimesNewRomanPSMT" w:hAnsi="TimesNewRomanPSMT"/>
                <w:color w:val="000000"/>
                <w:sz w:val="20"/>
              </w:rPr>
              <w:t xml:space="preserve">номер 3004; </w:t>
            </w:r>
          </w:p>
        </w:tc>
      </w:tr>
      <w:tr w:rsidR="00485848">
        <w:trPr>
          <w:trHeight w:hRule="exact" w:val="1012"/>
        </w:trPr>
        <w:tc>
          <w:tcPr>
            <w:tcW w:w="285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pPr>
              <w:autoSpaceDE w:val="0"/>
              <w:autoSpaceDN w:val="0"/>
              <w:spacing w:after="0" w:line="100" w:lineRule="exact"/>
            </w:pPr>
          </w:p>
          <w:tbl>
            <w:tblPr>
              <w:tblW w:w="0" w:type="auto"/>
              <w:tblInd w:w="42" w:type="dxa"/>
              <w:tblLayout w:type="fixed"/>
              <w:tblLook w:val="04A0" w:firstRow="1" w:lastRow="0" w:firstColumn="1" w:lastColumn="0" w:noHBand="0" w:noVBand="1"/>
            </w:tblPr>
            <w:tblGrid>
              <w:gridCol w:w="1080"/>
              <w:gridCol w:w="340"/>
              <w:gridCol w:w="1340"/>
            </w:tblGrid>
            <w:tr w:rsidR="00485848">
              <w:trPr>
                <w:trHeight w:hRule="exact" w:val="286"/>
              </w:trPr>
              <w:tc>
                <w:tcPr>
                  <w:tcW w:w="1080" w:type="dxa"/>
                  <w:tcMar>
                    <w:left w:w="0" w:type="dxa"/>
                    <w:right w:w="0" w:type="dxa"/>
                  </w:tcMar>
                </w:tcPr>
                <w:p w:rsidR="00485848" w:rsidRDefault="007D03A6">
                  <w:pPr>
                    <w:autoSpaceDE w:val="0"/>
                    <w:autoSpaceDN w:val="0"/>
                    <w:spacing w:before="60" w:after="0" w:line="220" w:lineRule="exact"/>
                    <w:jc w:val="center"/>
                  </w:pPr>
                  <w:r>
                    <w:rPr>
                      <w:rFonts w:ascii="TimesNewRomanPS" w:eastAsia="TimesNewRomanPS" w:hAnsi="TimesNewRomanPS"/>
                      <w:b/>
                      <w:color w:val="000000"/>
                      <w:sz w:val="20"/>
                    </w:rPr>
                    <w:t xml:space="preserve">Сведения </w:t>
                  </w:r>
                </w:p>
              </w:tc>
              <w:tc>
                <w:tcPr>
                  <w:tcW w:w="340" w:type="dxa"/>
                  <w:tcMar>
                    <w:left w:w="0" w:type="dxa"/>
                    <w:right w:w="0" w:type="dxa"/>
                  </w:tcMar>
                </w:tcPr>
                <w:p w:rsidR="00485848" w:rsidRDefault="007D03A6">
                  <w:pPr>
                    <w:autoSpaceDE w:val="0"/>
                    <w:autoSpaceDN w:val="0"/>
                    <w:spacing w:before="60" w:after="0" w:line="220" w:lineRule="exact"/>
                    <w:jc w:val="center"/>
                  </w:pPr>
                  <w:r>
                    <w:rPr>
                      <w:rFonts w:ascii="TimesNewRomanPS" w:eastAsia="TimesNewRomanPS" w:hAnsi="TimesNewRomanPS"/>
                      <w:b/>
                      <w:color w:val="000000"/>
                      <w:sz w:val="20"/>
                    </w:rPr>
                    <w:t xml:space="preserve">о </w:t>
                  </w:r>
                </w:p>
              </w:tc>
              <w:tc>
                <w:tcPr>
                  <w:tcW w:w="1340" w:type="dxa"/>
                  <w:tcMar>
                    <w:left w:w="0" w:type="dxa"/>
                    <w:right w:w="0" w:type="dxa"/>
                  </w:tcMar>
                </w:tcPr>
                <w:p w:rsidR="00485848" w:rsidRDefault="007D03A6">
                  <w:pPr>
                    <w:autoSpaceDE w:val="0"/>
                    <w:autoSpaceDN w:val="0"/>
                    <w:spacing w:before="60" w:after="0" w:line="220" w:lineRule="exact"/>
                    <w:ind w:left="122"/>
                  </w:pPr>
                  <w:r>
                    <w:rPr>
                      <w:rFonts w:ascii="TimesNewRomanPS" w:eastAsia="TimesNewRomanPS" w:hAnsi="TimesNewRomanPS"/>
                      <w:b/>
                      <w:color w:val="000000"/>
                      <w:sz w:val="20"/>
                    </w:rPr>
                    <w:t xml:space="preserve">страховании </w:t>
                  </w:r>
                </w:p>
              </w:tc>
            </w:tr>
          </w:tbl>
          <w:p w:rsidR="00485848" w:rsidRDefault="007D03A6">
            <w:pPr>
              <w:autoSpaceDE w:val="0"/>
              <w:autoSpaceDN w:val="0"/>
              <w:spacing w:after="0" w:line="240" w:lineRule="exact"/>
              <w:ind w:left="102" w:right="144"/>
            </w:pPr>
            <w:r>
              <w:rPr>
                <w:rFonts w:ascii="TimesNewRomanPS" w:eastAsia="TimesNewRomanPS" w:hAnsi="TimesNewRomanPS"/>
                <w:b/>
                <w:color w:val="000000"/>
                <w:sz w:val="20"/>
              </w:rPr>
              <w:t xml:space="preserve">гражданской </w:t>
            </w:r>
            <w:r>
              <w:br/>
            </w:r>
            <w:r>
              <w:rPr>
                <w:rFonts w:ascii="TimesNewRomanPS" w:eastAsia="TimesNewRomanPS" w:hAnsi="TimesNewRomanPS"/>
                <w:b/>
                <w:color w:val="000000"/>
                <w:sz w:val="20"/>
              </w:rPr>
              <w:t xml:space="preserve">ответственности оценщика </w:t>
            </w:r>
          </w:p>
        </w:tc>
        <w:tc>
          <w:tcPr>
            <w:tcW w:w="72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2" w:after="0" w:line="234" w:lineRule="exact"/>
              <w:ind w:left="104" w:right="56"/>
              <w:jc w:val="both"/>
            </w:pPr>
            <w:r>
              <w:rPr>
                <w:rFonts w:ascii="TimesNewRomanPSMT" w:eastAsia="TimesNewRomanPSMT" w:hAnsi="TimesNewRomanPSMT"/>
                <w:color w:val="000000"/>
                <w:sz w:val="20"/>
              </w:rPr>
              <w:t xml:space="preserve">Полис страхования ответственности оценщика при осуществлении оценочной деятельности №0991R/776/40728/22 от 24.10.2022г. заключенного в АО «АльфаСтрахование» на период с 07.11.2022г. по 06.11.2023г. страховая сумма 10 000 000руб. </w:t>
            </w:r>
          </w:p>
        </w:tc>
      </w:tr>
      <w:tr w:rsidR="00485848">
        <w:trPr>
          <w:trHeight w:hRule="exact" w:val="2722"/>
        </w:trPr>
        <w:tc>
          <w:tcPr>
            <w:tcW w:w="285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016" w:after="0" w:line="220" w:lineRule="exact"/>
              <w:ind w:left="102"/>
            </w:pPr>
            <w:r>
              <w:rPr>
                <w:rFonts w:ascii="TimesNewRomanPS" w:eastAsia="TimesNewRomanPS" w:hAnsi="TimesNewRomanPS"/>
                <w:b/>
                <w:color w:val="000000"/>
                <w:sz w:val="20"/>
              </w:rPr>
              <w:t xml:space="preserve">Квалификационный </w:t>
            </w:r>
          </w:p>
          <w:p w:rsidR="00485848" w:rsidRDefault="007D03A6">
            <w:pPr>
              <w:tabs>
                <w:tab w:val="left" w:pos="1396"/>
                <w:tab w:val="left" w:pos="2024"/>
              </w:tabs>
              <w:autoSpaceDE w:val="0"/>
              <w:autoSpaceDN w:val="0"/>
              <w:spacing w:before="10" w:after="0" w:line="220" w:lineRule="exact"/>
              <w:ind w:left="102"/>
            </w:pPr>
            <w:r>
              <w:rPr>
                <w:rFonts w:ascii="TimesNewRomanPS" w:eastAsia="TimesNewRomanPS" w:hAnsi="TimesNewRomanPS"/>
                <w:b/>
                <w:color w:val="000000"/>
                <w:sz w:val="20"/>
              </w:rPr>
              <w:t xml:space="preserve">аттестат </w:t>
            </w:r>
            <w:r>
              <w:tab/>
            </w:r>
            <w:r>
              <w:rPr>
                <w:rFonts w:ascii="TimesNewRomanPS" w:eastAsia="TimesNewRomanPS" w:hAnsi="TimesNewRomanPS"/>
                <w:b/>
                <w:color w:val="000000"/>
                <w:sz w:val="20"/>
              </w:rPr>
              <w:t xml:space="preserve">в </w:t>
            </w:r>
            <w:r>
              <w:tab/>
            </w:r>
            <w:r>
              <w:rPr>
                <w:rFonts w:ascii="TimesNewRomanPS" w:eastAsia="TimesNewRomanPS" w:hAnsi="TimesNewRomanPS"/>
                <w:b/>
                <w:color w:val="000000"/>
                <w:sz w:val="20"/>
              </w:rPr>
              <w:t xml:space="preserve">области </w:t>
            </w:r>
          </w:p>
          <w:p w:rsidR="00485848" w:rsidRDefault="007D03A6">
            <w:pPr>
              <w:autoSpaceDE w:val="0"/>
              <w:autoSpaceDN w:val="0"/>
              <w:spacing w:after="0" w:line="276" w:lineRule="exact"/>
              <w:ind w:left="102"/>
            </w:pPr>
            <w:r>
              <w:rPr>
                <w:rFonts w:ascii="TimesNewRomanPS" w:eastAsia="TimesNewRomanPS" w:hAnsi="TimesNewRomanPS"/>
                <w:b/>
                <w:color w:val="000000"/>
                <w:sz w:val="20"/>
              </w:rPr>
              <w:t xml:space="preserve">оценочной деятельности </w:t>
            </w:r>
          </w:p>
        </w:tc>
        <w:tc>
          <w:tcPr>
            <w:tcW w:w="72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40" w:lineRule="exact"/>
              <w:jc w:val="center"/>
            </w:pPr>
            <w:r>
              <w:rPr>
                <w:rFonts w:ascii="TimesNewRomanPSMT" w:eastAsia="TimesNewRomanPSMT" w:hAnsi="TimesNewRomanPSMT"/>
                <w:color w:val="000000"/>
                <w:sz w:val="20"/>
              </w:rPr>
              <w:t xml:space="preserve">Квалификационный аттестат в области оценочной деятельности по направлению: </w:t>
            </w:r>
            <w:r>
              <w:rPr>
                <w:rFonts w:ascii="TimesNewRomanPS" w:eastAsia="TimesNewRomanPS" w:hAnsi="TimesNewRomanPS"/>
                <w:b/>
                <w:color w:val="000000"/>
                <w:sz w:val="20"/>
              </w:rPr>
              <w:t>«Оценка недвижимости»</w:t>
            </w:r>
            <w:r>
              <w:rPr>
                <w:rFonts w:ascii="TimesNewRomanPSMT" w:eastAsia="TimesNewRomanPSMT" w:hAnsi="TimesNewRomanPSMT"/>
                <w:color w:val="000000"/>
                <w:sz w:val="20"/>
              </w:rPr>
              <w:t xml:space="preserve">, № 011571-1, дата выдачи 28.04.2018 г.; № 028080-1, </w:t>
            </w:r>
          </w:p>
          <w:p w:rsidR="00485848" w:rsidRDefault="007D03A6">
            <w:pPr>
              <w:autoSpaceDE w:val="0"/>
              <w:autoSpaceDN w:val="0"/>
              <w:spacing w:before="16" w:after="0" w:line="220" w:lineRule="exact"/>
              <w:ind w:left="104"/>
            </w:pPr>
            <w:r>
              <w:rPr>
                <w:rFonts w:ascii="TimesNewRomanPSMT" w:eastAsia="TimesNewRomanPSMT" w:hAnsi="TimesNewRomanPSMT"/>
                <w:color w:val="000000"/>
                <w:sz w:val="20"/>
              </w:rPr>
              <w:t xml:space="preserve">дата выдачи 18.08.2021 г., действителен до 18.08.2024 г. </w:t>
            </w:r>
          </w:p>
          <w:p w:rsidR="00485848" w:rsidRDefault="007D03A6">
            <w:pPr>
              <w:autoSpaceDE w:val="0"/>
              <w:autoSpaceDN w:val="0"/>
              <w:spacing w:before="172" w:after="0" w:line="248" w:lineRule="exact"/>
              <w:ind w:left="104" w:right="54"/>
              <w:jc w:val="both"/>
            </w:pPr>
            <w:r>
              <w:rPr>
                <w:rFonts w:ascii="TimesNewRomanPSMT" w:eastAsia="TimesNewRomanPSMT" w:hAnsi="TimesNewRomanPSMT"/>
                <w:color w:val="000000"/>
                <w:sz w:val="20"/>
              </w:rPr>
              <w:t>Квалификационный аттестат в области оценочной деятельности № 015959-3, направление: «</w:t>
            </w:r>
            <w:r>
              <w:rPr>
                <w:rFonts w:ascii="TimesNewRomanPS" w:eastAsia="TimesNewRomanPS" w:hAnsi="TimesNewRomanPS"/>
                <w:b/>
                <w:color w:val="000000"/>
                <w:sz w:val="20"/>
              </w:rPr>
              <w:t>Оценка бизнеса</w:t>
            </w:r>
            <w:r>
              <w:rPr>
                <w:rFonts w:ascii="TimesNewRomanPSMT" w:eastAsia="TimesNewRomanPSMT" w:hAnsi="TimesNewRomanPSMT"/>
                <w:color w:val="000000"/>
                <w:sz w:val="20"/>
              </w:rPr>
              <w:t xml:space="preserve">», дата выдачи: 07.12.2018 г.; № 031968-3 от 26.11.2021г. сроком действия до 26.11.2024г. </w:t>
            </w:r>
          </w:p>
          <w:p w:rsidR="00485848" w:rsidRDefault="007D03A6">
            <w:pPr>
              <w:autoSpaceDE w:val="0"/>
              <w:autoSpaceDN w:val="0"/>
              <w:spacing w:before="164" w:after="0" w:line="246" w:lineRule="exact"/>
              <w:ind w:left="104" w:right="54"/>
              <w:jc w:val="both"/>
            </w:pPr>
            <w:r>
              <w:rPr>
                <w:rFonts w:ascii="TimesNewRomanPSMT" w:eastAsia="TimesNewRomanPSMT" w:hAnsi="TimesNewRomanPSMT"/>
                <w:color w:val="000000"/>
                <w:sz w:val="20"/>
              </w:rPr>
              <w:t>Квалификационный аттестат в области оценочной деятельности №019966-2, направление: «</w:t>
            </w:r>
            <w:r>
              <w:rPr>
                <w:rFonts w:ascii="TimesNewRomanPS" w:eastAsia="TimesNewRomanPS" w:hAnsi="TimesNewRomanPS"/>
                <w:b/>
                <w:color w:val="000000"/>
                <w:sz w:val="20"/>
              </w:rPr>
              <w:t>Оценка движимого имущества</w:t>
            </w:r>
            <w:r>
              <w:rPr>
                <w:rFonts w:ascii="TimesNewRomanPSMT" w:eastAsia="TimesNewRomanPSMT" w:hAnsi="TimesNewRomanPSMT"/>
                <w:color w:val="000000"/>
                <w:sz w:val="20"/>
              </w:rPr>
              <w:t xml:space="preserve">», дата выдачи 31.05.2021г., действителен до 31.05.2024г. </w:t>
            </w:r>
          </w:p>
        </w:tc>
      </w:tr>
      <w:tr w:rsidR="00485848">
        <w:trPr>
          <w:trHeight w:hRule="exact" w:val="930"/>
        </w:trPr>
        <w:tc>
          <w:tcPr>
            <w:tcW w:w="285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pPr>
              <w:autoSpaceDE w:val="0"/>
              <w:autoSpaceDN w:val="0"/>
              <w:spacing w:after="0" w:line="176" w:lineRule="exact"/>
            </w:pPr>
          </w:p>
          <w:tbl>
            <w:tblPr>
              <w:tblW w:w="0" w:type="auto"/>
              <w:tblInd w:w="42" w:type="dxa"/>
              <w:tblLayout w:type="fixed"/>
              <w:tblLook w:val="04A0" w:firstRow="1" w:lastRow="0" w:firstColumn="1" w:lastColumn="0" w:noHBand="0" w:noVBand="1"/>
            </w:tblPr>
            <w:tblGrid>
              <w:gridCol w:w="1060"/>
              <w:gridCol w:w="640"/>
              <w:gridCol w:w="1060"/>
            </w:tblGrid>
            <w:tr w:rsidR="00485848">
              <w:trPr>
                <w:trHeight w:hRule="exact" w:val="284"/>
              </w:trPr>
              <w:tc>
                <w:tcPr>
                  <w:tcW w:w="1060" w:type="dxa"/>
                  <w:tcMar>
                    <w:left w:w="0" w:type="dxa"/>
                    <w:right w:w="0" w:type="dxa"/>
                  </w:tcMar>
                </w:tcPr>
                <w:p w:rsidR="00485848" w:rsidRDefault="007D03A6">
                  <w:pPr>
                    <w:autoSpaceDE w:val="0"/>
                    <w:autoSpaceDN w:val="0"/>
                    <w:spacing w:before="60" w:after="0" w:line="220" w:lineRule="exact"/>
                    <w:ind w:left="60"/>
                  </w:pPr>
                  <w:r>
                    <w:rPr>
                      <w:rFonts w:ascii="TimesNewRomanPS" w:eastAsia="TimesNewRomanPS" w:hAnsi="TimesNewRomanPS"/>
                      <w:b/>
                      <w:color w:val="000000"/>
                      <w:sz w:val="20"/>
                    </w:rPr>
                    <w:t xml:space="preserve">Диплом </w:t>
                  </w:r>
                </w:p>
              </w:tc>
              <w:tc>
                <w:tcPr>
                  <w:tcW w:w="640" w:type="dxa"/>
                  <w:tcMar>
                    <w:left w:w="0" w:type="dxa"/>
                    <w:right w:w="0" w:type="dxa"/>
                  </w:tcMar>
                </w:tcPr>
                <w:p w:rsidR="00485848" w:rsidRDefault="007D03A6">
                  <w:pPr>
                    <w:autoSpaceDE w:val="0"/>
                    <w:autoSpaceDN w:val="0"/>
                    <w:spacing w:before="60" w:after="0" w:line="220" w:lineRule="exact"/>
                    <w:jc w:val="center"/>
                  </w:pPr>
                  <w:r>
                    <w:rPr>
                      <w:rFonts w:ascii="TimesNewRomanPS" w:eastAsia="TimesNewRomanPS" w:hAnsi="TimesNewRomanPS"/>
                      <w:b/>
                      <w:color w:val="000000"/>
                      <w:sz w:val="20"/>
                    </w:rPr>
                    <w:t xml:space="preserve">о </w:t>
                  </w:r>
                </w:p>
              </w:tc>
              <w:tc>
                <w:tcPr>
                  <w:tcW w:w="1060" w:type="dxa"/>
                  <w:tcMar>
                    <w:left w:w="0" w:type="dxa"/>
                    <w:right w:w="0" w:type="dxa"/>
                  </w:tcMar>
                </w:tcPr>
                <w:p w:rsidR="00485848" w:rsidRDefault="007D03A6">
                  <w:pPr>
                    <w:autoSpaceDE w:val="0"/>
                    <w:autoSpaceDN w:val="0"/>
                    <w:spacing w:before="60" w:after="0" w:line="220" w:lineRule="exact"/>
                    <w:ind w:left="248"/>
                  </w:pPr>
                  <w:r>
                    <w:rPr>
                      <w:rFonts w:ascii="TimesNewRomanPS" w:eastAsia="TimesNewRomanPS" w:hAnsi="TimesNewRomanPS"/>
                      <w:b/>
                      <w:color w:val="000000"/>
                      <w:sz w:val="20"/>
                    </w:rPr>
                    <w:t xml:space="preserve">высшем </w:t>
                  </w:r>
                </w:p>
              </w:tc>
            </w:tr>
          </w:tbl>
          <w:p w:rsidR="00485848" w:rsidRDefault="007D03A6">
            <w:pPr>
              <w:autoSpaceDE w:val="0"/>
              <w:autoSpaceDN w:val="0"/>
              <w:spacing w:before="6" w:after="0" w:line="220" w:lineRule="exact"/>
              <w:ind w:left="102"/>
            </w:pPr>
            <w:r>
              <w:rPr>
                <w:rFonts w:ascii="TimesNewRomanPS" w:eastAsia="TimesNewRomanPS" w:hAnsi="TimesNewRomanPS"/>
                <w:b/>
                <w:color w:val="000000"/>
                <w:sz w:val="20"/>
              </w:rPr>
              <w:t xml:space="preserve">образовании </w:t>
            </w:r>
          </w:p>
        </w:tc>
        <w:tc>
          <w:tcPr>
            <w:tcW w:w="7216" w:type="dxa"/>
            <w:tcBorders>
              <w:top w:val="single" w:sz="4" w:space="0" w:color="000000"/>
              <w:left w:val="single" w:sz="4" w:space="0" w:color="000000"/>
              <w:bottom w:val="single" w:sz="4" w:space="0" w:color="000000"/>
              <w:right w:val="single" w:sz="4" w:space="0" w:color="000000"/>
            </w:tcBorders>
            <w:tcMar>
              <w:left w:w="0" w:type="dxa"/>
              <w:right w:w="0" w:type="dxa"/>
            </w:tcMar>
          </w:tcPr>
          <w:tbl>
            <w:tblPr>
              <w:tblW w:w="0" w:type="auto"/>
              <w:tblInd w:w="31" w:type="dxa"/>
              <w:tblLayout w:type="fixed"/>
              <w:tblLook w:val="04A0" w:firstRow="1" w:lastRow="0" w:firstColumn="1" w:lastColumn="0" w:noHBand="0" w:noVBand="1"/>
            </w:tblPr>
            <w:tblGrid>
              <w:gridCol w:w="920"/>
              <w:gridCol w:w="380"/>
              <w:gridCol w:w="980"/>
              <w:gridCol w:w="1360"/>
              <w:gridCol w:w="700"/>
              <w:gridCol w:w="1180"/>
              <w:gridCol w:w="1620"/>
            </w:tblGrid>
            <w:tr w:rsidR="00485848">
              <w:trPr>
                <w:trHeight w:hRule="exact" w:val="230"/>
              </w:trPr>
              <w:tc>
                <w:tcPr>
                  <w:tcW w:w="920" w:type="dxa"/>
                  <w:tcMar>
                    <w:left w:w="0" w:type="dxa"/>
                    <w:right w:w="0" w:type="dxa"/>
                  </w:tcMar>
                </w:tcPr>
                <w:p w:rsidR="00485848" w:rsidRDefault="007D03A6">
                  <w:pPr>
                    <w:autoSpaceDE w:val="0"/>
                    <w:autoSpaceDN w:val="0"/>
                    <w:spacing w:before="6" w:after="0" w:line="220" w:lineRule="exact"/>
                    <w:jc w:val="center"/>
                  </w:pPr>
                  <w:r>
                    <w:rPr>
                      <w:rFonts w:ascii="TimesNewRomanPSMT" w:eastAsia="TimesNewRomanPSMT" w:hAnsi="TimesNewRomanPSMT"/>
                      <w:color w:val="000000"/>
                      <w:sz w:val="20"/>
                    </w:rPr>
                    <w:t xml:space="preserve">Диплом </w:t>
                  </w:r>
                </w:p>
              </w:tc>
              <w:tc>
                <w:tcPr>
                  <w:tcW w:w="380" w:type="dxa"/>
                  <w:tcMar>
                    <w:left w:w="0" w:type="dxa"/>
                    <w:right w:w="0" w:type="dxa"/>
                  </w:tcMar>
                </w:tcPr>
                <w:p w:rsidR="00485848" w:rsidRDefault="007D03A6">
                  <w:pPr>
                    <w:autoSpaceDE w:val="0"/>
                    <w:autoSpaceDN w:val="0"/>
                    <w:spacing w:before="6" w:after="0" w:line="220" w:lineRule="exact"/>
                    <w:jc w:val="center"/>
                  </w:pPr>
                  <w:r>
                    <w:rPr>
                      <w:rFonts w:ascii="TimesNewRomanPSMT" w:eastAsia="TimesNewRomanPSMT" w:hAnsi="TimesNewRomanPSMT"/>
                      <w:color w:val="000000"/>
                      <w:sz w:val="20"/>
                    </w:rPr>
                    <w:t xml:space="preserve">о </w:t>
                  </w:r>
                </w:p>
              </w:tc>
              <w:tc>
                <w:tcPr>
                  <w:tcW w:w="980" w:type="dxa"/>
                  <w:tcMar>
                    <w:left w:w="0" w:type="dxa"/>
                    <w:right w:w="0" w:type="dxa"/>
                  </w:tcMar>
                </w:tcPr>
                <w:p w:rsidR="00485848" w:rsidRDefault="007D03A6">
                  <w:pPr>
                    <w:autoSpaceDE w:val="0"/>
                    <w:autoSpaceDN w:val="0"/>
                    <w:spacing w:before="6" w:after="0" w:line="220" w:lineRule="exact"/>
                    <w:jc w:val="center"/>
                  </w:pPr>
                  <w:r>
                    <w:rPr>
                      <w:rFonts w:ascii="TimesNewRomanPSMT" w:eastAsia="TimesNewRomanPSMT" w:hAnsi="TimesNewRomanPSMT"/>
                      <w:color w:val="000000"/>
                      <w:sz w:val="20"/>
                    </w:rPr>
                    <w:t xml:space="preserve">высшем </w:t>
                  </w:r>
                </w:p>
              </w:tc>
              <w:tc>
                <w:tcPr>
                  <w:tcW w:w="1360" w:type="dxa"/>
                  <w:tcMar>
                    <w:left w:w="0" w:type="dxa"/>
                    <w:right w:w="0" w:type="dxa"/>
                  </w:tcMar>
                </w:tcPr>
                <w:p w:rsidR="00485848" w:rsidRDefault="007D03A6">
                  <w:pPr>
                    <w:autoSpaceDE w:val="0"/>
                    <w:autoSpaceDN w:val="0"/>
                    <w:spacing w:before="6" w:after="0" w:line="220" w:lineRule="exact"/>
                    <w:jc w:val="center"/>
                  </w:pPr>
                  <w:r>
                    <w:rPr>
                      <w:rFonts w:ascii="TimesNewRomanPSMT" w:eastAsia="TimesNewRomanPSMT" w:hAnsi="TimesNewRomanPSMT"/>
                      <w:color w:val="000000"/>
                      <w:sz w:val="20"/>
                    </w:rPr>
                    <w:t xml:space="preserve">образовании </w:t>
                  </w:r>
                </w:p>
              </w:tc>
              <w:tc>
                <w:tcPr>
                  <w:tcW w:w="700" w:type="dxa"/>
                  <w:tcMar>
                    <w:left w:w="0" w:type="dxa"/>
                    <w:right w:w="0" w:type="dxa"/>
                  </w:tcMar>
                </w:tcPr>
                <w:p w:rsidR="00485848" w:rsidRDefault="007D03A6">
                  <w:pPr>
                    <w:autoSpaceDE w:val="0"/>
                    <w:autoSpaceDN w:val="0"/>
                    <w:spacing w:before="6" w:after="0" w:line="220" w:lineRule="exact"/>
                    <w:jc w:val="center"/>
                  </w:pPr>
                  <w:r>
                    <w:rPr>
                      <w:rFonts w:ascii="TimesNewRomanPSMT" w:eastAsia="TimesNewRomanPSMT" w:hAnsi="TimesNewRomanPSMT"/>
                      <w:color w:val="000000"/>
                      <w:sz w:val="20"/>
                    </w:rPr>
                    <w:t xml:space="preserve">ДВС </w:t>
                  </w:r>
                </w:p>
              </w:tc>
              <w:tc>
                <w:tcPr>
                  <w:tcW w:w="1180" w:type="dxa"/>
                  <w:tcMar>
                    <w:left w:w="0" w:type="dxa"/>
                    <w:right w:w="0" w:type="dxa"/>
                  </w:tcMar>
                </w:tcPr>
                <w:p w:rsidR="00485848" w:rsidRDefault="007D03A6">
                  <w:pPr>
                    <w:autoSpaceDE w:val="0"/>
                    <w:autoSpaceDN w:val="0"/>
                    <w:spacing w:before="6" w:after="0" w:line="220" w:lineRule="exact"/>
                    <w:jc w:val="center"/>
                  </w:pPr>
                  <w:r>
                    <w:rPr>
                      <w:rFonts w:ascii="TimesNewRomanPSMT" w:eastAsia="TimesNewRomanPSMT" w:hAnsi="TimesNewRomanPSMT"/>
                      <w:color w:val="000000"/>
                      <w:sz w:val="20"/>
                    </w:rPr>
                    <w:t xml:space="preserve">№1970076 </w:t>
                  </w:r>
                </w:p>
              </w:tc>
              <w:tc>
                <w:tcPr>
                  <w:tcW w:w="1620" w:type="dxa"/>
                  <w:tcMar>
                    <w:left w:w="0" w:type="dxa"/>
                    <w:right w:w="0" w:type="dxa"/>
                  </w:tcMar>
                </w:tcPr>
                <w:p w:rsidR="00485848" w:rsidRDefault="007D03A6">
                  <w:pPr>
                    <w:autoSpaceDE w:val="0"/>
                    <w:autoSpaceDN w:val="0"/>
                    <w:spacing w:before="6" w:after="0" w:line="220" w:lineRule="exact"/>
                    <w:ind w:left="134"/>
                  </w:pPr>
                  <w:r>
                    <w:rPr>
                      <w:rFonts w:ascii="TimesNewRomanPSMT" w:eastAsia="TimesNewRomanPSMT" w:hAnsi="TimesNewRomanPSMT"/>
                      <w:color w:val="000000"/>
                      <w:sz w:val="20"/>
                    </w:rPr>
                    <w:t xml:space="preserve">«Великолукской </w:t>
                  </w:r>
                </w:p>
              </w:tc>
            </w:tr>
          </w:tbl>
          <w:p w:rsidR="00485848" w:rsidRDefault="007D03A6">
            <w:pPr>
              <w:autoSpaceDE w:val="0"/>
              <w:autoSpaceDN w:val="0"/>
              <w:spacing w:after="0" w:line="232" w:lineRule="exact"/>
              <w:ind w:left="104" w:right="56"/>
              <w:jc w:val="both"/>
            </w:pPr>
            <w:r>
              <w:rPr>
                <w:rFonts w:ascii="TimesNewRomanPSMT" w:eastAsia="TimesNewRomanPSMT" w:hAnsi="TimesNewRomanPSMT"/>
                <w:color w:val="000000"/>
                <w:sz w:val="20"/>
              </w:rPr>
              <w:t>сельскохозяйственной академии» от 14.11.2002 года по специальности «</w:t>
            </w:r>
            <w:r>
              <w:rPr>
                <w:rFonts w:ascii="TimesNewRomanPS" w:eastAsia="TimesNewRomanPS" w:hAnsi="TimesNewRomanPS"/>
                <w:b/>
                <w:color w:val="000000"/>
                <w:sz w:val="20"/>
              </w:rPr>
              <w:t>Бухгалтерский учет и аудит</w:t>
            </w:r>
            <w:r>
              <w:rPr>
                <w:rFonts w:ascii="TimesNewRomanPSMT" w:eastAsia="TimesNewRomanPSMT" w:hAnsi="TimesNewRomanPSMT"/>
                <w:color w:val="000000"/>
                <w:sz w:val="20"/>
              </w:rPr>
              <w:t xml:space="preserve">», стаж работы в должности главного бухгалтера свыше 25 лет. </w:t>
            </w:r>
          </w:p>
        </w:tc>
      </w:tr>
      <w:tr w:rsidR="00485848">
        <w:trPr>
          <w:trHeight w:hRule="exact" w:val="2542"/>
        </w:trPr>
        <w:tc>
          <w:tcPr>
            <w:tcW w:w="285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pPr>
              <w:autoSpaceDE w:val="0"/>
              <w:autoSpaceDN w:val="0"/>
              <w:spacing w:after="0" w:line="982" w:lineRule="exact"/>
            </w:pPr>
          </w:p>
          <w:tbl>
            <w:tblPr>
              <w:tblW w:w="0" w:type="auto"/>
              <w:tblInd w:w="42" w:type="dxa"/>
              <w:tblLayout w:type="fixed"/>
              <w:tblLook w:val="04A0" w:firstRow="1" w:lastRow="0" w:firstColumn="1" w:lastColumn="0" w:noHBand="0" w:noVBand="1"/>
            </w:tblPr>
            <w:tblGrid>
              <w:gridCol w:w="980"/>
              <w:gridCol w:w="1480"/>
              <w:gridCol w:w="300"/>
            </w:tblGrid>
            <w:tr w:rsidR="00485848">
              <w:trPr>
                <w:trHeight w:hRule="exact" w:val="264"/>
              </w:trPr>
              <w:tc>
                <w:tcPr>
                  <w:tcW w:w="980" w:type="dxa"/>
                  <w:tcMar>
                    <w:left w:w="0" w:type="dxa"/>
                    <w:right w:w="0" w:type="dxa"/>
                  </w:tcMar>
                </w:tcPr>
                <w:p w:rsidR="00485848" w:rsidRDefault="007D03A6">
                  <w:pPr>
                    <w:autoSpaceDE w:val="0"/>
                    <w:autoSpaceDN w:val="0"/>
                    <w:spacing w:before="44" w:after="0" w:line="220" w:lineRule="exact"/>
                    <w:ind w:left="60"/>
                  </w:pPr>
                  <w:r>
                    <w:rPr>
                      <w:rFonts w:ascii="TimesNewRomanPS" w:eastAsia="TimesNewRomanPS" w:hAnsi="TimesNewRomanPS"/>
                      <w:b/>
                      <w:color w:val="000000"/>
                      <w:sz w:val="20"/>
                    </w:rPr>
                    <w:t xml:space="preserve">Высшее </w:t>
                  </w:r>
                </w:p>
              </w:tc>
              <w:tc>
                <w:tcPr>
                  <w:tcW w:w="1480" w:type="dxa"/>
                  <w:tcMar>
                    <w:left w:w="0" w:type="dxa"/>
                    <w:right w:w="0" w:type="dxa"/>
                  </w:tcMar>
                </w:tcPr>
                <w:p w:rsidR="00485848" w:rsidRDefault="007D03A6">
                  <w:pPr>
                    <w:autoSpaceDE w:val="0"/>
                    <w:autoSpaceDN w:val="0"/>
                    <w:spacing w:before="44" w:after="0" w:line="220" w:lineRule="exact"/>
                    <w:jc w:val="center"/>
                  </w:pPr>
                  <w:r>
                    <w:rPr>
                      <w:rFonts w:ascii="TimesNewRomanPS" w:eastAsia="TimesNewRomanPS" w:hAnsi="TimesNewRomanPS"/>
                      <w:b/>
                      <w:color w:val="000000"/>
                      <w:sz w:val="20"/>
                    </w:rPr>
                    <w:t xml:space="preserve">образование </w:t>
                  </w:r>
                </w:p>
              </w:tc>
              <w:tc>
                <w:tcPr>
                  <w:tcW w:w="300" w:type="dxa"/>
                  <w:vMerge w:val="restart"/>
                  <w:tcMar>
                    <w:left w:w="0" w:type="dxa"/>
                    <w:right w:w="0" w:type="dxa"/>
                  </w:tcMar>
                </w:tcPr>
                <w:p w:rsidR="00485848" w:rsidRDefault="007D03A6">
                  <w:pPr>
                    <w:autoSpaceDE w:val="0"/>
                    <w:autoSpaceDN w:val="0"/>
                    <w:spacing w:before="60" w:after="0" w:line="220" w:lineRule="exact"/>
                    <w:ind w:right="16"/>
                    <w:jc w:val="right"/>
                  </w:pPr>
                  <w:r>
                    <w:rPr>
                      <w:rFonts w:ascii="TimesNewRomanPS" w:eastAsia="TimesNewRomanPS" w:hAnsi="TimesNewRomanPS"/>
                      <w:b/>
                      <w:color w:val="000000"/>
                      <w:sz w:val="20"/>
                    </w:rPr>
                    <w:t xml:space="preserve">в </w:t>
                  </w:r>
                </w:p>
              </w:tc>
            </w:tr>
            <w:tr w:rsidR="00485848">
              <w:trPr>
                <w:trHeight w:hRule="exact" w:val="310"/>
              </w:trPr>
              <w:tc>
                <w:tcPr>
                  <w:tcW w:w="2460" w:type="dxa"/>
                  <w:gridSpan w:val="2"/>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000000"/>
                      <w:sz w:val="20"/>
                    </w:rPr>
                    <w:t xml:space="preserve">оценочной деятельности </w:t>
                  </w:r>
                </w:p>
              </w:tc>
              <w:tc>
                <w:tcPr>
                  <w:tcW w:w="951" w:type="dxa"/>
                  <w:vMerge/>
                </w:tcPr>
                <w:p w:rsidR="00485848" w:rsidRDefault="00485848"/>
              </w:tc>
            </w:tr>
          </w:tbl>
          <w:p w:rsidR="00485848" w:rsidRDefault="00485848">
            <w:pPr>
              <w:autoSpaceDE w:val="0"/>
              <w:autoSpaceDN w:val="0"/>
              <w:spacing w:after="0" w:line="14" w:lineRule="exact"/>
            </w:pPr>
          </w:p>
        </w:tc>
        <w:tc>
          <w:tcPr>
            <w:tcW w:w="72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tabs>
                <w:tab w:val="left" w:pos="2122"/>
                <w:tab w:val="left" w:pos="3898"/>
                <w:tab w:val="left" w:pos="4920"/>
                <w:tab w:val="left" w:pos="6360"/>
              </w:tabs>
              <w:autoSpaceDE w:val="0"/>
              <w:autoSpaceDN w:val="0"/>
              <w:spacing w:after="0" w:line="232" w:lineRule="exact"/>
              <w:ind w:left="104"/>
            </w:pPr>
            <w:r>
              <w:rPr>
                <w:rFonts w:ascii="TimesNewRomanPSMT" w:eastAsia="TimesNewRomanPSMT" w:hAnsi="TimesNewRomanPSMT"/>
                <w:color w:val="000000"/>
                <w:sz w:val="20"/>
              </w:rPr>
              <w:t>Диплом о профессиональной переподготовке 642404426124 выдан 30 июня 2016г. Федеральное государственное бюджетное образовательное учреждение высшего образования «СГТУ имени Гагарина Ю.А.» по специализации «</w:t>
            </w:r>
            <w:r>
              <w:rPr>
                <w:rFonts w:ascii="TimesNewRomanPS" w:eastAsia="TimesNewRomanPS" w:hAnsi="TimesNewRomanPS"/>
                <w:b/>
                <w:color w:val="000000"/>
                <w:sz w:val="20"/>
              </w:rPr>
              <w:t>Оценка стоимости предприятия (бизнеса)</w:t>
            </w:r>
            <w:r>
              <w:rPr>
                <w:rFonts w:ascii="TimesNewRomanPSMT" w:eastAsia="TimesNewRomanPSMT" w:hAnsi="TimesNewRomanPSMT"/>
                <w:color w:val="000000"/>
                <w:sz w:val="20"/>
              </w:rPr>
              <w:t xml:space="preserve">» по профилю направления 38.03.01 «Экономика», регистрационный номер 1081; </w:t>
            </w:r>
            <w:r>
              <w:br/>
            </w:r>
            <w:r>
              <w:rPr>
                <w:rFonts w:ascii="TimesNewRomanPSMT" w:eastAsia="TimesNewRomanPSMT" w:hAnsi="TimesNewRomanPSMT"/>
                <w:color w:val="000000"/>
                <w:sz w:val="20"/>
              </w:rPr>
              <w:t xml:space="preserve">Диплом о профессиональной переподготовке № 772406368980, выданный Негосударственным </w:t>
            </w:r>
            <w:r>
              <w:tab/>
            </w:r>
            <w:r>
              <w:rPr>
                <w:rFonts w:ascii="TimesNewRomanPSMT" w:eastAsia="TimesNewRomanPSMT" w:hAnsi="TimesNewRomanPSMT"/>
                <w:color w:val="000000"/>
                <w:sz w:val="20"/>
              </w:rPr>
              <w:t xml:space="preserve">образовательным </w:t>
            </w:r>
            <w:r>
              <w:tab/>
            </w:r>
            <w:r>
              <w:rPr>
                <w:rFonts w:ascii="TimesNewRomanPSMT" w:eastAsia="TimesNewRomanPSMT" w:hAnsi="TimesNewRomanPSMT"/>
                <w:color w:val="000000"/>
                <w:sz w:val="20"/>
              </w:rPr>
              <w:t>частным учреждением высшего образования «Московский финансово-промышленный университет «Синергия» 14 октября 2019 года, зарегистрированный за номером 051254, подтверждающий прохождение профессиональной переподготовки по направлению «</w:t>
            </w:r>
            <w:r>
              <w:rPr>
                <w:rFonts w:ascii="TimesNewRomanPS" w:eastAsia="TimesNewRomanPS" w:hAnsi="TimesNewRomanPS"/>
                <w:b/>
                <w:color w:val="000000"/>
                <w:sz w:val="20"/>
              </w:rPr>
              <w:t>Оценка стоимости машин, оборудования и транспортных средств»</w:t>
            </w:r>
            <w:r>
              <w:rPr>
                <w:rFonts w:ascii="TimesNewRomanPSMT" w:eastAsia="TimesNewRomanPSMT" w:hAnsi="TimesNewRomanPSMT"/>
                <w:color w:val="000000"/>
                <w:sz w:val="20"/>
              </w:rPr>
              <w:t xml:space="preserve">; </w:t>
            </w:r>
          </w:p>
        </w:tc>
      </w:tr>
      <w:tr w:rsidR="00485848">
        <w:trPr>
          <w:trHeight w:hRule="exact" w:val="3918"/>
        </w:trPr>
        <w:tc>
          <w:tcPr>
            <w:tcW w:w="2852"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694" w:after="0" w:line="256" w:lineRule="exact"/>
              <w:ind w:left="102"/>
            </w:pPr>
            <w:r>
              <w:rPr>
                <w:rFonts w:ascii="TimesNewRomanPS" w:eastAsia="TimesNewRomanPS" w:hAnsi="TimesNewRomanPS"/>
                <w:b/>
                <w:color w:val="000000"/>
                <w:sz w:val="20"/>
              </w:rPr>
              <w:t xml:space="preserve">Повышение квалификации в оценочной деятельности </w:t>
            </w:r>
          </w:p>
        </w:tc>
        <w:tc>
          <w:tcPr>
            <w:tcW w:w="7216"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20" w:lineRule="exact"/>
              <w:jc w:val="center"/>
            </w:pPr>
            <w:r>
              <w:rPr>
                <w:rFonts w:ascii="TimesNewRomanPSMT" w:eastAsia="TimesNewRomanPSMT" w:hAnsi="TimesNewRomanPSMT"/>
                <w:color w:val="000000"/>
                <w:sz w:val="20"/>
              </w:rPr>
              <w:t xml:space="preserve">Удостоверение о повышении квалификации № 772407917010, выданное </w:t>
            </w:r>
          </w:p>
          <w:p w:rsidR="00485848" w:rsidRDefault="007D03A6">
            <w:pPr>
              <w:tabs>
                <w:tab w:val="left" w:pos="2122"/>
                <w:tab w:val="left" w:pos="3898"/>
                <w:tab w:val="left" w:pos="4920"/>
                <w:tab w:val="left" w:pos="6354"/>
              </w:tabs>
              <w:autoSpaceDE w:val="0"/>
              <w:autoSpaceDN w:val="0"/>
              <w:spacing w:before="10" w:after="0" w:line="220" w:lineRule="exact"/>
              <w:ind w:left="104"/>
            </w:pPr>
            <w:r>
              <w:rPr>
                <w:rFonts w:ascii="TimesNewRomanPSMT" w:eastAsia="TimesNewRomanPSMT" w:hAnsi="TimesNewRomanPSMT"/>
                <w:color w:val="000000"/>
                <w:sz w:val="20"/>
              </w:rPr>
              <w:t xml:space="preserve">Негосударственным </w:t>
            </w:r>
            <w:r>
              <w:tab/>
            </w:r>
            <w:r>
              <w:rPr>
                <w:rFonts w:ascii="TimesNewRomanPSMT" w:eastAsia="TimesNewRomanPSMT" w:hAnsi="TimesNewRomanPSMT"/>
                <w:color w:val="000000"/>
                <w:sz w:val="20"/>
              </w:rPr>
              <w:t xml:space="preserve">образовательным </w:t>
            </w:r>
            <w:r>
              <w:tab/>
            </w:r>
            <w:r>
              <w:rPr>
                <w:rFonts w:ascii="TimesNewRomanPSMT" w:eastAsia="TimesNewRomanPSMT" w:hAnsi="TimesNewRomanPSMT"/>
                <w:color w:val="000000"/>
                <w:sz w:val="20"/>
              </w:rPr>
              <w:t xml:space="preserve">частным учреждением </w:t>
            </w:r>
            <w:r>
              <w:tab/>
            </w:r>
            <w:r>
              <w:rPr>
                <w:rFonts w:ascii="TimesNewRomanPSMT" w:eastAsia="TimesNewRomanPSMT" w:hAnsi="TimesNewRomanPSMT"/>
                <w:color w:val="000000"/>
                <w:sz w:val="20"/>
              </w:rPr>
              <w:t xml:space="preserve">высшего </w:t>
            </w:r>
          </w:p>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образования «Московский финансово-промышленный университет «Синергия» </w:t>
            </w:r>
          </w:p>
          <w:p w:rsidR="00485848" w:rsidRDefault="007D03A6">
            <w:pPr>
              <w:autoSpaceDE w:val="0"/>
              <w:autoSpaceDN w:val="0"/>
              <w:spacing w:after="0" w:line="222" w:lineRule="exact"/>
              <w:jc w:val="center"/>
            </w:pPr>
            <w:r>
              <w:rPr>
                <w:rFonts w:ascii="TimesNewRomanPSMT" w:eastAsia="TimesNewRomanPSMT" w:hAnsi="TimesNewRomanPSMT"/>
                <w:color w:val="000000"/>
                <w:sz w:val="20"/>
              </w:rPr>
              <w:t xml:space="preserve">29 июня 2019 года, зарегистрированное за номером 1369, подтверждающее </w:t>
            </w:r>
          </w:p>
          <w:p w:rsidR="00485848" w:rsidRDefault="007D03A6">
            <w:pPr>
              <w:autoSpaceDE w:val="0"/>
              <w:autoSpaceDN w:val="0"/>
              <w:spacing w:before="10" w:after="0" w:line="220" w:lineRule="exact"/>
              <w:jc w:val="center"/>
            </w:pPr>
            <w:r>
              <w:rPr>
                <w:rFonts w:ascii="TimesNewRomanPSMT" w:eastAsia="TimesNewRomanPSMT" w:hAnsi="TimesNewRomanPSMT"/>
                <w:color w:val="000000"/>
                <w:sz w:val="20"/>
              </w:rPr>
              <w:t xml:space="preserve">повышение квалификации по дополнительной профессиональной программе </w:t>
            </w:r>
          </w:p>
          <w:p w:rsidR="00485848" w:rsidRDefault="007D03A6">
            <w:pPr>
              <w:autoSpaceDE w:val="0"/>
              <w:autoSpaceDN w:val="0"/>
              <w:spacing w:after="0" w:line="276" w:lineRule="exact"/>
              <w:ind w:left="104"/>
            </w:pPr>
            <w:r>
              <w:rPr>
                <w:rFonts w:ascii="TimesNewRomanPS" w:eastAsia="TimesNewRomanPS" w:hAnsi="TimesNewRomanPS"/>
                <w:b/>
                <w:color w:val="000000"/>
                <w:sz w:val="20"/>
              </w:rPr>
              <w:t xml:space="preserve">«Экспертиза по определению стоимости машин и оборудования». </w:t>
            </w:r>
          </w:p>
          <w:p w:rsidR="00485848" w:rsidRDefault="007D03A6">
            <w:pPr>
              <w:autoSpaceDE w:val="0"/>
              <w:autoSpaceDN w:val="0"/>
              <w:spacing w:after="0" w:line="220" w:lineRule="exact"/>
              <w:jc w:val="center"/>
            </w:pPr>
            <w:r>
              <w:rPr>
                <w:rFonts w:ascii="TimesNewRomanPSMT" w:eastAsia="TimesNewRomanPSMT" w:hAnsi="TimesNewRomanPSMT"/>
                <w:color w:val="000000"/>
                <w:sz w:val="20"/>
              </w:rPr>
              <w:t xml:space="preserve">Удостоверение о повышении квалификации № 772408248841, выданное </w:t>
            </w:r>
          </w:p>
          <w:p w:rsidR="00485848" w:rsidRDefault="007D03A6">
            <w:pPr>
              <w:tabs>
                <w:tab w:val="left" w:pos="2122"/>
                <w:tab w:val="left" w:pos="3898"/>
                <w:tab w:val="left" w:pos="4920"/>
                <w:tab w:val="left" w:pos="6354"/>
              </w:tabs>
              <w:autoSpaceDE w:val="0"/>
              <w:autoSpaceDN w:val="0"/>
              <w:spacing w:before="10" w:after="0" w:line="220" w:lineRule="exact"/>
              <w:ind w:left="104"/>
            </w:pPr>
            <w:r>
              <w:rPr>
                <w:rFonts w:ascii="TimesNewRomanPSMT" w:eastAsia="TimesNewRomanPSMT" w:hAnsi="TimesNewRomanPSMT"/>
                <w:color w:val="000000"/>
                <w:sz w:val="20"/>
              </w:rPr>
              <w:t xml:space="preserve">Негосударственным </w:t>
            </w:r>
            <w:r>
              <w:tab/>
            </w:r>
            <w:r>
              <w:rPr>
                <w:rFonts w:ascii="TimesNewRomanPSMT" w:eastAsia="TimesNewRomanPSMT" w:hAnsi="TimesNewRomanPSMT"/>
                <w:color w:val="000000"/>
                <w:sz w:val="20"/>
              </w:rPr>
              <w:t xml:space="preserve">образовательным </w:t>
            </w:r>
            <w:r>
              <w:tab/>
            </w:r>
            <w:r>
              <w:rPr>
                <w:rFonts w:ascii="TimesNewRomanPSMT" w:eastAsia="TimesNewRomanPSMT" w:hAnsi="TimesNewRomanPSMT"/>
                <w:color w:val="000000"/>
                <w:sz w:val="20"/>
              </w:rPr>
              <w:t xml:space="preserve">частным учреждением </w:t>
            </w:r>
            <w:r>
              <w:tab/>
            </w:r>
            <w:r>
              <w:rPr>
                <w:rFonts w:ascii="TimesNewRomanPSMT" w:eastAsia="TimesNewRomanPSMT" w:hAnsi="TimesNewRomanPSMT"/>
                <w:color w:val="000000"/>
                <w:sz w:val="20"/>
              </w:rPr>
              <w:t xml:space="preserve">высшего </w:t>
            </w:r>
          </w:p>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образования «Московский финансово-промышленный университет «Синергия» </w:t>
            </w:r>
          </w:p>
          <w:p w:rsidR="00485848" w:rsidRDefault="007D03A6">
            <w:pPr>
              <w:autoSpaceDE w:val="0"/>
              <w:autoSpaceDN w:val="0"/>
              <w:spacing w:after="0" w:line="222" w:lineRule="exact"/>
              <w:jc w:val="center"/>
            </w:pPr>
            <w:r>
              <w:rPr>
                <w:rFonts w:ascii="TimesNewRomanPSMT" w:eastAsia="TimesNewRomanPSMT" w:hAnsi="TimesNewRomanPSMT"/>
                <w:color w:val="000000"/>
                <w:sz w:val="20"/>
              </w:rPr>
              <w:t xml:space="preserve">16 октября 2019 года, зарегистрированное за номером 2203, подтверждающее </w:t>
            </w:r>
          </w:p>
          <w:p w:rsidR="00485848" w:rsidRDefault="007D03A6">
            <w:pPr>
              <w:autoSpaceDE w:val="0"/>
              <w:autoSpaceDN w:val="0"/>
              <w:spacing w:before="10" w:after="0" w:line="220" w:lineRule="exact"/>
              <w:jc w:val="center"/>
            </w:pPr>
            <w:r>
              <w:rPr>
                <w:rFonts w:ascii="TimesNewRomanPSMT" w:eastAsia="TimesNewRomanPSMT" w:hAnsi="TimesNewRomanPSMT"/>
                <w:color w:val="000000"/>
                <w:sz w:val="20"/>
              </w:rPr>
              <w:t xml:space="preserve">повышение квалификации по дополнительной профессиональной программе </w:t>
            </w:r>
          </w:p>
          <w:p w:rsidR="00485848" w:rsidRDefault="007D03A6">
            <w:pPr>
              <w:autoSpaceDE w:val="0"/>
              <w:autoSpaceDN w:val="0"/>
              <w:spacing w:after="0" w:line="276" w:lineRule="exact"/>
              <w:ind w:left="104"/>
            </w:pPr>
            <w:r>
              <w:rPr>
                <w:rFonts w:ascii="TimesNewRomanPS" w:eastAsia="TimesNewRomanPS" w:hAnsi="TimesNewRomanPS"/>
                <w:b/>
                <w:color w:val="000000"/>
                <w:sz w:val="20"/>
              </w:rPr>
              <w:t xml:space="preserve">«Экспертиза экологического ущерба». </w:t>
            </w:r>
          </w:p>
          <w:p w:rsidR="00485848" w:rsidRDefault="007D03A6">
            <w:pPr>
              <w:autoSpaceDE w:val="0"/>
              <w:autoSpaceDN w:val="0"/>
              <w:spacing w:after="0" w:line="220" w:lineRule="exact"/>
              <w:jc w:val="center"/>
            </w:pPr>
            <w:r>
              <w:rPr>
                <w:rFonts w:ascii="TimesNewRomanPSMT" w:eastAsia="TimesNewRomanPSMT" w:hAnsi="TimesNewRomanPSMT"/>
                <w:color w:val="000000"/>
                <w:sz w:val="20"/>
              </w:rPr>
              <w:t xml:space="preserve">Удостоверение о повышении квалификации № 772407917006, выданное </w:t>
            </w:r>
          </w:p>
          <w:p w:rsidR="00485848" w:rsidRDefault="007D03A6">
            <w:pPr>
              <w:tabs>
                <w:tab w:val="left" w:pos="2122"/>
                <w:tab w:val="left" w:pos="3898"/>
                <w:tab w:val="left" w:pos="4920"/>
                <w:tab w:val="left" w:pos="6354"/>
              </w:tabs>
              <w:autoSpaceDE w:val="0"/>
              <w:autoSpaceDN w:val="0"/>
              <w:spacing w:before="10" w:after="0" w:line="222" w:lineRule="exact"/>
              <w:ind w:left="104"/>
            </w:pPr>
            <w:r>
              <w:rPr>
                <w:rFonts w:ascii="TimesNewRomanPSMT" w:eastAsia="TimesNewRomanPSMT" w:hAnsi="TimesNewRomanPSMT"/>
                <w:color w:val="000000"/>
                <w:sz w:val="20"/>
              </w:rPr>
              <w:t xml:space="preserve">Негосударственным </w:t>
            </w:r>
            <w:r>
              <w:tab/>
            </w:r>
            <w:r>
              <w:rPr>
                <w:rFonts w:ascii="TimesNewRomanPSMT" w:eastAsia="TimesNewRomanPSMT" w:hAnsi="TimesNewRomanPSMT"/>
                <w:color w:val="000000"/>
                <w:sz w:val="20"/>
              </w:rPr>
              <w:t xml:space="preserve">образовательным </w:t>
            </w:r>
            <w:r>
              <w:tab/>
            </w:r>
            <w:r>
              <w:rPr>
                <w:rFonts w:ascii="TimesNewRomanPSMT" w:eastAsia="TimesNewRomanPSMT" w:hAnsi="TimesNewRomanPSMT"/>
                <w:color w:val="000000"/>
                <w:sz w:val="20"/>
              </w:rPr>
              <w:t xml:space="preserve">частным учреждением </w:t>
            </w:r>
            <w:r>
              <w:tab/>
            </w:r>
            <w:r>
              <w:rPr>
                <w:rFonts w:ascii="TimesNewRomanPSMT" w:eastAsia="TimesNewRomanPSMT" w:hAnsi="TimesNewRomanPSMT"/>
                <w:color w:val="000000"/>
                <w:sz w:val="20"/>
              </w:rPr>
              <w:t xml:space="preserve">высшего </w:t>
            </w:r>
          </w:p>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образования «Московский финансово-промышленный университет «Синергия» </w:t>
            </w:r>
          </w:p>
          <w:p w:rsidR="00485848" w:rsidRDefault="007D03A6">
            <w:pPr>
              <w:autoSpaceDE w:val="0"/>
              <w:autoSpaceDN w:val="0"/>
              <w:spacing w:after="0" w:line="220" w:lineRule="exact"/>
              <w:jc w:val="center"/>
            </w:pPr>
            <w:r>
              <w:rPr>
                <w:rFonts w:ascii="TimesNewRomanPSMT" w:eastAsia="TimesNewRomanPSMT" w:hAnsi="TimesNewRomanPSMT"/>
                <w:color w:val="000000"/>
                <w:sz w:val="20"/>
              </w:rPr>
              <w:t xml:space="preserve">29 июня 2019 года, зарегистрированное за номером 1365, подтверждающее </w:t>
            </w:r>
          </w:p>
          <w:p w:rsidR="00485848" w:rsidRDefault="007D03A6">
            <w:pPr>
              <w:autoSpaceDE w:val="0"/>
              <w:autoSpaceDN w:val="0"/>
              <w:spacing w:before="8" w:after="0" w:line="220" w:lineRule="exact"/>
              <w:jc w:val="center"/>
            </w:pPr>
            <w:r>
              <w:rPr>
                <w:rFonts w:ascii="TimesNewRomanPSMT" w:eastAsia="TimesNewRomanPSMT" w:hAnsi="TimesNewRomanPSMT"/>
                <w:color w:val="000000"/>
                <w:sz w:val="20"/>
              </w:rPr>
              <w:t>повышение квалификации по дополнительной профессиональной программе</w:t>
            </w:r>
          </w:p>
        </w:tc>
      </w:tr>
    </w:tbl>
    <w:p w:rsidR="00485848" w:rsidRDefault="007D03A6">
      <w:pPr>
        <w:autoSpaceDE w:val="0"/>
        <w:autoSpaceDN w:val="0"/>
        <w:spacing w:before="42" w:after="0" w:line="197" w:lineRule="auto"/>
        <w:jc w:val="center"/>
      </w:pPr>
      <w:r>
        <w:rPr>
          <w:rFonts w:ascii="Calibri" w:eastAsia="Calibri" w:hAnsi="Calibri"/>
          <w:color w:val="000000"/>
        </w:rPr>
        <w:t xml:space="preserve">9 </w:t>
      </w:r>
    </w:p>
    <w:p w:rsidR="00485848" w:rsidRDefault="00485848">
      <w:pPr>
        <w:sectPr w:rsidR="00485848">
          <w:pgSz w:w="11906" w:h="16838"/>
          <w:pgMar w:top="340" w:right="644" w:bottom="492" w:left="1128"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ind w:left="4"/>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tbl>
      <w:tblPr>
        <w:tblW w:w="0" w:type="auto"/>
        <w:tblInd w:w="4" w:type="dxa"/>
        <w:tblLayout w:type="fixed"/>
        <w:tblLook w:val="04A0" w:firstRow="1" w:lastRow="0" w:firstColumn="1" w:lastColumn="0" w:noHBand="0" w:noVBand="1"/>
      </w:tblPr>
      <w:tblGrid>
        <w:gridCol w:w="2852"/>
        <w:gridCol w:w="7216"/>
      </w:tblGrid>
      <w:tr w:rsidR="00485848">
        <w:trPr>
          <w:trHeight w:hRule="exact" w:val="472"/>
        </w:trPr>
        <w:tc>
          <w:tcPr>
            <w:tcW w:w="2852"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7216"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30" w:lineRule="exact"/>
              <w:ind w:left="104"/>
            </w:pPr>
            <w:r>
              <w:rPr>
                <w:rFonts w:ascii="TimesNewRomanPS" w:eastAsia="TimesNewRomanPS" w:hAnsi="TimesNewRomanPS"/>
                <w:b/>
                <w:color w:val="000000"/>
                <w:sz w:val="20"/>
              </w:rPr>
              <w:t>«Исследование промышленных (непродовольственных) товаров, в том числе с целью проведения их оценки».</w:t>
            </w:r>
          </w:p>
        </w:tc>
      </w:tr>
      <w:tr w:rsidR="00485848">
        <w:trPr>
          <w:trHeight w:hRule="exact" w:val="468"/>
        </w:trPr>
        <w:tc>
          <w:tcPr>
            <w:tcW w:w="285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6" w:after="0" w:line="230" w:lineRule="exact"/>
              <w:ind w:left="102"/>
            </w:pPr>
            <w:r>
              <w:rPr>
                <w:rFonts w:ascii="TimesNewRomanPS" w:eastAsia="TimesNewRomanPS" w:hAnsi="TimesNewRomanPS"/>
                <w:b/>
                <w:color w:val="000000"/>
                <w:sz w:val="20"/>
              </w:rPr>
              <w:t xml:space="preserve">Стаж работы в оценочной деятельности </w:t>
            </w:r>
          </w:p>
        </w:tc>
        <w:tc>
          <w:tcPr>
            <w:tcW w:w="72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86" w:after="0" w:line="264" w:lineRule="exact"/>
              <w:ind w:left="104"/>
            </w:pPr>
            <w:r>
              <w:rPr>
                <w:rFonts w:ascii="TimesNewRomanPSMT" w:eastAsia="TimesNewRomanPSMT" w:hAnsi="TimesNewRomanPSMT"/>
                <w:color w:val="000000"/>
                <w:sz w:val="20"/>
              </w:rPr>
              <w:t xml:space="preserve">Стаж работы в области оценки свыше 6 лет </w:t>
            </w:r>
          </w:p>
        </w:tc>
      </w:tr>
    </w:tbl>
    <w:p w:rsidR="00485848" w:rsidRDefault="007D03A6">
      <w:pPr>
        <w:autoSpaceDE w:val="0"/>
        <w:autoSpaceDN w:val="0"/>
        <w:spacing w:before="738" w:after="0" w:line="390" w:lineRule="exact"/>
        <w:jc w:val="center"/>
      </w:pPr>
      <w:r>
        <w:rPr>
          <w:rFonts w:ascii="TimesNewRomanPS" w:eastAsia="TimesNewRomanPS" w:hAnsi="TimesNewRomanPS"/>
          <w:b/>
          <w:color w:val="000000"/>
          <w:sz w:val="28"/>
        </w:rPr>
        <w:t xml:space="preserve">4. СВЕДЕНИЯ О ЗАКАЗЧИКЕ ОЦЕНКИ </w:t>
      </w:r>
    </w:p>
    <w:p w:rsidR="00485848" w:rsidRDefault="007D03A6">
      <w:pPr>
        <w:autoSpaceDE w:val="0"/>
        <w:autoSpaceDN w:val="0"/>
        <w:spacing w:before="284" w:after="10" w:line="276" w:lineRule="exact"/>
        <w:ind w:left="4"/>
      </w:pPr>
      <w:r>
        <w:rPr>
          <w:rFonts w:ascii="TimesNewRomanPS" w:eastAsia="TimesNewRomanPS" w:hAnsi="TimesNewRomanPS"/>
          <w:b/>
          <w:color w:val="000000"/>
          <w:sz w:val="20"/>
        </w:rPr>
        <w:t>Таблица 4-1 Сведения о заказчике оценки</w:t>
      </w:r>
    </w:p>
    <w:tbl>
      <w:tblPr>
        <w:tblW w:w="0" w:type="auto"/>
        <w:tblInd w:w="4" w:type="dxa"/>
        <w:tblLayout w:type="fixed"/>
        <w:tblLook w:val="04A0" w:firstRow="1" w:lastRow="0" w:firstColumn="1" w:lastColumn="0" w:noHBand="0" w:noVBand="1"/>
      </w:tblPr>
      <w:tblGrid>
        <w:gridCol w:w="2980"/>
        <w:gridCol w:w="7088"/>
      </w:tblGrid>
      <w:tr w:rsidR="00485848">
        <w:trPr>
          <w:trHeight w:hRule="exact" w:val="466"/>
        </w:trPr>
        <w:tc>
          <w:tcPr>
            <w:tcW w:w="2980"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after="0" w:line="232" w:lineRule="exact"/>
              <w:ind w:left="102"/>
            </w:pPr>
            <w:r>
              <w:rPr>
                <w:rFonts w:ascii="TimesNewRomanPSMT" w:eastAsia="TimesNewRomanPSMT" w:hAnsi="TimesNewRomanPSMT"/>
                <w:color w:val="000000"/>
                <w:sz w:val="20"/>
              </w:rPr>
              <w:t xml:space="preserve">Полное и (или) сокращенное наименование </w:t>
            </w:r>
          </w:p>
        </w:tc>
        <w:tc>
          <w:tcPr>
            <w:tcW w:w="7088"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36" w:after="0" w:line="230" w:lineRule="exact"/>
              <w:ind w:left="104" w:right="1008"/>
            </w:pPr>
            <w:r>
              <w:rPr>
                <w:rFonts w:ascii="TimesNewRomanPSMT" w:eastAsia="TimesNewRomanPSMT" w:hAnsi="TimesNewRomanPSMT"/>
                <w:color w:val="000000"/>
                <w:sz w:val="20"/>
              </w:rPr>
              <w:t xml:space="preserve">Общество с ограниченной ответственностью «Рок Флоу Динамикc», ООО «РфД» </w:t>
            </w:r>
          </w:p>
        </w:tc>
      </w:tr>
      <w:tr w:rsidR="00485848">
        <w:trPr>
          <w:trHeight w:hRule="exact" w:val="240"/>
        </w:trPr>
        <w:tc>
          <w:tcPr>
            <w:tcW w:w="2980"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after="0" w:line="264" w:lineRule="exact"/>
              <w:ind w:left="102"/>
            </w:pPr>
            <w:r>
              <w:rPr>
                <w:rFonts w:ascii="TimesNewRomanPSMT" w:eastAsia="TimesNewRomanPSMT" w:hAnsi="TimesNewRomanPSMT"/>
                <w:color w:val="000000"/>
                <w:sz w:val="20"/>
              </w:rPr>
              <w:t xml:space="preserve">ИНН/КПП </w:t>
            </w:r>
          </w:p>
        </w:tc>
        <w:tc>
          <w:tcPr>
            <w:tcW w:w="7088"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after="0" w:line="264" w:lineRule="exact"/>
              <w:ind w:left="104"/>
            </w:pPr>
            <w:r>
              <w:rPr>
                <w:rFonts w:ascii="TimesNewRomanPSMT" w:eastAsia="TimesNewRomanPSMT" w:hAnsi="TimesNewRomanPSMT"/>
                <w:color w:val="000000"/>
                <w:sz w:val="20"/>
              </w:rPr>
              <w:t xml:space="preserve">7702364555/772701001 </w:t>
            </w:r>
          </w:p>
        </w:tc>
      </w:tr>
      <w:tr w:rsidR="00485848">
        <w:trPr>
          <w:trHeight w:hRule="exact" w:val="242"/>
        </w:trPr>
        <w:tc>
          <w:tcPr>
            <w:tcW w:w="2980" w:type="dxa"/>
            <w:tcBorders>
              <w:top w:val="single" w:sz="4" w:space="0" w:color="000000"/>
              <w:left w:val="single" w:sz="4" w:space="0" w:color="000000"/>
              <w:bottom w:val="single" w:sz="3" w:space="0" w:color="000000"/>
              <w:right w:val="single" w:sz="3" w:space="0" w:color="000000"/>
            </w:tcBorders>
            <w:shd w:val="clear" w:color="auto" w:fill="FFFFFF"/>
            <w:tcMar>
              <w:left w:w="0" w:type="dxa"/>
              <w:right w:w="0" w:type="dxa"/>
            </w:tcMar>
          </w:tcPr>
          <w:p w:rsidR="00485848" w:rsidRDefault="007D03A6">
            <w:pPr>
              <w:autoSpaceDE w:val="0"/>
              <w:autoSpaceDN w:val="0"/>
              <w:spacing w:after="0" w:line="266" w:lineRule="exact"/>
              <w:ind w:left="102"/>
            </w:pPr>
            <w:r>
              <w:rPr>
                <w:rFonts w:ascii="TimesNewRomanPSMT" w:eastAsia="TimesNewRomanPSMT" w:hAnsi="TimesNewRomanPSMT"/>
                <w:color w:val="000000"/>
                <w:sz w:val="20"/>
              </w:rPr>
              <w:t xml:space="preserve">ОГРН </w:t>
            </w:r>
          </w:p>
        </w:tc>
        <w:tc>
          <w:tcPr>
            <w:tcW w:w="7088" w:type="dxa"/>
            <w:tcBorders>
              <w:top w:val="single" w:sz="4" w:space="0" w:color="000000"/>
              <w:left w:val="single" w:sz="3"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1047702050483 присвоен 25.11.2004г. </w:t>
            </w:r>
          </w:p>
        </w:tc>
      </w:tr>
      <w:tr w:rsidR="00485848">
        <w:trPr>
          <w:trHeight w:hRule="exact" w:val="472"/>
        </w:trPr>
        <w:tc>
          <w:tcPr>
            <w:tcW w:w="2980" w:type="dxa"/>
            <w:tcBorders>
              <w:top w:val="single" w:sz="3"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after="0" w:line="266" w:lineRule="exact"/>
              <w:ind w:left="102"/>
            </w:pPr>
            <w:r>
              <w:rPr>
                <w:rFonts w:ascii="TimesNewRomanPSMT" w:eastAsia="TimesNewRomanPSMT" w:hAnsi="TimesNewRomanPSMT"/>
                <w:color w:val="000000"/>
                <w:sz w:val="20"/>
              </w:rPr>
              <w:t xml:space="preserve">Место регистрации </w:t>
            </w:r>
          </w:p>
        </w:tc>
        <w:tc>
          <w:tcPr>
            <w:tcW w:w="7088" w:type="dxa"/>
            <w:tcBorders>
              <w:top w:val="single" w:sz="3"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after="0" w:line="232" w:lineRule="exact"/>
              <w:ind w:left="104" w:right="1584"/>
            </w:pPr>
            <w:r>
              <w:rPr>
                <w:rFonts w:ascii="TimesNewRomanPSMT" w:eastAsia="TimesNewRomanPSMT" w:hAnsi="TimesNewRomanPSMT"/>
                <w:color w:val="000000"/>
                <w:sz w:val="20"/>
              </w:rPr>
              <w:t xml:space="preserve">Юридический адрес: 117418, г. Москва, улица Профсоюзная, дом 25А, помещение XVII, эт. 2 </w:t>
            </w:r>
          </w:p>
        </w:tc>
      </w:tr>
      <w:tr w:rsidR="00485848">
        <w:trPr>
          <w:trHeight w:hRule="exact" w:val="470"/>
        </w:trPr>
        <w:tc>
          <w:tcPr>
            <w:tcW w:w="2980"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after="0" w:line="266" w:lineRule="exact"/>
              <w:ind w:left="102"/>
            </w:pPr>
            <w:r>
              <w:rPr>
                <w:rFonts w:ascii="TimesNewRomanPSMT" w:eastAsia="TimesNewRomanPSMT" w:hAnsi="TimesNewRomanPSMT"/>
                <w:color w:val="000000"/>
                <w:sz w:val="20"/>
              </w:rPr>
              <w:t xml:space="preserve">Банковские реквизиты </w:t>
            </w:r>
          </w:p>
        </w:tc>
        <w:tc>
          <w:tcPr>
            <w:tcW w:w="7088"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36" w:after="0" w:line="230" w:lineRule="exact"/>
              <w:ind w:left="104" w:right="1152"/>
            </w:pPr>
            <w:r>
              <w:rPr>
                <w:rFonts w:ascii="TimesNewRomanPSMT" w:eastAsia="TimesNewRomanPSMT" w:hAnsi="TimesNewRomanPSMT"/>
                <w:color w:val="000000"/>
                <w:sz w:val="20"/>
              </w:rPr>
              <w:t xml:space="preserve">Р/с 40702810287900000513 в Московский филиал ПАО РОСБАНК К/с 30101810000000000256 БИК 044525256 </w:t>
            </w:r>
          </w:p>
        </w:tc>
      </w:tr>
      <w:tr w:rsidR="00485848">
        <w:trPr>
          <w:trHeight w:hRule="exact" w:val="240"/>
        </w:trPr>
        <w:tc>
          <w:tcPr>
            <w:tcW w:w="2980"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after="0" w:line="266" w:lineRule="exact"/>
              <w:ind w:left="102"/>
            </w:pPr>
            <w:r>
              <w:rPr>
                <w:rFonts w:ascii="TimesNewRomanPSMT" w:eastAsia="TimesNewRomanPSMT" w:hAnsi="TimesNewRomanPSMT"/>
                <w:color w:val="000000"/>
                <w:sz w:val="20"/>
              </w:rPr>
              <w:t xml:space="preserve">Официальный сайт компании </w:t>
            </w:r>
          </w:p>
        </w:tc>
        <w:tc>
          <w:tcPr>
            <w:tcW w:w="7088"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https://rfdyn.ru/career/ </w:t>
            </w:r>
          </w:p>
        </w:tc>
      </w:tr>
    </w:tbl>
    <w:p w:rsidR="00485848" w:rsidRDefault="007D03A6">
      <w:pPr>
        <w:autoSpaceDE w:val="0"/>
        <w:autoSpaceDN w:val="0"/>
        <w:spacing w:before="444" w:after="0" w:line="388" w:lineRule="exact"/>
        <w:jc w:val="center"/>
      </w:pPr>
      <w:r>
        <w:rPr>
          <w:rFonts w:ascii="TimesNewRomanPS" w:eastAsia="TimesNewRomanPS" w:hAnsi="TimesNewRomanPS"/>
          <w:b/>
          <w:color w:val="000000"/>
          <w:sz w:val="28"/>
        </w:rPr>
        <w:t xml:space="preserve">5. СВЕДЕНИЯ ОБ ОЦЕНОЧНОЙ КОМПАНИИ </w:t>
      </w:r>
    </w:p>
    <w:p w:rsidR="00485848" w:rsidRDefault="007D03A6">
      <w:pPr>
        <w:autoSpaceDE w:val="0"/>
        <w:autoSpaceDN w:val="0"/>
        <w:spacing w:before="288" w:after="8" w:line="276" w:lineRule="exact"/>
        <w:ind w:left="4"/>
      </w:pPr>
      <w:r>
        <w:rPr>
          <w:rFonts w:ascii="TimesNewRomanPS" w:eastAsia="TimesNewRomanPS" w:hAnsi="TimesNewRomanPS"/>
          <w:b/>
          <w:color w:val="000000"/>
          <w:sz w:val="20"/>
        </w:rPr>
        <w:t>Таблица 5-1 Сведения о юридическом лице, с которым Оценщик заключил трудовой договор</w:t>
      </w:r>
    </w:p>
    <w:tbl>
      <w:tblPr>
        <w:tblW w:w="0" w:type="auto"/>
        <w:tblInd w:w="4" w:type="dxa"/>
        <w:tblLayout w:type="fixed"/>
        <w:tblLook w:val="04A0" w:firstRow="1" w:lastRow="0" w:firstColumn="1" w:lastColumn="0" w:noHBand="0" w:noVBand="1"/>
      </w:tblPr>
      <w:tblGrid>
        <w:gridCol w:w="2852"/>
        <w:gridCol w:w="7216"/>
      </w:tblGrid>
      <w:tr w:rsidR="00485848">
        <w:trPr>
          <w:trHeight w:hRule="exact" w:val="700"/>
        </w:trPr>
        <w:tc>
          <w:tcPr>
            <w:tcW w:w="2852" w:type="dxa"/>
            <w:tcBorders>
              <w:top w:val="single" w:sz="4" w:space="0" w:color="000000"/>
              <w:left w:val="single" w:sz="4" w:space="0" w:color="000000"/>
              <w:bottom w:val="single" w:sz="3" w:space="0" w:color="000000"/>
              <w:right w:val="single" w:sz="4" w:space="0" w:color="000000"/>
            </w:tcBorders>
            <w:tcMar>
              <w:left w:w="0" w:type="dxa"/>
              <w:right w:w="0" w:type="dxa"/>
            </w:tcMar>
          </w:tcPr>
          <w:tbl>
            <w:tblPr>
              <w:tblW w:w="0" w:type="auto"/>
              <w:tblInd w:w="42" w:type="dxa"/>
              <w:tblLayout w:type="fixed"/>
              <w:tblLook w:val="04A0" w:firstRow="1" w:lastRow="0" w:firstColumn="1" w:lastColumn="0" w:noHBand="0" w:noVBand="1"/>
            </w:tblPr>
            <w:tblGrid>
              <w:gridCol w:w="1480"/>
              <w:gridCol w:w="360"/>
              <w:gridCol w:w="920"/>
            </w:tblGrid>
            <w:tr w:rsidR="00485848">
              <w:trPr>
                <w:trHeight w:hRule="exact" w:val="232"/>
              </w:trPr>
              <w:tc>
                <w:tcPr>
                  <w:tcW w:w="1480" w:type="dxa"/>
                  <w:tcMar>
                    <w:left w:w="0" w:type="dxa"/>
                    <w:right w:w="0" w:type="dxa"/>
                  </w:tcMar>
                </w:tcPr>
                <w:p w:rsidR="00485848" w:rsidRDefault="007D03A6">
                  <w:pPr>
                    <w:autoSpaceDE w:val="0"/>
                    <w:autoSpaceDN w:val="0"/>
                    <w:spacing w:before="6" w:after="0" w:line="220" w:lineRule="exact"/>
                    <w:jc w:val="center"/>
                  </w:pPr>
                  <w:r>
                    <w:rPr>
                      <w:rFonts w:ascii="TimesNewRomanPS" w:eastAsia="TimesNewRomanPS" w:hAnsi="TimesNewRomanPS"/>
                      <w:b/>
                      <w:color w:val="000000"/>
                      <w:sz w:val="20"/>
                    </w:rPr>
                    <w:t xml:space="preserve">Организация, </w:t>
                  </w:r>
                </w:p>
              </w:tc>
              <w:tc>
                <w:tcPr>
                  <w:tcW w:w="360" w:type="dxa"/>
                  <w:tcMar>
                    <w:left w:w="0" w:type="dxa"/>
                    <w:right w:w="0" w:type="dxa"/>
                  </w:tcMar>
                </w:tcPr>
                <w:p w:rsidR="00485848" w:rsidRDefault="007D03A6">
                  <w:pPr>
                    <w:autoSpaceDE w:val="0"/>
                    <w:autoSpaceDN w:val="0"/>
                    <w:spacing w:before="6" w:after="0" w:line="220" w:lineRule="exact"/>
                    <w:jc w:val="center"/>
                  </w:pPr>
                  <w:r>
                    <w:rPr>
                      <w:rFonts w:ascii="TimesNewRomanPS" w:eastAsia="TimesNewRomanPS" w:hAnsi="TimesNewRomanPS"/>
                      <w:b/>
                      <w:color w:val="000000"/>
                      <w:sz w:val="20"/>
                    </w:rPr>
                    <w:t xml:space="preserve">с </w:t>
                  </w:r>
                </w:p>
              </w:tc>
              <w:tc>
                <w:tcPr>
                  <w:tcW w:w="920" w:type="dxa"/>
                  <w:tcMar>
                    <w:left w:w="0" w:type="dxa"/>
                    <w:right w:w="0" w:type="dxa"/>
                  </w:tcMar>
                </w:tcPr>
                <w:p w:rsidR="00485848" w:rsidRDefault="007D03A6">
                  <w:pPr>
                    <w:autoSpaceDE w:val="0"/>
                    <w:autoSpaceDN w:val="0"/>
                    <w:spacing w:before="6" w:after="0" w:line="220" w:lineRule="exact"/>
                    <w:ind w:left="118"/>
                  </w:pPr>
                  <w:r>
                    <w:rPr>
                      <w:rFonts w:ascii="TimesNewRomanPS" w:eastAsia="TimesNewRomanPS" w:hAnsi="TimesNewRomanPS"/>
                      <w:b/>
                      <w:color w:val="000000"/>
                      <w:sz w:val="20"/>
                    </w:rPr>
                    <w:t xml:space="preserve">которой </w:t>
                  </w:r>
                </w:p>
              </w:tc>
            </w:tr>
          </w:tbl>
          <w:p w:rsidR="00485848" w:rsidRDefault="007D03A6">
            <w:pPr>
              <w:autoSpaceDE w:val="0"/>
              <w:autoSpaceDN w:val="0"/>
              <w:spacing w:after="0" w:line="226" w:lineRule="exact"/>
              <w:ind w:left="102"/>
            </w:pPr>
            <w:r>
              <w:rPr>
                <w:rFonts w:ascii="TimesNewRomanPS" w:eastAsia="TimesNewRomanPS" w:hAnsi="TimesNewRomanPS"/>
                <w:b/>
                <w:color w:val="000000"/>
                <w:sz w:val="20"/>
              </w:rPr>
              <w:t xml:space="preserve">оценщик заключил трудовой договор </w:t>
            </w:r>
          </w:p>
        </w:tc>
        <w:tc>
          <w:tcPr>
            <w:tcW w:w="7216" w:type="dxa"/>
            <w:tcBorders>
              <w:top w:val="single" w:sz="4" w:space="0" w:color="000000"/>
              <w:left w:val="single" w:sz="4" w:space="0" w:color="000000"/>
              <w:bottom w:val="single" w:sz="3" w:space="0" w:color="000000"/>
              <w:right w:val="single" w:sz="4" w:space="0" w:color="000000"/>
            </w:tcBorders>
            <w:tcMar>
              <w:left w:w="0" w:type="dxa"/>
              <w:right w:w="0" w:type="dxa"/>
            </w:tcMar>
          </w:tcPr>
          <w:tbl>
            <w:tblPr>
              <w:tblW w:w="0" w:type="auto"/>
              <w:tblInd w:w="31" w:type="dxa"/>
              <w:tblLayout w:type="fixed"/>
              <w:tblLook w:val="04A0" w:firstRow="1" w:lastRow="0" w:firstColumn="1" w:lastColumn="0" w:noHBand="0" w:noVBand="1"/>
            </w:tblPr>
            <w:tblGrid>
              <w:gridCol w:w="6420"/>
              <w:gridCol w:w="720"/>
            </w:tblGrid>
            <w:tr w:rsidR="00485848">
              <w:trPr>
                <w:trHeight w:hRule="exact" w:val="678"/>
              </w:trPr>
              <w:tc>
                <w:tcPr>
                  <w:tcW w:w="6420" w:type="dxa"/>
                  <w:tcMar>
                    <w:left w:w="0" w:type="dxa"/>
                    <w:right w:w="0" w:type="dxa"/>
                  </w:tcMar>
                </w:tcPr>
                <w:p w:rsidR="00485848" w:rsidRDefault="007D03A6">
                  <w:pPr>
                    <w:tabs>
                      <w:tab w:val="left" w:pos="1190"/>
                      <w:tab w:val="left" w:pos="1538"/>
                      <w:tab w:val="left" w:pos="2992"/>
                      <w:tab w:val="left" w:pos="4804"/>
                    </w:tabs>
                    <w:autoSpaceDE w:val="0"/>
                    <w:autoSpaceDN w:val="0"/>
                    <w:spacing w:before="4" w:after="0" w:line="220" w:lineRule="exact"/>
                    <w:ind w:left="72"/>
                  </w:pPr>
                  <w:r>
                    <w:rPr>
                      <w:rFonts w:ascii="TimesNewRomanPSMT" w:eastAsia="TimesNewRomanPSMT" w:hAnsi="TimesNewRomanPSMT"/>
                      <w:color w:val="000000"/>
                      <w:sz w:val="20"/>
                    </w:rPr>
                    <w:t xml:space="preserve">Общество </w:t>
                  </w:r>
                  <w:r>
                    <w:tab/>
                  </w:r>
                  <w:r>
                    <w:rPr>
                      <w:rFonts w:ascii="TimesNewRomanPSMT" w:eastAsia="TimesNewRomanPSMT" w:hAnsi="TimesNewRomanPSMT"/>
                      <w:color w:val="000000"/>
                      <w:sz w:val="20"/>
                    </w:rPr>
                    <w:t xml:space="preserve">с ограниченной </w:t>
                  </w:r>
                  <w:r>
                    <w:tab/>
                  </w:r>
                  <w:r>
                    <w:rPr>
                      <w:rFonts w:ascii="TimesNewRomanPSMT" w:eastAsia="TimesNewRomanPSMT" w:hAnsi="TimesNewRomanPSMT"/>
                      <w:color w:val="000000"/>
                      <w:sz w:val="20"/>
                    </w:rPr>
                    <w:t xml:space="preserve">ответственностью </w:t>
                  </w:r>
                  <w:r>
                    <w:tab/>
                  </w:r>
                  <w:r>
                    <w:rPr>
                      <w:rFonts w:ascii="TimesNewRomanPSMT" w:eastAsia="TimesNewRomanPSMT" w:hAnsi="TimesNewRomanPSMT"/>
                      <w:color w:val="000000"/>
                      <w:sz w:val="20"/>
                    </w:rPr>
                    <w:t xml:space="preserve">«Универсальные </w:t>
                  </w:r>
                </w:p>
                <w:p w:rsidR="00485848" w:rsidRDefault="007D03A6">
                  <w:pPr>
                    <w:autoSpaceDE w:val="0"/>
                    <w:autoSpaceDN w:val="0"/>
                    <w:spacing w:after="0" w:line="266" w:lineRule="exact"/>
                    <w:ind w:left="72"/>
                  </w:pPr>
                  <w:r>
                    <w:rPr>
                      <w:rFonts w:ascii="TimesNewRomanPSMT" w:eastAsia="TimesNewRomanPSMT" w:hAnsi="TimesNewRomanPSMT"/>
                      <w:color w:val="000000"/>
                      <w:sz w:val="20"/>
                    </w:rPr>
                    <w:t xml:space="preserve">технологии» </w:t>
                  </w:r>
                </w:p>
                <w:p w:rsidR="00485848" w:rsidRDefault="007D03A6">
                  <w:pPr>
                    <w:autoSpaceDE w:val="0"/>
                    <w:autoSpaceDN w:val="0"/>
                    <w:spacing w:after="0" w:line="264" w:lineRule="exact"/>
                    <w:jc w:val="center"/>
                  </w:pPr>
                  <w:r>
                    <w:rPr>
                      <w:rFonts w:ascii="TimesNewRomanPSMT" w:eastAsia="TimesNewRomanPSMT" w:hAnsi="TimesNewRomanPSMT"/>
                      <w:color w:val="000000"/>
                      <w:sz w:val="20"/>
                    </w:rPr>
                    <w:t xml:space="preserve">ООО «Универсальные бизнес технологии» (сокращенное наименование) </w:t>
                  </w:r>
                </w:p>
              </w:tc>
              <w:tc>
                <w:tcPr>
                  <w:tcW w:w="720" w:type="dxa"/>
                  <w:tcMar>
                    <w:left w:w="0" w:type="dxa"/>
                    <w:right w:w="0" w:type="dxa"/>
                  </w:tcMar>
                </w:tcPr>
                <w:p w:rsidR="00485848" w:rsidRDefault="007D03A6">
                  <w:pPr>
                    <w:autoSpaceDE w:val="0"/>
                    <w:autoSpaceDN w:val="0"/>
                    <w:spacing w:before="4" w:after="0" w:line="220" w:lineRule="exact"/>
                    <w:jc w:val="center"/>
                  </w:pPr>
                  <w:r>
                    <w:rPr>
                      <w:rFonts w:ascii="TimesNewRomanPSMT" w:eastAsia="TimesNewRomanPSMT" w:hAnsi="TimesNewRomanPSMT"/>
                      <w:color w:val="000000"/>
                      <w:sz w:val="20"/>
                    </w:rPr>
                    <w:t xml:space="preserve">бизнес </w:t>
                  </w:r>
                </w:p>
              </w:tc>
            </w:tr>
          </w:tbl>
          <w:p w:rsidR="00485848" w:rsidRDefault="00485848">
            <w:pPr>
              <w:autoSpaceDE w:val="0"/>
              <w:autoSpaceDN w:val="0"/>
              <w:spacing w:after="0" w:line="14" w:lineRule="exact"/>
            </w:pPr>
          </w:p>
        </w:tc>
      </w:tr>
      <w:tr w:rsidR="00485848">
        <w:trPr>
          <w:trHeight w:hRule="exact" w:val="470"/>
        </w:trPr>
        <w:tc>
          <w:tcPr>
            <w:tcW w:w="2852"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6" w:after="0" w:line="230" w:lineRule="exact"/>
              <w:ind w:left="102" w:right="1584"/>
            </w:pPr>
            <w:r>
              <w:rPr>
                <w:rFonts w:ascii="TimesNewRomanPS" w:eastAsia="TimesNewRomanPS" w:hAnsi="TimesNewRomanPS"/>
                <w:b/>
                <w:color w:val="000000"/>
                <w:sz w:val="20"/>
              </w:rPr>
              <w:t xml:space="preserve">ИНН/КПП </w:t>
            </w:r>
            <w:r>
              <w:br/>
            </w:r>
            <w:r>
              <w:rPr>
                <w:rFonts w:ascii="TimesNewRomanPS" w:eastAsia="TimesNewRomanPS" w:hAnsi="TimesNewRomanPS"/>
                <w:b/>
                <w:color w:val="000000"/>
                <w:sz w:val="20"/>
              </w:rPr>
              <w:t xml:space="preserve">ОГРН </w:t>
            </w:r>
          </w:p>
        </w:tc>
        <w:tc>
          <w:tcPr>
            <w:tcW w:w="7216"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2" w:after="0" w:line="232" w:lineRule="exact"/>
              <w:ind w:left="104" w:right="1872"/>
            </w:pPr>
            <w:r>
              <w:rPr>
                <w:rFonts w:ascii="TimesNewRomanPSMT" w:eastAsia="TimesNewRomanPSMT" w:hAnsi="TimesNewRomanPSMT"/>
                <w:color w:val="000000"/>
                <w:sz w:val="20"/>
              </w:rPr>
              <w:t xml:space="preserve">ИНН: 7726626538/772601001 </w:t>
            </w:r>
            <w:r>
              <w:br/>
            </w:r>
            <w:r>
              <w:rPr>
                <w:rFonts w:ascii="TimesNewRomanPSMT" w:eastAsia="TimesNewRomanPSMT" w:hAnsi="TimesNewRomanPSMT"/>
                <w:color w:val="000000"/>
                <w:sz w:val="20"/>
              </w:rPr>
              <w:t xml:space="preserve">ОГРН: 1097746173139дата присвоения ОГРН: 27.03.2009 г. </w:t>
            </w:r>
          </w:p>
        </w:tc>
      </w:tr>
      <w:tr w:rsidR="00485848">
        <w:trPr>
          <w:trHeight w:hRule="exact" w:val="930"/>
        </w:trPr>
        <w:tc>
          <w:tcPr>
            <w:tcW w:w="2852" w:type="dxa"/>
            <w:tcBorders>
              <w:top w:val="single" w:sz="4" w:space="0" w:color="000000"/>
              <w:left w:val="single" w:sz="4" w:space="0" w:color="000000"/>
              <w:bottom w:val="single" w:sz="4" w:space="0" w:color="000000"/>
              <w:right w:val="single" w:sz="4" w:space="0" w:color="000000"/>
            </w:tcBorders>
            <w:tcMar>
              <w:left w:w="0" w:type="dxa"/>
              <w:right w:w="0" w:type="dxa"/>
            </w:tcMar>
          </w:tcPr>
          <w:tbl>
            <w:tblPr>
              <w:tblW w:w="0" w:type="auto"/>
              <w:tblInd w:w="42" w:type="dxa"/>
              <w:tblLayout w:type="fixed"/>
              <w:tblLook w:val="04A0" w:firstRow="1" w:lastRow="0" w:firstColumn="1" w:lastColumn="0" w:noHBand="0" w:noVBand="1"/>
            </w:tblPr>
            <w:tblGrid>
              <w:gridCol w:w="1460"/>
              <w:gridCol w:w="320"/>
              <w:gridCol w:w="980"/>
            </w:tblGrid>
            <w:tr w:rsidR="00485848">
              <w:trPr>
                <w:trHeight w:hRule="exact" w:val="226"/>
              </w:trPr>
              <w:tc>
                <w:tcPr>
                  <w:tcW w:w="1460" w:type="dxa"/>
                  <w:tcMar>
                    <w:left w:w="0" w:type="dxa"/>
                    <w:right w:w="0" w:type="dxa"/>
                  </w:tcMar>
                </w:tcPr>
                <w:p w:rsidR="00485848" w:rsidRDefault="007D03A6">
                  <w:pPr>
                    <w:autoSpaceDE w:val="0"/>
                    <w:autoSpaceDN w:val="0"/>
                    <w:spacing w:before="4" w:after="0" w:line="222" w:lineRule="exact"/>
                    <w:jc w:val="center"/>
                  </w:pPr>
                  <w:r>
                    <w:rPr>
                      <w:rFonts w:ascii="TimesNewRomanPS" w:eastAsia="TimesNewRomanPS" w:hAnsi="TimesNewRomanPS"/>
                      <w:b/>
                      <w:color w:val="000000"/>
                      <w:sz w:val="20"/>
                    </w:rPr>
                    <w:t xml:space="preserve">Юридический </w:t>
                  </w:r>
                </w:p>
              </w:tc>
              <w:tc>
                <w:tcPr>
                  <w:tcW w:w="320" w:type="dxa"/>
                  <w:vMerge w:val="restart"/>
                  <w:tcMar>
                    <w:left w:w="0" w:type="dxa"/>
                    <w:right w:w="0" w:type="dxa"/>
                  </w:tcMar>
                </w:tcPr>
                <w:p w:rsidR="00485848" w:rsidRDefault="007D03A6">
                  <w:pPr>
                    <w:autoSpaceDE w:val="0"/>
                    <w:autoSpaceDN w:val="0"/>
                    <w:spacing w:before="234" w:after="0" w:line="222" w:lineRule="exact"/>
                    <w:jc w:val="center"/>
                  </w:pPr>
                  <w:r>
                    <w:rPr>
                      <w:rFonts w:ascii="TimesNewRomanPS" w:eastAsia="TimesNewRomanPS" w:hAnsi="TimesNewRomanPS"/>
                      <w:b/>
                      <w:color w:val="000000"/>
                      <w:sz w:val="20"/>
                    </w:rPr>
                    <w:t xml:space="preserve">с </w:t>
                  </w:r>
                </w:p>
              </w:tc>
              <w:tc>
                <w:tcPr>
                  <w:tcW w:w="980" w:type="dxa"/>
                  <w:tcMar>
                    <w:left w:w="0" w:type="dxa"/>
                    <w:right w:w="0" w:type="dxa"/>
                  </w:tcMar>
                </w:tcPr>
                <w:p w:rsidR="00485848" w:rsidRDefault="007D03A6">
                  <w:pPr>
                    <w:autoSpaceDE w:val="0"/>
                    <w:autoSpaceDN w:val="0"/>
                    <w:spacing w:before="4" w:after="0" w:line="222" w:lineRule="exact"/>
                    <w:ind w:right="16"/>
                    <w:jc w:val="right"/>
                  </w:pPr>
                  <w:r>
                    <w:rPr>
                      <w:rFonts w:ascii="TimesNewRomanPS" w:eastAsia="TimesNewRomanPS" w:hAnsi="TimesNewRomanPS"/>
                      <w:b/>
                      <w:color w:val="000000"/>
                      <w:sz w:val="20"/>
                    </w:rPr>
                    <w:t xml:space="preserve">адрес </w:t>
                  </w:r>
                </w:p>
              </w:tc>
            </w:tr>
            <w:tr w:rsidR="00485848">
              <w:trPr>
                <w:trHeight w:hRule="exact" w:val="236"/>
              </w:trPr>
              <w:tc>
                <w:tcPr>
                  <w:tcW w:w="1460" w:type="dxa"/>
                  <w:tcMar>
                    <w:left w:w="0" w:type="dxa"/>
                    <w:right w:w="0" w:type="dxa"/>
                  </w:tcMar>
                </w:tcPr>
                <w:p w:rsidR="00485848" w:rsidRDefault="007D03A6">
                  <w:pPr>
                    <w:autoSpaceDE w:val="0"/>
                    <w:autoSpaceDN w:val="0"/>
                    <w:spacing w:before="8" w:after="0" w:line="222" w:lineRule="exact"/>
                    <w:jc w:val="center"/>
                  </w:pPr>
                  <w:r>
                    <w:rPr>
                      <w:rFonts w:ascii="TimesNewRomanPS" w:eastAsia="TimesNewRomanPS" w:hAnsi="TimesNewRomanPS"/>
                      <w:b/>
                      <w:color w:val="000000"/>
                      <w:sz w:val="20"/>
                    </w:rPr>
                    <w:t xml:space="preserve">предприятия, </w:t>
                  </w:r>
                </w:p>
              </w:tc>
              <w:tc>
                <w:tcPr>
                  <w:tcW w:w="951" w:type="dxa"/>
                  <w:vMerge/>
                </w:tcPr>
                <w:p w:rsidR="00485848" w:rsidRDefault="00485848"/>
              </w:tc>
              <w:tc>
                <w:tcPr>
                  <w:tcW w:w="980" w:type="dxa"/>
                  <w:tcMar>
                    <w:left w:w="0" w:type="dxa"/>
                    <w:right w:w="0" w:type="dxa"/>
                  </w:tcMar>
                </w:tcPr>
                <w:p w:rsidR="00485848" w:rsidRDefault="007D03A6">
                  <w:pPr>
                    <w:autoSpaceDE w:val="0"/>
                    <w:autoSpaceDN w:val="0"/>
                    <w:spacing w:before="8" w:after="0" w:line="222" w:lineRule="exact"/>
                    <w:ind w:left="98"/>
                  </w:pPr>
                  <w:r>
                    <w:rPr>
                      <w:rFonts w:ascii="TimesNewRomanPS" w:eastAsia="TimesNewRomanPS" w:hAnsi="TimesNewRomanPS"/>
                      <w:b/>
                      <w:color w:val="000000"/>
                      <w:sz w:val="20"/>
                    </w:rPr>
                    <w:t xml:space="preserve">которым </w:t>
                  </w:r>
                </w:p>
              </w:tc>
            </w:tr>
          </w:tbl>
          <w:p w:rsidR="00485848" w:rsidRDefault="007D03A6">
            <w:pPr>
              <w:autoSpaceDE w:val="0"/>
              <w:autoSpaceDN w:val="0"/>
              <w:spacing w:after="0" w:line="226" w:lineRule="exact"/>
              <w:ind w:left="102"/>
            </w:pPr>
            <w:r>
              <w:rPr>
                <w:rFonts w:ascii="TimesNewRomanPS" w:eastAsia="TimesNewRomanPS" w:hAnsi="TimesNewRomanPS"/>
                <w:b/>
                <w:color w:val="000000"/>
                <w:sz w:val="20"/>
              </w:rPr>
              <w:t xml:space="preserve">оценщик заключил трудовой договор </w:t>
            </w:r>
          </w:p>
        </w:tc>
        <w:tc>
          <w:tcPr>
            <w:tcW w:w="72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0" w:after="0" w:line="266" w:lineRule="exact"/>
              <w:ind w:left="104"/>
            </w:pPr>
            <w:r>
              <w:rPr>
                <w:rFonts w:ascii="TimesNewRomanPSMT" w:eastAsia="TimesNewRomanPSMT" w:hAnsi="TimesNewRomanPSMT"/>
                <w:color w:val="000000"/>
                <w:sz w:val="20"/>
              </w:rPr>
              <w:t xml:space="preserve">117545, г. Москва, 1-й Дорожный проезд, д.5 </w:t>
            </w:r>
          </w:p>
        </w:tc>
      </w:tr>
      <w:tr w:rsidR="00485848">
        <w:trPr>
          <w:trHeight w:hRule="exact" w:val="470"/>
        </w:trPr>
        <w:tc>
          <w:tcPr>
            <w:tcW w:w="2852" w:type="dxa"/>
            <w:tcBorders>
              <w:top w:val="single" w:sz="4" w:space="0" w:color="000000"/>
              <w:left w:val="single" w:sz="4" w:space="0" w:color="000000"/>
              <w:bottom w:val="single" w:sz="4" w:space="0" w:color="000000"/>
              <w:right w:val="single" w:sz="4" w:space="0" w:color="000000"/>
            </w:tcBorders>
            <w:tcMar>
              <w:left w:w="0" w:type="dxa"/>
              <w:right w:w="0" w:type="dxa"/>
            </w:tcMar>
          </w:tcPr>
          <w:tbl>
            <w:tblPr>
              <w:tblW w:w="0" w:type="auto"/>
              <w:tblInd w:w="42" w:type="dxa"/>
              <w:tblLayout w:type="fixed"/>
              <w:tblLook w:val="04A0" w:firstRow="1" w:lastRow="0" w:firstColumn="1" w:lastColumn="0" w:noHBand="0" w:noVBand="1"/>
            </w:tblPr>
            <w:tblGrid>
              <w:gridCol w:w="840"/>
              <w:gridCol w:w="760"/>
              <w:gridCol w:w="1160"/>
            </w:tblGrid>
            <w:tr w:rsidR="00485848">
              <w:trPr>
                <w:trHeight w:hRule="exact" w:val="216"/>
              </w:trPr>
              <w:tc>
                <w:tcPr>
                  <w:tcW w:w="840" w:type="dxa"/>
                  <w:tcMar>
                    <w:left w:w="0" w:type="dxa"/>
                    <w:right w:w="0" w:type="dxa"/>
                  </w:tcMar>
                </w:tcPr>
                <w:p w:rsidR="00485848" w:rsidRDefault="007D03A6">
                  <w:pPr>
                    <w:autoSpaceDE w:val="0"/>
                    <w:autoSpaceDN w:val="0"/>
                    <w:spacing w:after="0" w:line="220" w:lineRule="exact"/>
                    <w:ind w:left="60"/>
                  </w:pPr>
                  <w:r>
                    <w:rPr>
                      <w:rFonts w:ascii="TimesNewRomanPS" w:eastAsia="TimesNewRomanPS" w:hAnsi="TimesNewRomanPS"/>
                      <w:b/>
                      <w:color w:val="000000"/>
                      <w:sz w:val="20"/>
                    </w:rPr>
                    <w:t xml:space="preserve">Адрес </w:t>
                  </w:r>
                </w:p>
              </w:tc>
              <w:tc>
                <w:tcPr>
                  <w:tcW w:w="760" w:type="dxa"/>
                  <w:tcMar>
                    <w:left w:w="0" w:type="dxa"/>
                    <w:right w:w="0" w:type="dxa"/>
                  </w:tcMar>
                </w:tcPr>
                <w:p w:rsidR="00485848" w:rsidRDefault="007D03A6">
                  <w:pPr>
                    <w:autoSpaceDE w:val="0"/>
                    <w:autoSpaceDN w:val="0"/>
                    <w:spacing w:after="0" w:line="220" w:lineRule="exact"/>
                    <w:jc w:val="center"/>
                  </w:pPr>
                  <w:r>
                    <w:rPr>
                      <w:rFonts w:ascii="TimesNewRomanPS" w:eastAsia="TimesNewRomanPS" w:hAnsi="TimesNewRomanPS"/>
                      <w:b/>
                      <w:color w:val="000000"/>
                      <w:sz w:val="20"/>
                    </w:rPr>
                    <w:t xml:space="preserve">для </w:t>
                  </w:r>
                </w:p>
              </w:tc>
              <w:tc>
                <w:tcPr>
                  <w:tcW w:w="1160" w:type="dxa"/>
                  <w:vMerge w:val="restart"/>
                  <w:tcMar>
                    <w:left w:w="0" w:type="dxa"/>
                    <w:right w:w="0" w:type="dxa"/>
                  </w:tcMar>
                </w:tcPr>
                <w:p w:rsidR="00485848" w:rsidRDefault="007D03A6">
                  <w:pPr>
                    <w:autoSpaceDE w:val="0"/>
                    <w:autoSpaceDN w:val="0"/>
                    <w:spacing w:before="6" w:after="0" w:line="220" w:lineRule="exact"/>
                    <w:ind w:left="202"/>
                  </w:pPr>
                  <w:r>
                    <w:rPr>
                      <w:rFonts w:ascii="TimesNewRomanPS" w:eastAsia="TimesNewRomanPS" w:hAnsi="TimesNewRomanPS"/>
                      <w:b/>
                      <w:color w:val="000000"/>
                      <w:sz w:val="20"/>
                    </w:rPr>
                    <w:t xml:space="preserve">почтовых </w:t>
                  </w:r>
                </w:p>
              </w:tc>
            </w:tr>
            <w:tr w:rsidR="00485848">
              <w:trPr>
                <w:trHeight w:hRule="exact" w:val="238"/>
              </w:trPr>
              <w:tc>
                <w:tcPr>
                  <w:tcW w:w="1600" w:type="dxa"/>
                  <w:gridSpan w:val="2"/>
                  <w:tcMar>
                    <w:left w:w="0" w:type="dxa"/>
                    <w:right w:w="0" w:type="dxa"/>
                  </w:tcMar>
                </w:tcPr>
                <w:p w:rsidR="00485848" w:rsidRDefault="007D03A6">
                  <w:pPr>
                    <w:autoSpaceDE w:val="0"/>
                    <w:autoSpaceDN w:val="0"/>
                    <w:spacing w:after="0" w:line="276" w:lineRule="exact"/>
                    <w:ind w:left="60"/>
                  </w:pPr>
                  <w:r>
                    <w:rPr>
                      <w:rFonts w:ascii="TimesNewRomanPS" w:eastAsia="TimesNewRomanPS" w:hAnsi="TimesNewRomanPS"/>
                      <w:b/>
                      <w:color w:val="000000"/>
                      <w:sz w:val="20"/>
                    </w:rPr>
                    <w:t xml:space="preserve">отправлений </w:t>
                  </w:r>
                </w:p>
              </w:tc>
              <w:tc>
                <w:tcPr>
                  <w:tcW w:w="951" w:type="dxa"/>
                  <w:vMerge/>
                </w:tcPr>
                <w:p w:rsidR="00485848" w:rsidRDefault="00485848"/>
              </w:tc>
            </w:tr>
          </w:tbl>
          <w:p w:rsidR="00485848" w:rsidRDefault="00485848">
            <w:pPr>
              <w:autoSpaceDE w:val="0"/>
              <w:autoSpaceDN w:val="0"/>
              <w:spacing w:after="0" w:line="14" w:lineRule="exact"/>
            </w:pPr>
          </w:p>
        </w:tc>
        <w:tc>
          <w:tcPr>
            <w:tcW w:w="72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86" w:after="0" w:line="266" w:lineRule="exact"/>
              <w:ind w:left="104"/>
            </w:pPr>
            <w:r>
              <w:rPr>
                <w:rFonts w:ascii="TimesNewRomanPSMT" w:eastAsia="TimesNewRomanPSMT" w:hAnsi="TimesNewRomanPSMT"/>
                <w:color w:val="000000"/>
                <w:sz w:val="20"/>
              </w:rPr>
              <w:t xml:space="preserve">125212, г. Москва, Ленинградское ш, д.37-1-6Б </w:t>
            </w:r>
          </w:p>
        </w:tc>
      </w:tr>
      <w:tr w:rsidR="00485848">
        <w:trPr>
          <w:trHeight w:hRule="exact" w:val="468"/>
        </w:trPr>
        <w:tc>
          <w:tcPr>
            <w:tcW w:w="285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92" w:after="0" w:line="276" w:lineRule="exact"/>
              <w:ind w:left="102"/>
            </w:pPr>
            <w:r>
              <w:rPr>
                <w:rFonts w:ascii="TimesNewRomanPS" w:eastAsia="TimesNewRomanPS" w:hAnsi="TimesNewRomanPS"/>
                <w:b/>
                <w:color w:val="000000"/>
                <w:sz w:val="20"/>
              </w:rPr>
              <w:t xml:space="preserve">Банковские реквизиты </w:t>
            </w:r>
          </w:p>
        </w:tc>
        <w:tc>
          <w:tcPr>
            <w:tcW w:w="72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left="104" w:right="2016"/>
            </w:pPr>
            <w:r>
              <w:rPr>
                <w:rFonts w:ascii="TimesNewRomanPSMT" w:eastAsia="TimesNewRomanPSMT" w:hAnsi="TimesNewRomanPSMT"/>
                <w:color w:val="000000"/>
                <w:sz w:val="20"/>
              </w:rPr>
              <w:t xml:space="preserve">Р/счет 40702810710000627083 в АО «ТИНЬКОФФ БАНК» К/с 30101810145250000974 БИК 044525974 </w:t>
            </w:r>
          </w:p>
        </w:tc>
      </w:tr>
      <w:tr w:rsidR="00485848">
        <w:trPr>
          <w:trHeight w:hRule="exact" w:val="932"/>
        </w:trPr>
        <w:tc>
          <w:tcPr>
            <w:tcW w:w="28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6" w:after="0" w:line="230" w:lineRule="exact"/>
              <w:ind w:left="102" w:right="576"/>
            </w:pPr>
            <w:r>
              <w:rPr>
                <w:rFonts w:ascii="TimesNewRomanPS" w:eastAsia="TimesNewRomanPS" w:hAnsi="TimesNewRomanPS"/>
                <w:b/>
                <w:color w:val="000000"/>
                <w:sz w:val="20"/>
              </w:rPr>
              <w:t xml:space="preserve">Данные о страховании гражданской </w:t>
            </w:r>
            <w:r>
              <w:br/>
            </w:r>
            <w:r>
              <w:rPr>
                <w:rFonts w:ascii="TimesNewRomanPS" w:eastAsia="TimesNewRomanPS" w:hAnsi="TimesNewRomanPS"/>
                <w:b/>
                <w:color w:val="000000"/>
                <w:sz w:val="20"/>
              </w:rPr>
              <w:t xml:space="preserve">ответственности </w:t>
            </w:r>
            <w:r>
              <w:br/>
            </w:r>
            <w:r>
              <w:rPr>
                <w:rFonts w:ascii="TimesNewRomanPS" w:eastAsia="TimesNewRomanPS" w:hAnsi="TimesNewRomanPS"/>
                <w:b/>
                <w:color w:val="000000"/>
                <w:sz w:val="20"/>
              </w:rPr>
              <w:t xml:space="preserve">Исполнителя </w:t>
            </w:r>
          </w:p>
        </w:tc>
        <w:tc>
          <w:tcPr>
            <w:tcW w:w="7216"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after="0" w:line="230" w:lineRule="exact"/>
              <w:ind w:left="104" w:right="54"/>
              <w:jc w:val="both"/>
            </w:pPr>
            <w:r>
              <w:rPr>
                <w:rFonts w:ascii="TimesNewRomanPSMT" w:eastAsia="TimesNewRomanPSMT" w:hAnsi="TimesNewRomanPSMT"/>
                <w:color w:val="000000"/>
                <w:sz w:val="20"/>
              </w:rPr>
              <w:t xml:space="preserve">Полис страхования ответственности оценщика при осуществлении оценочной деятельности №022-073-008845/22 от 04.10.2022г. заключенного в ООО «Абсолют Страхование» на период с 01.11.2022г. по 31.10.2023г. страховая сумма 10 000 000руб. </w:t>
            </w:r>
          </w:p>
        </w:tc>
      </w:tr>
    </w:tbl>
    <w:p w:rsidR="00485848" w:rsidRDefault="007D03A6">
      <w:pPr>
        <w:autoSpaceDE w:val="0"/>
        <w:autoSpaceDN w:val="0"/>
        <w:spacing w:before="444" w:after="0" w:line="390" w:lineRule="exact"/>
        <w:jc w:val="center"/>
      </w:pPr>
      <w:r>
        <w:rPr>
          <w:rFonts w:ascii="TimesNewRomanPS" w:eastAsia="TimesNewRomanPS" w:hAnsi="TimesNewRomanPS"/>
          <w:b/>
          <w:color w:val="000000"/>
          <w:sz w:val="28"/>
        </w:rPr>
        <w:t xml:space="preserve">6. СВЕДЕНИЯ О НЕЗАВИСИМОСТИ </w:t>
      </w:r>
    </w:p>
    <w:p w:rsidR="00485848" w:rsidRDefault="007D03A6">
      <w:pPr>
        <w:tabs>
          <w:tab w:val="left" w:pos="714"/>
        </w:tabs>
        <w:autoSpaceDE w:val="0"/>
        <w:autoSpaceDN w:val="0"/>
        <w:spacing w:before="68" w:after="12" w:line="336" w:lineRule="exact"/>
        <w:ind w:left="4"/>
      </w:pPr>
      <w:r>
        <w:rPr>
          <w:rFonts w:ascii="TimesNewRomanPSMT" w:eastAsia="TimesNewRomanPSMT" w:hAnsi="TimesNewRomanPSMT"/>
          <w:color w:val="000000"/>
          <w:sz w:val="24"/>
        </w:rPr>
        <w:t xml:space="preserve">Сведения о независимости юридического лица, с которым оценщик заключил трудовой договор, и оценщика в соответствии с требованиями статьи 16 Федерального закона: </w:t>
      </w:r>
    </w:p>
    <w:tbl>
      <w:tblPr>
        <w:tblW w:w="0" w:type="auto"/>
        <w:tblInd w:w="352" w:type="dxa"/>
        <w:tblLayout w:type="fixed"/>
        <w:tblLook w:val="04A0" w:firstRow="1" w:lastRow="0" w:firstColumn="1" w:lastColumn="0" w:noHBand="0" w:noVBand="1"/>
      </w:tblPr>
      <w:tblGrid>
        <w:gridCol w:w="760"/>
        <w:gridCol w:w="1440"/>
        <w:gridCol w:w="400"/>
        <w:gridCol w:w="1600"/>
        <w:gridCol w:w="1780"/>
        <w:gridCol w:w="980"/>
        <w:gridCol w:w="1520"/>
        <w:gridCol w:w="1300"/>
      </w:tblGrid>
      <w:tr w:rsidR="00485848">
        <w:trPr>
          <w:trHeight w:hRule="exact" w:val="312"/>
        </w:trPr>
        <w:tc>
          <w:tcPr>
            <w:tcW w:w="760" w:type="dxa"/>
            <w:tcMar>
              <w:left w:w="0" w:type="dxa"/>
              <w:right w:w="0" w:type="dxa"/>
            </w:tcMar>
          </w:tcPr>
          <w:p w:rsidR="00485848" w:rsidRDefault="007D03A6">
            <w:pPr>
              <w:autoSpaceDE w:val="0"/>
              <w:autoSpaceDN w:val="0"/>
              <w:spacing w:before="12" w:after="0" w:line="240" w:lineRule="auto"/>
              <w:jc w:val="center"/>
            </w:pPr>
            <w:r>
              <w:rPr>
                <w:rFonts w:ascii="Symbol" w:eastAsia="Symbol" w:hAnsi="Symbol"/>
                <w:color w:val="000000"/>
                <w:sz w:val="24"/>
              </w:rPr>
              <w:t></w:t>
            </w:r>
          </w:p>
        </w:tc>
        <w:tc>
          <w:tcPr>
            <w:tcW w:w="1440" w:type="dxa"/>
            <w:tcMar>
              <w:left w:w="0" w:type="dxa"/>
              <w:right w:w="0" w:type="dxa"/>
            </w:tcMar>
          </w:tcPr>
          <w:p w:rsidR="00485848" w:rsidRDefault="007D03A6">
            <w:pPr>
              <w:autoSpaceDE w:val="0"/>
              <w:autoSpaceDN w:val="0"/>
              <w:spacing w:before="40" w:after="0" w:line="266" w:lineRule="exact"/>
              <w:ind w:left="310"/>
            </w:pPr>
            <w:r>
              <w:rPr>
                <w:rFonts w:ascii="TimesNewRomanPSMT" w:eastAsia="TimesNewRomanPSMT" w:hAnsi="TimesNewRomanPSMT"/>
                <w:color w:val="000000"/>
                <w:sz w:val="24"/>
              </w:rPr>
              <w:t xml:space="preserve">Оценщик </w:t>
            </w:r>
          </w:p>
        </w:tc>
        <w:tc>
          <w:tcPr>
            <w:tcW w:w="400" w:type="dxa"/>
            <w:tcMar>
              <w:left w:w="0" w:type="dxa"/>
              <w:right w:w="0" w:type="dxa"/>
            </w:tcMar>
          </w:tcPr>
          <w:p w:rsidR="00485848" w:rsidRDefault="007D03A6">
            <w:pPr>
              <w:autoSpaceDE w:val="0"/>
              <w:autoSpaceDN w:val="0"/>
              <w:spacing w:before="40" w:after="0" w:line="266" w:lineRule="exact"/>
              <w:jc w:val="center"/>
            </w:pPr>
            <w:r>
              <w:rPr>
                <w:rFonts w:ascii="TimesNewRomanPSMT" w:eastAsia="TimesNewRomanPSMT" w:hAnsi="TimesNewRomanPSMT"/>
                <w:color w:val="000000"/>
                <w:sz w:val="24"/>
              </w:rPr>
              <w:t xml:space="preserve">и </w:t>
            </w:r>
          </w:p>
        </w:tc>
        <w:tc>
          <w:tcPr>
            <w:tcW w:w="1600" w:type="dxa"/>
            <w:tcMar>
              <w:left w:w="0" w:type="dxa"/>
              <w:right w:w="0" w:type="dxa"/>
            </w:tcMar>
          </w:tcPr>
          <w:p w:rsidR="00485848" w:rsidRDefault="007D03A6">
            <w:pPr>
              <w:autoSpaceDE w:val="0"/>
              <w:autoSpaceDN w:val="0"/>
              <w:spacing w:before="40" w:after="0" w:line="266" w:lineRule="exact"/>
              <w:jc w:val="center"/>
            </w:pPr>
            <w:r>
              <w:rPr>
                <w:rFonts w:ascii="TimesNewRomanPSMT" w:eastAsia="TimesNewRomanPSMT" w:hAnsi="TimesNewRomanPSMT"/>
                <w:color w:val="000000"/>
                <w:sz w:val="24"/>
              </w:rPr>
              <w:t xml:space="preserve">Исполнитель </w:t>
            </w:r>
          </w:p>
        </w:tc>
        <w:tc>
          <w:tcPr>
            <w:tcW w:w="1780" w:type="dxa"/>
            <w:tcMar>
              <w:left w:w="0" w:type="dxa"/>
              <w:right w:w="0" w:type="dxa"/>
            </w:tcMar>
          </w:tcPr>
          <w:p w:rsidR="00485848" w:rsidRDefault="007D03A6">
            <w:pPr>
              <w:autoSpaceDE w:val="0"/>
              <w:autoSpaceDN w:val="0"/>
              <w:spacing w:before="40" w:after="0" w:line="266" w:lineRule="exact"/>
              <w:jc w:val="center"/>
            </w:pPr>
            <w:r>
              <w:rPr>
                <w:rFonts w:ascii="TimesNewRomanPSMT" w:eastAsia="TimesNewRomanPSMT" w:hAnsi="TimesNewRomanPSMT"/>
                <w:color w:val="000000"/>
                <w:sz w:val="24"/>
              </w:rPr>
              <w:t xml:space="preserve">подтверждают </w:t>
            </w:r>
          </w:p>
        </w:tc>
        <w:tc>
          <w:tcPr>
            <w:tcW w:w="980" w:type="dxa"/>
            <w:tcMar>
              <w:left w:w="0" w:type="dxa"/>
              <w:right w:w="0" w:type="dxa"/>
            </w:tcMar>
          </w:tcPr>
          <w:p w:rsidR="00485848" w:rsidRDefault="007D03A6">
            <w:pPr>
              <w:autoSpaceDE w:val="0"/>
              <w:autoSpaceDN w:val="0"/>
              <w:spacing w:before="40" w:after="0" w:line="266" w:lineRule="exact"/>
              <w:jc w:val="center"/>
            </w:pPr>
            <w:r>
              <w:rPr>
                <w:rFonts w:ascii="TimesNewRomanPSMT" w:eastAsia="TimesNewRomanPSMT" w:hAnsi="TimesNewRomanPSMT"/>
                <w:color w:val="000000"/>
                <w:sz w:val="24"/>
              </w:rPr>
              <w:t xml:space="preserve">полное </w:t>
            </w:r>
          </w:p>
        </w:tc>
        <w:tc>
          <w:tcPr>
            <w:tcW w:w="1520" w:type="dxa"/>
            <w:tcMar>
              <w:left w:w="0" w:type="dxa"/>
              <w:right w:w="0" w:type="dxa"/>
            </w:tcMar>
          </w:tcPr>
          <w:p w:rsidR="00485848" w:rsidRDefault="007D03A6">
            <w:pPr>
              <w:autoSpaceDE w:val="0"/>
              <w:autoSpaceDN w:val="0"/>
              <w:spacing w:before="40" w:after="0" w:line="266" w:lineRule="exact"/>
              <w:jc w:val="center"/>
            </w:pPr>
            <w:r>
              <w:rPr>
                <w:rFonts w:ascii="TimesNewRomanPSMT" w:eastAsia="TimesNewRomanPSMT" w:hAnsi="TimesNewRomanPSMT"/>
                <w:color w:val="000000"/>
                <w:sz w:val="24"/>
              </w:rPr>
              <w:t xml:space="preserve">соблюдение </w:t>
            </w:r>
          </w:p>
        </w:tc>
        <w:tc>
          <w:tcPr>
            <w:tcW w:w="1300" w:type="dxa"/>
            <w:tcMar>
              <w:left w:w="0" w:type="dxa"/>
              <w:right w:w="0" w:type="dxa"/>
            </w:tcMar>
          </w:tcPr>
          <w:p w:rsidR="00485848" w:rsidRDefault="007D03A6">
            <w:pPr>
              <w:autoSpaceDE w:val="0"/>
              <w:autoSpaceDN w:val="0"/>
              <w:spacing w:before="40" w:after="0" w:line="266" w:lineRule="exact"/>
              <w:ind w:left="108"/>
            </w:pPr>
            <w:r>
              <w:rPr>
                <w:rFonts w:ascii="TimesNewRomanPSMT" w:eastAsia="TimesNewRomanPSMT" w:hAnsi="TimesNewRomanPSMT"/>
                <w:color w:val="000000"/>
                <w:sz w:val="24"/>
              </w:rPr>
              <w:t xml:space="preserve">принципов </w:t>
            </w:r>
          </w:p>
        </w:tc>
      </w:tr>
    </w:tbl>
    <w:p w:rsidR="00485848" w:rsidRDefault="007D03A6">
      <w:pPr>
        <w:autoSpaceDE w:val="0"/>
        <w:autoSpaceDN w:val="0"/>
        <w:spacing w:before="6" w:after="0" w:line="320" w:lineRule="exact"/>
        <w:jc w:val="center"/>
      </w:pPr>
      <w:r>
        <w:rPr>
          <w:rFonts w:ascii="TimesNewRomanPSMT" w:eastAsia="TimesNewRomanPSMT" w:hAnsi="TimesNewRomanPSMT"/>
          <w:color w:val="000000"/>
          <w:sz w:val="24"/>
        </w:rPr>
        <w:t xml:space="preserve">независимости, установленных ст. 16 Федерального закона от 29.07.1998 г. №135-ФЗ «Об </w:t>
      </w:r>
    </w:p>
    <w:p w:rsidR="00485848" w:rsidRDefault="007D03A6">
      <w:pPr>
        <w:tabs>
          <w:tab w:val="left" w:pos="714"/>
          <w:tab w:val="left" w:pos="1422"/>
        </w:tabs>
        <w:autoSpaceDE w:val="0"/>
        <w:autoSpaceDN w:val="0"/>
        <w:spacing w:after="0" w:line="322" w:lineRule="exact"/>
        <w:ind w:left="4"/>
      </w:pPr>
      <w:r>
        <w:rPr>
          <w:rFonts w:ascii="TimesNewRomanPSMT" w:eastAsia="TimesNewRomanPSMT" w:hAnsi="TimesNewRomanPSMT"/>
          <w:color w:val="000000"/>
          <w:sz w:val="24"/>
        </w:rPr>
        <w:t xml:space="preserve">оценочной деятельности в Российской Федерации», при осуществлении оценочной деятельности и составлении настоящего Отчета об оценке; </w:t>
      </w:r>
      <w:r>
        <w:br/>
      </w:r>
      <w:r>
        <w:rPr>
          <w:rFonts w:ascii="Symbol" w:eastAsia="Symbol" w:hAnsi="Symbol"/>
          <w:color w:val="000000"/>
          <w:sz w:val="24"/>
        </w:rPr>
        <w:t></w:t>
      </w:r>
      <w:r>
        <w:tab/>
      </w:r>
      <w:r>
        <w:rPr>
          <w:rFonts w:ascii="TimesNewRomanPSMT" w:eastAsia="TimesNewRomanPSMT" w:hAnsi="TimesNewRomanPSMT"/>
          <w:color w:val="000000"/>
          <w:sz w:val="24"/>
        </w:rPr>
        <w:t xml:space="preserve">Оценщик и Исполнитель не являются учредителями, собственниками, акционерами, должностными лицами, аффилированными лицами или работниками юридического лица – </w:t>
      </w:r>
    </w:p>
    <w:p w:rsidR="00485848" w:rsidRDefault="007D03A6">
      <w:pPr>
        <w:autoSpaceDE w:val="0"/>
        <w:autoSpaceDN w:val="0"/>
        <w:spacing w:before="552" w:after="0" w:line="197" w:lineRule="auto"/>
        <w:jc w:val="center"/>
      </w:pPr>
      <w:r>
        <w:rPr>
          <w:rFonts w:ascii="Calibri" w:eastAsia="Calibri" w:hAnsi="Calibri"/>
          <w:color w:val="000000"/>
        </w:rPr>
        <w:t xml:space="preserve">10 </w:t>
      </w:r>
    </w:p>
    <w:p w:rsidR="00485848" w:rsidRDefault="00485848">
      <w:pPr>
        <w:sectPr w:rsidR="00485848">
          <w:pgSz w:w="11906" w:h="16838"/>
          <w:pgMar w:top="340" w:right="628" w:bottom="492" w:left="1128"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tabs>
          <w:tab w:val="left" w:pos="710"/>
          <w:tab w:val="left" w:pos="1418"/>
        </w:tabs>
        <w:autoSpaceDE w:val="0"/>
        <w:autoSpaceDN w:val="0"/>
        <w:spacing w:after="0" w:line="306" w:lineRule="exact"/>
      </w:pPr>
      <w:r>
        <w:rPr>
          <w:rFonts w:ascii="TimesNewRomanPSMT" w:eastAsia="TimesNewRomanPSMT" w:hAnsi="TimesNewRomanPSMT"/>
          <w:color w:val="000000"/>
          <w:sz w:val="24"/>
        </w:rPr>
        <w:t xml:space="preserve">заказчика, лицами, имеющими имущественный интерес в объекте оценки. Оценщик не состоят с указанными лицами в близком родстве или свойстве; </w:t>
      </w:r>
      <w:r>
        <w:br/>
      </w:r>
      <w:r>
        <w:rPr>
          <w:rFonts w:ascii="Symbol" w:eastAsia="Symbol" w:hAnsi="Symbol"/>
          <w:color w:val="000000"/>
          <w:sz w:val="24"/>
        </w:rPr>
        <w:t></w:t>
      </w:r>
      <w:r>
        <w:tab/>
      </w:r>
      <w:r>
        <w:rPr>
          <w:rFonts w:ascii="TimesNewRomanPSMT" w:eastAsia="TimesNewRomanPSMT" w:hAnsi="TimesNewRomanPSMT"/>
          <w:color w:val="000000"/>
          <w:sz w:val="24"/>
        </w:rPr>
        <w:t xml:space="preserve">Оценщик и Исполнитель не имеют в отношении Объекта оценки вещных или </w:t>
      </w:r>
    </w:p>
    <w:p w:rsidR="00485848" w:rsidRDefault="007D03A6">
      <w:pPr>
        <w:tabs>
          <w:tab w:val="left" w:pos="710"/>
          <w:tab w:val="left" w:pos="1418"/>
        </w:tabs>
        <w:autoSpaceDE w:val="0"/>
        <w:autoSpaceDN w:val="0"/>
        <w:spacing w:after="0" w:line="322" w:lineRule="exact"/>
      </w:pPr>
      <w:r>
        <w:rPr>
          <w:rFonts w:ascii="TimesNewRomanPSMT" w:eastAsia="TimesNewRomanPSMT" w:hAnsi="TimesNewRomanPSMT"/>
          <w:color w:val="000000"/>
          <w:sz w:val="24"/>
        </w:rPr>
        <w:t xml:space="preserve">обязательственных прав вне договора и не являются участниками (членами) или кредиторами юридического лица – заказчика, равно как и заказчик не является кредитором или страховщиком Оценщика и Исполнителя; </w:t>
      </w:r>
      <w:r>
        <w:br/>
      </w:r>
      <w:r>
        <w:rPr>
          <w:rFonts w:ascii="Symbol" w:eastAsia="Symbol" w:hAnsi="Symbol"/>
          <w:color w:val="000000"/>
          <w:sz w:val="24"/>
        </w:rPr>
        <w:t></w:t>
      </w:r>
      <w:r>
        <w:tab/>
      </w:r>
      <w:r>
        <w:rPr>
          <w:rFonts w:ascii="TimesNewRomanPSMT" w:eastAsia="TimesNewRomanPSMT" w:hAnsi="TimesNewRomanPSMT"/>
          <w:color w:val="000000"/>
          <w:sz w:val="24"/>
        </w:rPr>
        <w:t xml:space="preserve">Размер оплаты Оценщику и Исполнителю за проведение оценки Объекта оценки не </w:t>
      </w:r>
    </w:p>
    <w:p w:rsidR="00485848" w:rsidRDefault="007D03A6">
      <w:pPr>
        <w:autoSpaceDE w:val="0"/>
        <w:autoSpaceDN w:val="0"/>
        <w:spacing w:after="0" w:line="324" w:lineRule="exact"/>
      </w:pPr>
      <w:r>
        <w:rPr>
          <w:rFonts w:ascii="TimesNewRomanPSMT" w:eastAsia="TimesNewRomanPSMT" w:hAnsi="TimesNewRomanPSMT"/>
          <w:color w:val="000000"/>
          <w:sz w:val="24"/>
        </w:rPr>
        <w:t xml:space="preserve">зависит от итоговой величины стоимости Объекта оценки, указанной в настоящем Отчете об оценке. </w:t>
      </w:r>
    </w:p>
    <w:p w:rsidR="00485848" w:rsidRDefault="007D03A6">
      <w:pPr>
        <w:autoSpaceDE w:val="0"/>
        <w:autoSpaceDN w:val="0"/>
        <w:spacing w:before="478" w:after="0" w:line="388" w:lineRule="exact"/>
        <w:jc w:val="center"/>
      </w:pPr>
      <w:r>
        <w:rPr>
          <w:rFonts w:ascii="TimesNewRomanPS" w:eastAsia="TimesNewRomanPS" w:hAnsi="TimesNewRomanPS"/>
          <w:b/>
          <w:color w:val="000000"/>
          <w:sz w:val="28"/>
        </w:rPr>
        <w:t xml:space="preserve">7. СВЕДЕНИЯ О ВНЕШНИХ ОРГАНИЗАЦИЯХ И СПЕЦИАЛИСТАХ </w:t>
      </w:r>
    </w:p>
    <w:p w:rsidR="00485848" w:rsidRDefault="007D03A6">
      <w:pPr>
        <w:autoSpaceDE w:val="0"/>
        <w:autoSpaceDN w:val="0"/>
        <w:spacing w:before="86" w:after="0" w:line="322" w:lineRule="exact"/>
        <w:ind w:right="20" w:firstLine="710"/>
        <w:jc w:val="both"/>
      </w:pPr>
      <w:r>
        <w:rPr>
          <w:rFonts w:ascii="TimesNewRomanPSMT" w:eastAsia="TimesNewRomanPSMT" w:hAnsi="TimesNewRomanPSMT"/>
          <w:color w:val="000000"/>
          <w:sz w:val="24"/>
        </w:rPr>
        <w:t xml:space="preserve">Информация обо всех привлеченных к проведению оценки и подготовке отчета об оценке внешних организациях и квалифицированных отраслевых специалистах (п. п. 8 п. 7 ФСО VI) с указанием их квалификации, опыта и степени их участия в проведении оценки объекта оценки: дополнительные организации и специалисты не привлекались. </w:t>
      </w:r>
    </w:p>
    <w:p w:rsidR="00485848" w:rsidRDefault="007D03A6">
      <w:pPr>
        <w:autoSpaceDE w:val="0"/>
        <w:autoSpaceDN w:val="0"/>
        <w:spacing w:before="480" w:after="0" w:line="388" w:lineRule="exact"/>
        <w:jc w:val="center"/>
      </w:pPr>
      <w:r>
        <w:rPr>
          <w:rFonts w:ascii="TimesNewRomanPS" w:eastAsia="TimesNewRomanPS" w:hAnsi="TimesNewRomanPS"/>
          <w:b/>
          <w:color w:val="000000"/>
          <w:sz w:val="28"/>
        </w:rPr>
        <w:t xml:space="preserve">8. СТАНДАРТЫ ОЦЕНКИ И МЕТОДИЧЕСКИЕ РЕКОМЕНДАЦИИ </w:t>
      </w:r>
    </w:p>
    <w:p w:rsidR="00485848" w:rsidRDefault="007D03A6">
      <w:pPr>
        <w:autoSpaceDE w:val="0"/>
        <w:autoSpaceDN w:val="0"/>
        <w:spacing w:before="140" w:after="0" w:line="266" w:lineRule="exact"/>
        <w:ind w:left="710"/>
      </w:pPr>
      <w:r>
        <w:rPr>
          <w:rFonts w:ascii="TimesNewRomanPSMT" w:eastAsia="TimesNewRomanPSMT" w:hAnsi="TimesNewRomanPSMT"/>
          <w:color w:val="000000"/>
          <w:sz w:val="24"/>
        </w:rPr>
        <w:t xml:space="preserve">Указание на стандарты оценки для определения стоимости объекта оценки, методические </w:t>
      </w:r>
    </w:p>
    <w:p w:rsidR="00485848" w:rsidRDefault="007D03A6">
      <w:pPr>
        <w:autoSpaceDE w:val="0"/>
        <w:autoSpaceDN w:val="0"/>
        <w:spacing w:before="50" w:after="0" w:line="266" w:lineRule="exact"/>
        <w:jc w:val="center"/>
      </w:pPr>
      <w:r>
        <w:rPr>
          <w:rFonts w:ascii="TimesNewRomanPSMT" w:eastAsia="TimesNewRomanPSMT" w:hAnsi="TimesNewRomanPSMT"/>
          <w:color w:val="000000"/>
          <w:sz w:val="24"/>
        </w:rPr>
        <w:t xml:space="preserve">рекомендации по оценке, разработанные в целях развития положений утвержденных федеральных </w:t>
      </w:r>
    </w:p>
    <w:p w:rsidR="00485848" w:rsidRDefault="007D03A6">
      <w:pPr>
        <w:autoSpaceDE w:val="0"/>
        <w:autoSpaceDN w:val="0"/>
        <w:spacing w:after="0" w:line="326" w:lineRule="exact"/>
      </w:pPr>
      <w:r>
        <w:rPr>
          <w:rFonts w:ascii="TimesNewRomanPSMT" w:eastAsia="TimesNewRomanPSMT" w:hAnsi="TimesNewRomanPSMT"/>
          <w:color w:val="000000"/>
          <w:sz w:val="24"/>
        </w:rPr>
        <w:t xml:space="preserve">стандартов оценки и одобренные советом по оценочной деятельности при Минэкономразвития России, или обоснование неиспользования указанных методических рекомендаций: </w:t>
      </w:r>
    </w:p>
    <w:p w:rsidR="00485848" w:rsidRDefault="007D03A6">
      <w:pPr>
        <w:tabs>
          <w:tab w:val="left" w:pos="710"/>
          <w:tab w:val="left" w:pos="1418"/>
        </w:tabs>
        <w:autoSpaceDE w:val="0"/>
        <w:autoSpaceDN w:val="0"/>
        <w:spacing w:before="90" w:after="0" w:line="332" w:lineRule="exact"/>
      </w:pPr>
      <w:r>
        <w:rPr>
          <w:rFonts w:ascii="TimesNewRomanPSMT" w:eastAsia="TimesNewRomanPSMT" w:hAnsi="TimesNewRomanPSMT"/>
          <w:color w:val="000000"/>
          <w:sz w:val="24"/>
        </w:rPr>
        <w:t xml:space="preserve">1. Общие федеральные стандарты оценки, утвержденные Приказом Минэкономразвития России от 14.04.2022 №200: </w:t>
      </w:r>
      <w:r>
        <w:br/>
      </w:r>
      <w:r>
        <w:rPr>
          <w:rFonts w:ascii="Symbol" w:eastAsia="Symbol" w:hAnsi="Symbol"/>
          <w:color w:val="000000"/>
          <w:sz w:val="24"/>
        </w:rPr>
        <w:t></w:t>
      </w:r>
      <w:r>
        <w:tab/>
      </w:r>
      <w:r>
        <w:rPr>
          <w:rFonts w:ascii="TimesNewRomanPSMT" w:eastAsia="TimesNewRomanPSMT" w:hAnsi="TimesNewRomanPSMT"/>
          <w:color w:val="000000"/>
          <w:sz w:val="24"/>
        </w:rPr>
        <w:t xml:space="preserve">федеральный стандарт оценки «Структура федеральных стандартов оценки и основные понятия, используемые в федеральных стандартах оценки (ФСО I)»; </w:t>
      </w:r>
      <w:r>
        <w:br/>
      </w:r>
      <w:r>
        <w:rPr>
          <w:rFonts w:ascii="Symbol" w:eastAsia="Symbol" w:hAnsi="Symbol"/>
          <w:color w:val="000000"/>
          <w:sz w:val="24"/>
        </w:rPr>
        <w:t></w:t>
      </w:r>
      <w:r>
        <w:tab/>
      </w:r>
      <w:r>
        <w:rPr>
          <w:rFonts w:ascii="TimesNewRomanPSMT" w:eastAsia="TimesNewRomanPSMT" w:hAnsi="TimesNewRomanPSMT"/>
          <w:color w:val="000000"/>
          <w:sz w:val="24"/>
        </w:rPr>
        <w:t xml:space="preserve">федеральный стандарт оценки «Виды стоимости (ФСО II)»; </w:t>
      </w:r>
      <w:r>
        <w:br/>
      </w:r>
      <w:r>
        <w:rPr>
          <w:rFonts w:ascii="Symbol" w:eastAsia="Symbol" w:hAnsi="Symbol"/>
          <w:color w:val="000000"/>
          <w:sz w:val="24"/>
        </w:rPr>
        <w:t></w:t>
      </w:r>
      <w:r>
        <w:br/>
      </w:r>
      <w:r>
        <w:tab/>
      </w:r>
      <w:r>
        <w:rPr>
          <w:rFonts w:ascii="TimesNewRomanPSMT" w:eastAsia="TimesNewRomanPSMT" w:hAnsi="TimesNewRomanPSMT"/>
          <w:color w:val="000000"/>
          <w:sz w:val="24"/>
        </w:rPr>
        <w:t xml:space="preserve">федеральный стандарт оценки «Процесс оценки (ФСО III)»; </w:t>
      </w:r>
      <w:r>
        <w:rPr>
          <w:rFonts w:ascii="Symbol" w:eastAsia="Symbol" w:hAnsi="Symbol"/>
          <w:color w:val="000000"/>
          <w:sz w:val="24"/>
        </w:rPr>
        <w:t></w:t>
      </w:r>
      <w:r>
        <w:tab/>
      </w:r>
      <w:r>
        <w:rPr>
          <w:rFonts w:ascii="TimesNewRomanPSMT" w:eastAsia="TimesNewRomanPSMT" w:hAnsi="TimesNewRomanPSMT"/>
          <w:color w:val="000000"/>
          <w:sz w:val="24"/>
        </w:rPr>
        <w:t xml:space="preserve">федеральный стандарт оценки «Задание на оценку (ФСО IV)»; </w:t>
      </w:r>
      <w:r>
        <w:br/>
      </w:r>
      <w:r>
        <w:rPr>
          <w:rFonts w:ascii="Symbol" w:eastAsia="Symbol" w:hAnsi="Symbol"/>
          <w:color w:val="000000"/>
          <w:sz w:val="24"/>
        </w:rPr>
        <w:t></w:t>
      </w:r>
      <w:r>
        <w:tab/>
      </w:r>
      <w:r>
        <w:rPr>
          <w:rFonts w:ascii="TimesNewRomanPSMT" w:eastAsia="TimesNewRomanPSMT" w:hAnsi="TimesNewRomanPSMT"/>
          <w:color w:val="000000"/>
          <w:sz w:val="24"/>
        </w:rPr>
        <w:t xml:space="preserve">федеральный стандарт оценки «Подходы и методы оценки (ФСО V)»; </w:t>
      </w:r>
      <w:r>
        <w:br/>
      </w:r>
      <w:r>
        <w:rPr>
          <w:rFonts w:ascii="Symbol" w:eastAsia="Symbol" w:hAnsi="Symbol"/>
          <w:color w:val="000000"/>
          <w:sz w:val="24"/>
        </w:rPr>
        <w:t></w:t>
      </w:r>
      <w:r>
        <w:tab/>
      </w:r>
      <w:r>
        <w:rPr>
          <w:rFonts w:ascii="TimesNewRomanPSMT" w:eastAsia="TimesNewRomanPSMT" w:hAnsi="TimesNewRomanPSMT"/>
          <w:color w:val="000000"/>
          <w:sz w:val="24"/>
        </w:rPr>
        <w:t xml:space="preserve">федеральный стандарт оценки «Отчет об оценке (ФСО VI)». </w:t>
      </w:r>
    </w:p>
    <w:p w:rsidR="00485848" w:rsidRDefault="007D03A6">
      <w:pPr>
        <w:autoSpaceDE w:val="0"/>
        <w:autoSpaceDN w:val="0"/>
        <w:spacing w:before="116" w:after="86" w:line="320" w:lineRule="exact"/>
        <w:ind w:left="710"/>
      </w:pPr>
      <w:r>
        <w:rPr>
          <w:rFonts w:ascii="TimesNewRomanPSMT" w:eastAsia="TimesNewRomanPSMT" w:hAnsi="TimesNewRomanPSMT"/>
          <w:color w:val="000000"/>
          <w:sz w:val="24"/>
        </w:rPr>
        <w:t xml:space="preserve">2. Специальные стандарты оценки: </w:t>
      </w:r>
    </w:p>
    <w:tbl>
      <w:tblPr>
        <w:tblW w:w="0" w:type="auto"/>
        <w:tblInd w:w="348" w:type="dxa"/>
        <w:tblLayout w:type="fixed"/>
        <w:tblLook w:val="04A0" w:firstRow="1" w:lastRow="0" w:firstColumn="1" w:lastColumn="0" w:noHBand="0" w:noVBand="1"/>
      </w:tblPr>
      <w:tblGrid>
        <w:gridCol w:w="760"/>
        <w:gridCol w:w="1900"/>
        <w:gridCol w:w="1260"/>
        <w:gridCol w:w="1080"/>
        <w:gridCol w:w="1220"/>
        <w:gridCol w:w="2060"/>
        <w:gridCol w:w="1160"/>
        <w:gridCol w:w="340"/>
      </w:tblGrid>
      <w:tr w:rsidR="00485848">
        <w:trPr>
          <w:trHeight w:hRule="exact" w:val="360"/>
        </w:trPr>
        <w:tc>
          <w:tcPr>
            <w:tcW w:w="760" w:type="dxa"/>
            <w:tcMar>
              <w:left w:w="0" w:type="dxa"/>
              <w:right w:w="0" w:type="dxa"/>
            </w:tcMar>
          </w:tcPr>
          <w:p w:rsidR="00485848" w:rsidRDefault="007D03A6">
            <w:pPr>
              <w:autoSpaceDE w:val="0"/>
              <w:autoSpaceDN w:val="0"/>
              <w:spacing w:before="60" w:after="0" w:line="240" w:lineRule="auto"/>
              <w:jc w:val="center"/>
            </w:pPr>
            <w:r>
              <w:rPr>
                <w:rFonts w:ascii="Symbol" w:eastAsia="Symbol" w:hAnsi="Symbol"/>
                <w:color w:val="000000"/>
                <w:sz w:val="24"/>
              </w:rPr>
              <w:t></w:t>
            </w:r>
          </w:p>
        </w:tc>
        <w:tc>
          <w:tcPr>
            <w:tcW w:w="1900" w:type="dxa"/>
            <w:tcMar>
              <w:left w:w="0" w:type="dxa"/>
              <w:right w:w="0" w:type="dxa"/>
            </w:tcMar>
          </w:tcPr>
          <w:p w:rsidR="00485848" w:rsidRDefault="007D03A6">
            <w:pPr>
              <w:autoSpaceDE w:val="0"/>
              <w:autoSpaceDN w:val="0"/>
              <w:spacing w:before="86" w:after="0" w:line="266" w:lineRule="exact"/>
              <w:ind w:left="310"/>
            </w:pPr>
            <w:r>
              <w:rPr>
                <w:rFonts w:ascii="TimesNewRomanPSMT" w:eastAsia="TimesNewRomanPSMT" w:hAnsi="TimesNewRomanPSMT"/>
                <w:color w:val="000000"/>
                <w:sz w:val="24"/>
              </w:rPr>
              <w:t xml:space="preserve">Федеральный </w:t>
            </w:r>
          </w:p>
        </w:tc>
        <w:tc>
          <w:tcPr>
            <w:tcW w:w="1260" w:type="dxa"/>
            <w:tcMar>
              <w:left w:w="0" w:type="dxa"/>
              <w:right w:w="0" w:type="dxa"/>
            </w:tcMar>
          </w:tcPr>
          <w:p w:rsidR="00485848" w:rsidRDefault="007D03A6">
            <w:pPr>
              <w:autoSpaceDE w:val="0"/>
              <w:autoSpaceDN w:val="0"/>
              <w:spacing w:before="86" w:after="0" w:line="266" w:lineRule="exact"/>
              <w:jc w:val="center"/>
            </w:pPr>
            <w:r>
              <w:rPr>
                <w:rFonts w:ascii="TimesNewRomanPSMT" w:eastAsia="TimesNewRomanPSMT" w:hAnsi="TimesNewRomanPSMT"/>
                <w:color w:val="000000"/>
                <w:sz w:val="24"/>
              </w:rPr>
              <w:t xml:space="preserve">стандарт </w:t>
            </w:r>
          </w:p>
        </w:tc>
        <w:tc>
          <w:tcPr>
            <w:tcW w:w="1080" w:type="dxa"/>
            <w:tcMar>
              <w:left w:w="0" w:type="dxa"/>
              <w:right w:w="0" w:type="dxa"/>
            </w:tcMar>
          </w:tcPr>
          <w:p w:rsidR="00485848" w:rsidRDefault="007D03A6">
            <w:pPr>
              <w:autoSpaceDE w:val="0"/>
              <w:autoSpaceDN w:val="0"/>
              <w:spacing w:before="86" w:after="0" w:line="266" w:lineRule="exact"/>
              <w:jc w:val="center"/>
            </w:pPr>
            <w:r>
              <w:rPr>
                <w:rFonts w:ascii="TimesNewRomanPSMT" w:eastAsia="TimesNewRomanPSMT" w:hAnsi="TimesNewRomanPSMT"/>
                <w:color w:val="000000"/>
                <w:sz w:val="24"/>
              </w:rPr>
              <w:t xml:space="preserve">оценки </w:t>
            </w:r>
          </w:p>
        </w:tc>
        <w:tc>
          <w:tcPr>
            <w:tcW w:w="1220" w:type="dxa"/>
            <w:tcMar>
              <w:left w:w="0" w:type="dxa"/>
              <w:right w:w="0" w:type="dxa"/>
            </w:tcMar>
          </w:tcPr>
          <w:p w:rsidR="00485848" w:rsidRDefault="007D03A6">
            <w:pPr>
              <w:autoSpaceDE w:val="0"/>
              <w:autoSpaceDN w:val="0"/>
              <w:spacing w:before="86" w:after="0" w:line="266" w:lineRule="exact"/>
              <w:jc w:val="center"/>
            </w:pPr>
            <w:r>
              <w:rPr>
                <w:rFonts w:ascii="TimesNewRomanPSMT" w:eastAsia="TimesNewRomanPSMT" w:hAnsi="TimesNewRomanPSMT"/>
                <w:color w:val="000000"/>
                <w:sz w:val="24"/>
              </w:rPr>
              <w:t xml:space="preserve">«Оценка </w:t>
            </w:r>
          </w:p>
        </w:tc>
        <w:tc>
          <w:tcPr>
            <w:tcW w:w="2060" w:type="dxa"/>
            <w:tcMar>
              <w:left w:w="0" w:type="dxa"/>
              <w:right w:w="0" w:type="dxa"/>
            </w:tcMar>
          </w:tcPr>
          <w:p w:rsidR="00485848" w:rsidRDefault="007D03A6">
            <w:pPr>
              <w:autoSpaceDE w:val="0"/>
              <w:autoSpaceDN w:val="0"/>
              <w:spacing w:before="86" w:after="0" w:line="266" w:lineRule="exact"/>
              <w:jc w:val="center"/>
            </w:pPr>
            <w:r>
              <w:rPr>
                <w:rFonts w:ascii="TimesNewRomanPSMT" w:eastAsia="TimesNewRomanPSMT" w:hAnsi="TimesNewRomanPSMT"/>
                <w:color w:val="000000"/>
                <w:sz w:val="24"/>
              </w:rPr>
              <w:t xml:space="preserve">нематериальных </w:t>
            </w:r>
          </w:p>
        </w:tc>
        <w:tc>
          <w:tcPr>
            <w:tcW w:w="1160" w:type="dxa"/>
            <w:tcMar>
              <w:left w:w="0" w:type="dxa"/>
              <w:right w:w="0" w:type="dxa"/>
            </w:tcMar>
          </w:tcPr>
          <w:p w:rsidR="00485848" w:rsidRDefault="007D03A6">
            <w:pPr>
              <w:autoSpaceDE w:val="0"/>
              <w:autoSpaceDN w:val="0"/>
              <w:spacing w:before="86" w:after="0" w:line="266" w:lineRule="exact"/>
              <w:jc w:val="center"/>
            </w:pPr>
            <w:r>
              <w:rPr>
                <w:rFonts w:ascii="TimesNewRomanPSMT" w:eastAsia="TimesNewRomanPSMT" w:hAnsi="TimesNewRomanPSMT"/>
                <w:color w:val="000000"/>
                <w:sz w:val="24"/>
              </w:rPr>
              <w:t xml:space="preserve">активов </w:t>
            </w:r>
          </w:p>
        </w:tc>
        <w:tc>
          <w:tcPr>
            <w:tcW w:w="340" w:type="dxa"/>
            <w:tcMar>
              <w:left w:w="0" w:type="dxa"/>
              <w:right w:w="0" w:type="dxa"/>
            </w:tcMar>
          </w:tcPr>
          <w:p w:rsidR="00485848" w:rsidRDefault="007D03A6">
            <w:pPr>
              <w:autoSpaceDE w:val="0"/>
              <w:autoSpaceDN w:val="0"/>
              <w:spacing w:before="86" w:after="0" w:line="266" w:lineRule="exact"/>
              <w:ind w:right="4"/>
              <w:jc w:val="right"/>
            </w:pPr>
            <w:r>
              <w:rPr>
                <w:rFonts w:ascii="TimesNewRomanPSMT" w:eastAsia="TimesNewRomanPSMT" w:hAnsi="TimesNewRomanPSMT"/>
                <w:color w:val="000000"/>
                <w:sz w:val="24"/>
              </w:rPr>
              <w:t xml:space="preserve">и </w:t>
            </w:r>
          </w:p>
        </w:tc>
      </w:tr>
    </w:tbl>
    <w:p w:rsidR="00485848" w:rsidRDefault="007D03A6">
      <w:pPr>
        <w:autoSpaceDE w:val="0"/>
        <w:autoSpaceDN w:val="0"/>
        <w:spacing w:before="12" w:after="0" w:line="316" w:lineRule="exact"/>
      </w:pPr>
      <w:r>
        <w:rPr>
          <w:rFonts w:ascii="TimesNewRomanPSMT" w:eastAsia="TimesNewRomanPSMT" w:hAnsi="TimesNewRomanPSMT"/>
          <w:color w:val="000000"/>
          <w:sz w:val="24"/>
        </w:rPr>
        <w:t xml:space="preserve">интеллектуальной собственности» (ФСО № 11), утв. Приказом Минэкономразвития РФ от 22.06.2015 г. № 385, </w:t>
      </w:r>
    </w:p>
    <w:p w:rsidR="00485848" w:rsidRDefault="007D03A6">
      <w:pPr>
        <w:autoSpaceDE w:val="0"/>
        <w:autoSpaceDN w:val="0"/>
        <w:spacing w:before="116" w:after="0" w:line="322" w:lineRule="exact"/>
        <w:ind w:left="710"/>
      </w:pPr>
      <w:r>
        <w:rPr>
          <w:rFonts w:ascii="TimesNewRomanPSMT" w:eastAsia="TimesNewRomanPSMT" w:hAnsi="TimesNewRomanPSMT"/>
          <w:color w:val="000000"/>
          <w:sz w:val="24"/>
        </w:rPr>
        <w:t xml:space="preserve">3. Стандарты и правила оценочной деятельности саморегулирующей организации </w:t>
      </w:r>
    </w:p>
    <w:p w:rsidR="00485848" w:rsidRDefault="007D03A6">
      <w:pPr>
        <w:autoSpaceDE w:val="0"/>
        <w:autoSpaceDN w:val="0"/>
        <w:spacing w:before="34" w:after="0" w:line="266" w:lineRule="exact"/>
      </w:pPr>
      <w:r>
        <w:rPr>
          <w:rFonts w:ascii="TimesNewRomanPSMT" w:eastAsia="TimesNewRomanPSMT" w:hAnsi="TimesNewRomanPSMT"/>
          <w:color w:val="000000"/>
          <w:sz w:val="24"/>
        </w:rPr>
        <w:t xml:space="preserve">оценщиков, членом которой является Оценщик: </w:t>
      </w:r>
    </w:p>
    <w:p w:rsidR="00A247B6" w:rsidRDefault="007D03A6" w:rsidP="007D03A6">
      <w:pPr>
        <w:tabs>
          <w:tab w:val="left" w:pos="1430"/>
        </w:tabs>
        <w:autoSpaceDE w:val="0"/>
        <w:autoSpaceDN w:val="0"/>
        <w:spacing w:before="8" w:after="0" w:line="330" w:lineRule="exact"/>
        <w:ind w:left="710"/>
      </w:pPr>
      <w:r>
        <w:rPr>
          <w:rFonts w:ascii="Symbol" w:eastAsia="Symbol" w:hAnsi="Symbol"/>
          <w:color w:val="000000"/>
          <w:sz w:val="24"/>
        </w:rPr>
        <w:t></w:t>
      </w:r>
      <w:r>
        <w:tab/>
      </w:r>
      <w:r>
        <w:rPr>
          <w:rFonts w:ascii="TimesNewRomanPSMT" w:eastAsia="TimesNewRomanPSMT" w:hAnsi="TimesNewRomanPSMT"/>
          <w:color w:val="000000"/>
          <w:sz w:val="24"/>
        </w:rPr>
        <w:t xml:space="preserve">стандарты и правила оценочной деятельности Ассоциации «Саморегулируемая </w:t>
      </w:r>
      <w:r>
        <w:tab/>
      </w:r>
      <w:r>
        <w:rPr>
          <w:rFonts w:ascii="TimesNewRomanPSMT" w:eastAsia="TimesNewRomanPSMT" w:hAnsi="TimesNewRomanPSMT"/>
          <w:color w:val="000000"/>
          <w:sz w:val="24"/>
        </w:rPr>
        <w:t xml:space="preserve">организация оценщиков «Экспертный совет» (Протокол № 36/2017 от 24.05.2017). </w:t>
      </w:r>
    </w:p>
    <w:p w:rsidR="00A247B6" w:rsidRDefault="00A247B6" w:rsidP="007D03A6">
      <w:pPr>
        <w:tabs>
          <w:tab w:val="left" w:pos="1430"/>
        </w:tabs>
        <w:autoSpaceDE w:val="0"/>
        <w:autoSpaceDN w:val="0"/>
        <w:spacing w:before="8" w:after="0" w:line="330" w:lineRule="exact"/>
        <w:ind w:left="710"/>
        <w:rPr>
          <w:rFonts w:ascii="Calibri" w:eastAsia="Calibri" w:hAnsi="Calibri"/>
          <w:color w:val="000000"/>
        </w:rPr>
      </w:pPr>
    </w:p>
    <w:p w:rsidR="00485848" w:rsidRDefault="00A247B6" w:rsidP="007D03A6">
      <w:pPr>
        <w:tabs>
          <w:tab w:val="left" w:pos="1430"/>
        </w:tabs>
        <w:autoSpaceDE w:val="0"/>
        <w:autoSpaceDN w:val="0"/>
        <w:spacing w:before="8" w:after="0" w:line="330" w:lineRule="exact"/>
        <w:ind w:left="710"/>
      </w:pPr>
      <w:r>
        <w:rPr>
          <w:rFonts w:ascii="Calibri" w:eastAsia="Calibri" w:hAnsi="Calibri"/>
          <w:color w:val="000000"/>
        </w:rPr>
        <w:tab/>
      </w:r>
      <w:r>
        <w:rPr>
          <w:rFonts w:ascii="Calibri" w:eastAsia="Calibri" w:hAnsi="Calibri"/>
          <w:color w:val="000000"/>
        </w:rPr>
        <w:tab/>
      </w:r>
      <w:r>
        <w:rPr>
          <w:rFonts w:ascii="Calibri" w:eastAsia="Calibri" w:hAnsi="Calibri"/>
          <w:color w:val="000000"/>
        </w:rPr>
        <w:tab/>
      </w:r>
      <w:r>
        <w:rPr>
          <w:rFonts w:ascii="Calibri" w:eastAsia="Calibri" w:hAnsi="Calibri"/>
          <w:color w:val="000000"/>
        </w:rPr>
        <w:tab/>
      </w:r>
      <w:r>
        <w:rPr>
          <w:rFonts w:ascii="Calibri" w:eastAsia="Calibri" w:hAnsi="Calibri"/>
          <w:color w:val="000000"/>
        </w:rPr>
        <w:tab/>
      </w:r>
      <w:r>
        <w:rPr>
          <w:rFonts w:ascii="Calibri" w:eastAsia="Calibri" w:hAnsi="Calibri"/>
          <w:color w:val="000000"/>
        </w:rPr>
        <w:tab/>
      </w:r>
      <w:r w:rsidR="007D03A6">
        <w:rPr>
          <w:rFonts w:ascii="Calibri" w:eastAsia="Calibri" w:hAnsi="Calibri"/>
          <w:color w:val="000000"/>
        </w:rPr>
        <w:t xml:space="preserve">11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before="86" w:after="0" w:line="302" w:lineRule="exact"/>
        <w:jc w:val="center"/>
      </w:pPr>
      <w:r>
        <w:rPr>
          <w:rFonts w:ascii="TimesNewRomanPS" w:eastAsia="TimesNewRomanPS" w:hAnsi="TimesNewRomanPS"/>
          <w:b/>
          <w:color w:val="000000"/>
          <w:sz w:val="28"/>
        </w:rPr>
        <w:t xml:space="preserve">9. ОСНОВНЫЕ ПОНЯТИЯ И ТЕРМИНЫ </w:t>
      </w:r>
      <w:r>
        <w:br/>
      </w:r>
      <w:r>
        <w:rPr>
          <w:rFonts w:ascii="TimesNewRomanPSMT" w:eastAsia="TimesNewRomanPSMT" w:hAnsi="TimesNewRomanPSMT"/>
          <w:color w:val="000000"/>
          <w:sz w:val="24"/>
        </w:rPr>
        <w:t xml:space="preserve">В самом широком смысле НМА – это специфические активы, для которых характерны: отсутствие </w:t>
      </w:r>
    </w:p>
    <w:p w:rsidR="00485848" w:rsidRDefault="007D03A6">
      <w:pPr>
        <w:autoSpaceDE w:val="0"/>
        <w:autoSpaceDN w:val="0"/>
        <w:spacing w:before="34" w:after="0" w:line="266" w:lineRule="exact"/>
      </w:pPr>
      <w:r>
        <w:rPr>
          <w:rFonts w:ascii="TimesNewRomanPSMT" w:eastAsia="TimesNewRomanPSMT" w:hAnsi="TimesNewRomanPSMT"/>
          <w:color w:val="000000"/>
          <w:sz w:val="24"/>
        </w:rPr>
        <w:t xml:space="preserve">осязаемой формы; долгосрочность использования; способность приносить доход. </w:t>
      </w:r>
    </w:p>
    <w:p w:rsidR="00485848" w:rsidRDefault="007D03A6">
      <w:pPr>
        <w:autoSpaceDE w:val="0"/>
        <w:autoSpaceDN w:val="0"/>
        <w:spacing w:before="214" w:after="0" w:line="320" w:lineRule="exact"/>
        <w:jc w:val="center"/>
      </w:pPr>
      <w:r>
        <w:rPr>
          <w:rFonts w:ascii="TimesNewRomanPSMT" w:eastAsia="TimesNewRomanPSMT" w:hAnsi="TimesNewRomanPSMT"/>
          <w:color w:val="000000"/>
          <w:sz w:val="24"/>
        </w:rPr>
        <w:t xml:space="preserve">Отсутствие осязаемой формы – основная, но не единственная специфическая особенность НМА, </w:t>
      </w:r>
    </w:p>
    <w:p w:rsidR="00485848" w:rsidRDefault="007D03A6">
      <w:pPr>
        <w:autoSpaceDE w:val="0"/>
        <w:autoSpaceDN w:val="0"/>
        <w:spacing w:before="36" w:after="0" w:line="266" w:lineRule="exact"/>
        <w:jc w:val="center"/>
      </w:pPr>
      <w:r>
        <w:rPr>
          <w:rFonts w:ascii="TimesNewRomanPSMT" w:eastAsia="TimesNewRomanPSMT" w:hAnsi="TimesNewRomanPSMT"/>
          <w:color w:val="000000"/>
          <w:sz w:val="24"/>
        </w:rPr>
        <w:t xml:space="preserve">отличающая их от других долгосрочных активов. Другие специфические особенности характерны </w:t>
      </w:r>
    </w:p>
    <w:p w:rsidR="00485848" w:rsidRDefault="007D03A6">
      <w:pPr>
        <w:autoSpaceDE w:val="0"/>
        <w:autoSpaceDN w:val="0"/>
        <w:spacing w:before="50" w:after="0" w:line="266" w:lineRule="exact"/>
        <w:jc w:val="center"/>
      </w:pPr>
      <w:r>
        <w:rPr>
          <w:rFonts w:ascii="TimesNewRomanPSMT" w:eastAsia="TimesNewRomanPSMT" w:hAnsi="TimesNewRomanPSMT"/>
          <w:color w:val="000000"/>
          <w:sz w:val="24"/>
        </w:rPr>
        <w:t xml:space="preserve">только для отдельных видов НМА, но не для всех одновременно, т.е. их нельзя использовать как </w:t>
      </w:r>
    </w:p>
    <w:p w:rsidR="00485848" w:rsidRDefault="007D03A6">
      <w:pPr>
        <w:autoSpaceDE w:val="0"/>
        <w:autoSpaceDN w:val="0"/>
        <w:spacing w:before="54" w:after="0" w:line="266" w:lineRule="exact"/>
        <w:jc w:val="center"/>
      </w:pPr>
      <w:r>
        <w:rPr>
          <w:rFonts w:ascii="TimesNewRomanPSMT" w:eastAsia="TimesNewRomanPSMT" w:hAnsi="TimesNewRomanPSMT"/>
          <w:color w:val="000000"/>
          <w:sz w:val="24"/>
        </w:rPr>
        <w:t xml:space="preserve">характерные отличительные признаки. Более того, тремя позициями, отмеченными выше, </w:t>
      </w:r>
    </w:p>
    <w:p w:rsidR="00485848" w:rsidRDefault="007D03A6">
      <w:pPr>
        <w:autoSpaceDE w:val="0"/>
        <w:autoSpaceDN w:val="0"/>
        <w:spacing w:after="0" w:line="324" w:lineRule="exact"/>
      </w:pPr>
      <w:r>
        <w:rPr>
          <w:rFonts w:ascii="TimesNewRomanPSMT" w:eastAsia="TimesNewRomanPSMT" w:hAnsi="TimesNewRomanPSMT"/>
          <w:color w:val="000000"/>
          <w:sz w:val="24"/>
        </w:rPr>
        <w:t xml:space="preserve">исчерпывается то общее, что можно сказать о НМА вообще, не делая специальных оговорок относительно сферы применения или страны, о которой идет речь. </w:t>
      </w:r>
    </w:p>
    <w:p w:rsidR="00485848" w:rsidRDefault="007D03A6">
      <w:pPr>
        <w:autoSpaceDE w:val="0"/>
        <w:autoSpaceDN w:val="0"/>
        <w:spacing w:before="244" w:after="0" w:line="274" w:lineRule="exact"/>
      </w:pPr>
      <w:r>
        <w:rPr>
          <w:rFonts w:ascii="TimesNewRomanPSMT" w:eastAsia="TimesNewRomanPSMT" w:hAnsi="TimesNewRomanPSMT"/>
          <w:color w:val="000000"/>
          <w:sz w:val="24"/>
        </w:rPr>
        <w:t xml:space="preserve">Нематериальные активы – это активы, которые не имеют материально-вещественной формы, проявляют себя своими экономическими свойствами, дают выгоды их собственнику (правообладателю) и генерируют для него доходы (выгоды), в том числе: </w:t>
      </w:r>
      <w:r>
        <w:br/>
      </w:r>
      <w:r>
        <w:rPr>
          <w:rFonts w:ascii="TimesNewRomanPSMT" w:eastAsia="TimesNewRomanPSMT" w:hAnsi="TimesNewRomanPSMT"/>
          <w:color w:val="000000"/>
          <w:sz w:val="24"/>
        </w:rPr>
        <w:t xml:space="preserve">1) исключительные права на интеллектуальную собственность, а также иные права (право следования, право доступа и другие), относящиеся к интеллектуальной деятельности в производственной, научной, литературной и художественной областях; </w:t>
      </w:r>
      <w:r>
        <w:br/>
      </w:r>
      <w:r>
        <w:rPr>
          <w:rFonts w:ascii="TimesNewRomanPSMT" w:eastAsia="TimesNewRomanPSMT" w:hAnsi="TimesNewRomanPSMT"/>
          <w:color w:val="000000"/>
          <w:sz w:val="24"/>
        </w:rPr>
        <w:t xml:space="preserve">2) права, составляющие содержание договорных обязательств (договоров, соглашений); 3) деловая репутация. </w:t>
      </w:r>
    </w:p>
    <w:p w:rsidR="00485848" w:rsidRDefault="007D03A6">
      <w:pPr>
        <w:autoSpaceDE w:val="0"/>
        <w:autoSpaceDN w:val="0"/>
        <w:spacing w:before="490" w:after="0" w:line="320" w:lineRule="exact"/>
      </w:pPr>
      <w:r>
        <w:rPr>
          <w:rFonts w:ascii="TimesNewRomanPSMT" w:eastAsia="TimesNewRomanPSMT" w:hAnsi="TimesNewRomanPSMT"/>
          <w:color w:val="000000"/>
          <w:sz w:val="24"/>
        </w:rPr>
        <w:t xml:space="preserve">К нематериальным активам, в частности, также относятся: </w:t>
      </w:r>
    </w:p>
    <w:p w:rsidR="00485848" w:rsidRDefault="007D03A6">
      <w:pPr>
        <w:autoSpaceDE w:val="0"/>
        <w:autoSpaceDN w:val="0"/>
        <w:spacing w:before="168" w:after="0" w:line="334" w:lineRule="exact"/>
      </w:pPr>
      <w:r>
        <w:rPr>
          <w:rFonts w:ascii="TimesNewRomanPSMT" w:eastAsia="TimesNewRomanPSMT" w:hAnsi="TimesNewRomanPSMT"/>
          <w:color w:val="000000"/>
          <w:sz w:val="24"/>
        </w:rPr>
        <w:t xml:space="preserve">1) исключительное право патентообладателя на изобретение, промышленный образец, полезную модель; </w:t>
      </w:r>
    </w:p>
    <w:p w:rsidR="00485848" w:rsidRDefault="007D03A6">
      <w:pPr>
        <w:autoSpaceDE w:val="0"/>
        <w:autoSpaceDN w:val="0"/>
        <w:spacing w:before="202" w:after="0" w:line="316" w:lineRule="exact"/>
      </w:pPr>
      <w:r>
        <w:rPr>
          <w:rFonts w:ascii="TimesNewRomanPSMT" w:eastAsia="TimesNewRomanPSMT" w:hAnsi="TimesNewRomanPSMT"/>
          <w:color w:val="000000"/>
          <w:sz w:val="24"/>
        </w:rPr>
        <w:t xml:space="preserve">2) </w:t>
      </w:r>
      <w:r>
        <w:rPr>
          <w:rFonts w:ascii="TimesNewRomanPS" w:eastAsia="TimesNewRomanPS" w:hAnsi="TimesNewRomanPS"/>
          <w:b/>
          <w:color w:val="000000"/>
          <w:sz w:val="24"/>
        </w:rPr>
        <w:t>исключительное право автора и иного правообладателя на использование программы для ЭВМ</w:t>
      </w:r>
      <w:r>
        <w:rPr>
          <w:rFonts w:ascii="TimesNewRomanPSMT" w:eastAsia="TimesNewRomanPSMT" w:hAnsi="TimesNewRomanPSMT"/>
          <w:color w:val="000000"/>
          <w:sz w:val="24"/>
        </w:rPr>
        <w:t xml:space="preserve">, базы данных; </w:t>
      </w:r>
    </w:p>
    <w:p w:rsidR="00485848" w:rsidRDefault="007D03A6">
      <w:pPr>
        <w:autoSpaceDE w:val="0"/>
        <w:autoSpaceDN w:val="0"/>
        <w:spacing w:before="164" w:after="0" w:line="336" w:lineRule="exact"/>
      </w:pPr>
      <w:r>
        <w:rPr>
          <w:rFonts w:ascii="TimesNewRomanPSMT" w:eastAsia="TimesNewRomanPSMT" w:hAnsi="TimesNewRomanPSMT"/>
          <w:color w:val="000000"/>
          <w:sz w:val="24"/>
        </w:rPr>
        <w:t xml:space="preserve">3) исключительное право автора или иного правообладателя на использование топологии интегральных микросхем; </w:t>
      </w:r>
    </w:p>
    <w:p w:rsidR="00485848" w:rsidRDefault="007D03A6">
      <w:pPr>
        <w:autoSpaceDE w:val="0"/>
        <w:autoSpaceDN w:val="0"/>
        <w:spacing w:before="200" w:after="0" w:line="316" w:lineRule="exact"/>
      </w:pPr>
      <w:r>
        <w:rPr>
          <w:rFonts w:ascii="TimesNewRomanPSMT" w:eastAsia="TimesNewRomanPSMT" w:hAnsi="TimesNewRomanPSMT"/>
          <w:color w:val="000000"/>
          <w:sz w:val="24"/>
        </w:rPr>
        <w:t xml:space="preserve">4) исключительное право на товарный знак, знак обслуживания, наименование места происхождения товаров и фирменное наименование; </w:t>
      </w:r>
    </w:p>
    <w:p w:rsidR="00485848" w:rsidRDefault="007D03A6">
      <w:pPr>
        <w:autoSpaceDE w:val="0"/>
        <w:autoSpaceDN w:val="0"/>
        <w:spacing w:before="200" w:after="0" w:line="320" w:lineRule="exact"/>
      </w:pPr>
      <w:r>
        <w:rPr>
          <w:rFonts w:ascii="TimesNewRomanPSMT" w:eastAsia="TimesNewRomanPSMT" w:hAnsi="TimesNewRomanPSMT"/>
          <w:color w:val="000000"/>
          <w:sz w:val="24"/>
        </w:rPr>
        <w:t xml:space="preserve">5) исключительное право патентообладателя на селекционные достижения; </w:t>
      </w:r>
    </w:p>
    <w:p w:rsidR="00485848" w:rsidRDefault="007D03A6">
      <w:pPr>
        <w:autoSpaceDE w:val="0"/>
        <w:autoSpaceDN w:val="0"/>
        <w:spacing w:before="202" w:after="0" w:line="316" w:lineRule="exact"/>
      </w:pPr>
      <w:r>
        <w:rPr>
          <w:rFonts w:ascii="TimesNewRomanPSMT" w:eastAsia="TimesNewRomanPSMT" w:hAnsi="TimesNewRomanPSMT"/>
          <w:color w:val="000000"/>
          <w:sz w:val="24"/>
        </w:rPr>
        <w:t xml:space="preserve">6) владение «ноу-хау», секретной формулой или процессом, информацией в отношении промышленного, коммерческого или научного опыта;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7) лицензии на ведение определенного рода деятельности. </w:t>
      </w:r>
    </w:p>
    <w:p w:rsidR="00485848" w:rsidRDefault="007D03A6">
      <w:pPr>
        <w:autoSpaceDE w:val="0"/>
        <w:autoSpaceDN w:val="0"/>
        <w:spacing w:before="204" w:after="0" w:line="316" w:lineRule="exact"/>
      </w:pPr>
      <w:r>
        <w:rPr>
          <w:rFonts w:ascii="TimesNewRomanPSMT" w:eastAsia="TimesNewRomanPSMT" w:hAnsi="TimesNewRomanPSMT"/>
          <w:color w:val="000000"/>
          <w:sz w:val="24"/>
        </w:rPr>
        <w:t xml:space="preserve">Бизнес образующая технология - Набор нематериальных активов, необходимых и достаточных для типичного участника рынка для организации производства продукции с заданными технико-экономическими параметрами. </w:t>
      </w:r>
    </w:p>
    <w:p w:rsidR="00485848" w:rsidRDefault="007D03A6">
      <w:pPr>
        <w:autoSpaceDE w:val="0"/>
        <w:autoSpaceDN w:val="0"/>
        <w:spacing w:before="202" w:after="0" w:line="318" w:lineRule="exact"/>
        <w:ind w:right="22"/>
        <w:jc w:val="both"/>
      </w:pPr>
      <w:r>
        <w:rPr>
          <w:rFonts w:ascii="TimesNewRomanPSMT" w:eastAsia="TimesNewRomanPSMT" w:hAnsi="TimesNewRomanPSMT"/>
          <w:color w:val="000000"/>
          <w:sz w:val="24"/>
        </w:rPr>
        <w:t xml:space="preserve">Интеллектуальные права-Исключительное право, являющееся имущественным правом, а в случаях, предусмотренных Гражданским кодексом РФ, — также личные (неимущественные) права и иные права (право следования, право доступа и другие.) </w:t>
      </w:r>
    </w:p>
    <w:p w:rsidR="00485848" w:rsidRDefault="007D03A6">
      <w:pPr>
        <w:autoSpaceDE w:val="0"/>
        <w:autoSpaceDN w:val="0"/>
        <w:spacing w:before="400" w:after="0" w:line="197" w:lineRule="auto"/>
        <w:jc w:val="center"/>
      </w:pPr>
      <w:r>
        <w:rPr>
          <w:rFonts w:ascii="Calibri" w:eastAsia="Calibri" w:hAnsi="Calibri"/>
          <w:color w:val="000000"/>
        </w:rPr>
        <w:t xml:space="preserve">12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before="4" w:after="0" w:line="318" w:lineRule="exact"/>
        <w:ind w:right="20"/>
        <w:jc w:val="both"/>
      </w:pPr>
      <w:r>
        <w:rPr>
          <w:rFonts w:ascii="TimesNewRomanPSMT" w:eastAsia="TimesNewRomanPSMT" w:hAnsi="TimesNewRomanPSMT"/>
          <w:color w:val="000000"/>
          <w:sz w:val="24"/>
        </w:rPr>
        <w:t xml:space="preserve">Исключительное право на объект интеллектуальной собственности-Имущественное право на объект интеллектуальной собственности, в соответствии с которым правообладатель вправе использовать такой объект по своему усмотрению любым не противоречащим закону способом; может распоряжаться исключительным правом на объект, если Гражданским кодексом РФ не предусмотрено иное; может по своему усмотрению разрешать или запрещать другим лицам использование объект интеллектуальной собственности. </w:t>
      </w:r>
    </w:p>
    <w:p w:rsidR="00485848" w:rsidRDefault="007D03A6">
      <w:pPr>
        <w:autoSpaceDE w:val="0"/>
        <w:autoSpaceDN w:val="0"/>
        <w:spacing w:before="200" w:after="0" w:line="318" w:lineRule="exact"/>
        <w:ind w:right="20"/>
        <w:jc w:val="both"/>
      </w:pPr>
      <w:r>
        <w:rPr>
          <w:rFonts w:ascii="TimesNewRomanPSMT" w:eastAsia="TimesNewRomanPSMT" w:hAnsi="TimesNewRomanPSMT"/>
          <w:color w:val="000000"/>
          <w:sz w:val="24"/>
        </w:rPr>
        <w:t xml:space="preserve">Интеллектуальная собственность (ИС)-Результаты интеллектуальной деятельности (РИД) и приравненные к ним средства индивидуализации юридических лиц, товаров, работ, услуг и предприятий (СИ), которым предоставлена правовая охрана: 1) произведения науки, литературы и искусства; 2) программы для ЭВМ; 3) базы данных; 4) исполнения; 5) фонограммы; 6) сообщения в эфир или по кабелю радио- или телепередач (вещание организаций эфирного или кабельного вещания); 7) изобретения; 8) полезные модели; 9) промышленные образцы; 10) селекционные достижения; 11) топологии интегральных микросхем; 12) секреты производства (ноу-хау); 13) фирменные наименования; 14) товарные знаки и знаки обслуживания; 15) наименования мест происхождения товаров; 16) коммерческие обозначения. </w:t>
      </w:r>
    </w:p>
    <w:p w:rsidR="00485848" w:rsidRDefault="007D03A6">
      <w:pPr>
        <w:autoSpaceDE w:val="0"/>
        <w:autoSpaceDN w:val="0"/>
        <w:spacing w:before="198" w:after="0" w:line="318" w:lineRule="exact"/>
        <w:ind w:right="24"/>
        <w:jc w:val="both"/>
      </w:pPr>
      <w:r>
        <w:rPr>
          <w:rFonts w:ascii="TimesNewRomanPSMT" w:eastAsia="TimesNewRomanPSMT" w:hAnsi="TimesNewRomanPSMT"/>
          <w:color w:val="000000"/>
          <w:sz w:val="24"/>
        </w:rPr>
        <w:t xml:space="preserve">Уступка прав требования – это соглашение между юридическими лицами, при котором одна из них (первоначальный кредитор) уступает другой (новому кредитору) право требовать исполнения договорных обязательств от третьей стороны. </w:t>
      </w:r>
    </w:p>
    <w:p w:rsidR="00485848" w:rsidRDefault="007D03A6">
      <w:pPr>
        <w:autoSpaceDE w:val="0"/>
        <w:autoSpaceDN w:val="0"/>
        <w:spacing w:before="198" w:after="0" w:line="318" w:lineRule="exact"/>
        <w:ind w:right="22"/>
        <w:jc w:val="both"/>
      </w:pPr>
      <w:r>
        <w:rPr>
          <w:rFonts w:ascii="TimesNewRomanPSMT" w:eastAsia="TimesNewRomanPSMT" w:hAnsi="TimesNewRomanPSMT"/>
          <w:color w:val="000000"/>
          <w:sz w:val="24"/>
        </w:rPr>
        <w:t xml:space="preserve">Роялти - Вид лицензионного вознаграждения, периодическая компенсация, как правило, денежная, за использование патентов, авторских прав, франшиз, природных ресурсов и других видов собственности. Периодические процентные отчисления (текущие отчисления) продавцу лицензии, устанавливаемые в виде фиксированных ставок, исходя из фактического экономического результата её использования. Может выплачиваться в виде процента от стоимости проданных товаров и услуг, процента от прибыли или дохода. Также может быть в виде фиксированной выплаты, в таком виде имеет некоторые сходства с арендной платой </w:t>
      </w:r>
    </w:p>
    <w:p w:rsidR="00485848" w:rsidRDefault="007D03A6">
      <w:pPr>
        <w:autoSpaceDE w:val="0"/>
        <w:autoSpaceDN w:val="0"/>
        <w:spacing w:before="198" w:after="0" w:line="318" w:lineRule="exact"/>
        <w:ind w:right="22"/>
        <w:jc w:val="both"/>
      </w:pPr>
      <w:r>
        <w:rPr>
          <w:rFonts w:ascii="TimesNewRomanPSMT" w:eastAsia="TimesNewRomanPSMT" w:hAnsi="TimesNewRomanPSMT"/>
          <w:color w:val="000000"/>
          <w:sz w:val="24"/>
        </w:rPr>
        <w:t xml:space="preserve">Рыночная стоимость- Наиболее вероятная цена, по которой объект оценки может быть отчужден на дату оценки на открытом рынке в условиях конкуренции, когда стороны сделки действуют разумно, располагая всей необходимой информацией, а на величине цены сделки не отражаются какие-либо чрезвычайные обстоятельства, то есть когда: · одна из сторон сделки не обязана отчуждать объект оценки, а другая сторона не обязана принимать исполнение; · стороны сделки хорошо осведомлены о предмете сделки и действуют в своих интересах; · объект оценки представлен на открытом рынке посредством публичной оферты, типичной для аналогичных объектов оценки; · цена сделки представляет собой разумное вознаграждение за объект оценки и принуждения к совершению сделки в отношении сторон сделки с чьей-либо стороны не было; · платеж за объект оценки выражен в денежной форме. </w:t>
      </w:r>
    </w:p>
    <w:p w:rsidR="00485848" w:rsidRDefault="007D03A6">
      <w:pPr>
        <w:autoSpaceDE w:val="0"/>
        <w:autoSpaceDN w:val="0"/>
        <w:spacing w:before="204" w:after="0" w:line="316" w:lineRule="exact"/>
        <w:ind w:right="26"/>
        <w:jc w:val="both"/>
      </w:pPr>
      <w:r>
        <w:rPr>
          <w:rFonts w:ascii="TimesNewRomanPSMT" w:eastAsia="TimesNewRomanPSMT" w:hAnsi="TimesNewRomanPSMT"/>
          <w:color w:val="000000"/>
          <w:sz w:val="24"/>
        </w:rPr>
        <w:t xml:space="preserve">Сопутствующие активы- Активы (материальные, финансовые, отдельно идентифицированные нематериальные), используемые в сочетании с оцениваемым объектом ИС для выпуска товара / выполнения работ / оказания услуг. </w:t>
      </w:r>
    </w:p>
    <w:p w:rsidR="00485848" w:rsidRDefault="007D03A6">
      <w:pPr>
        <w:autoSpaceDE w:val="0"/>
        <w:autoSpaceDN w:val="0"/>
        <w:spacing w:before="200" w:after="0" w:line="320" w:lineRule="exact"/>
      </w:pPr>
      <w:r>
        <w:rPr>
          <w:rFonts w:ascii="TimesNewRomanPSMT" w:eastAsia="TimesNewRomanPSMT" w:hAnsi="TimesNewRomanPSMT"/>
          <w:color w:val="000000"/>
          <w:sz w:val="24"/>
        </w:rPr>
        <w:t xml:space="preserve">Глоссарий сокращений и аббревиатур: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EV (Enterprise Value) – стоимость предприятия. </w:t>
      </w:r>
    </w:p>
    <w:p w:rsidR="00485848" w:rsidRDefault="007D03A6">
      <w:pPr>
        <w:autoSpaceDE w:val="0"/>
        <w:autoSpaceDN w:val="0"/>
        <w:spacing w:before="170" w:after="0" w:line="197" w:lineRule="auto"/>
        <w:jc w:val="center"/>
      </w:pPr>
      <w:r>
        <w:rPr>
          <w:rFonts w:ascii="Calibri" w:eastAsia="Calibri" w:hAnsi="Calibri"/>
          <w:color w:val="000000"/>
        </w:rPr>
        <w:t xml:space="preserve">13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322" w:lineRule="exact"/>
      </w:pPr>
      <w:r>
        <w:rPr>
          <w:rFonts w:ascii="TimesNewRomanPSMT" w:eastAsia="TimesNewRomanPSMT" w:hAnsi="TimesNewRomanPSMT"/>
          <w:color w:val="000000"/>
          <w:sz w:val="24"/>
        </w:rPr>
        <w:t xml:space="preserve">PV (Present Value) – текущая (приведенная) стоимость. </w:t>
      </w:r>
    </w:p>
    <w:p w:rsidR="00485848" w:rsidRDefault="007D03A6">
      <w:pPr>
        <w:autoSpaceDE w:val="0"/>
        <w:autoSpaceDN w:val="0"/>
        <w:spacing w:before="154" w:after="0" w:line="320" w:lineRule="exact"/>
      </w:pPr>
      <w:r>
        <w:rPr>
          <w:rFonts w:ascii="TimesNewRomanPSMT" w:eastAsia="TimesNewRomanPSMT" w:hAnsi="TimesNewRomanPSMT"/>
          <w:color w:val="000000"/>
          <w:sz w:val="24"/>
        </w:rPr>
        <w:t xml:space="preserve">TV (Terminal Value) – рыночная стоимость в постпрогнозном периоде (реверсия). </w:t>
      </w:r>
    </w:p>
    <w:p w:rsidR="00485848" w:rsidRDefault="007D03A6">
      <w:pPr>
        <w:autoSpaceDE w:val="0"/>
        <w:autoSpaceDN w:val="0"/>
        <w:spacing w:before="158" w:after="0" w:line="320" w:lineRule="exact"/>
      </w:pPr>
      <w:r>
        <w:rPr>
          <w:rFonts w:ascii="TimesNewRomanPSMT" w:eastAsia="TimesNewRomanPSMT" w:hAnsi="TimesNewRomanPSMT"/>
          <w:color w:val="000000"/>
          <w:sz w:val="24"/>
        </w:rPr>
        <w:t xml:space="preserve">BV (Book Value) – балансовая (книжная) стоимость. </w:t>
      </w:r>
    </w:p>
    <w:p w:rsidR="00485848" w:rsidRDefault="007D03A6">
      <w:pPr>
        <w:autoSpaceDE w:val="0"/>
        <w:autoSpaceDN w:val="0"/>
        <w:spacing w:before="156" w:after="0" w:line="320" w:lineRule="exact"/>
      </w:pPr>
      <w:r>
        <w:rPr>
          <w:rFonts w:ascii="TimesNewRomanPSMT" w:eastAsia="TimesNewRomanPSMT" w:hAnsi="TimesNewRomanPSMT"/>
          <w:color w:val="000000"/>
          <w:sz w:val="24"/>
        </w:rPr>
        <w:t xml:space="preserve">MV (Market Value) – рыночная стоимость. </w:t>
      </w:r>
    </w:p>
    <w:p w:rsidR="00485848" w:rsidRDefault="007D03A6">
      <w:pPr>
        <w:autoSpaceDE w:val="0"/>
        <w:autoSpaceDN w:val="0"/>
        <w:spacing w:before="154" w:after="0" w:line="320" w:lineRule="exact"/>
      </w:pPr>
      <w:r>
        <w:rPr>
          <w:rFonts w:ascii="TimesNewRomanPSMT" w:eastAsia="TimesNewRomanPSMT" w:hAnsi="TimesNewRomanPSMT"/>
          <w:color w:val="000000"/>
          <w:sz w:val="24"/>
        </w:rPr>
        <w:t xml:space="preserve">NPV (Net Present Value) – чистая приведенная стоимость. </w:t>
      </w:r>
    </w:p>
    <w:p w:rsidR="00485848" w:rsidRDefault="007D03A6">
      <w:pPr>
        <w:autoSpaceDE w:val="0"/>
        <w:autoSpaceDN w:val="0"/>
        <w:spacing w:before="2" w:after="0" w:line="476" w:lineRule="exact"/>
        <w:ind w:right="2736"/>
      </w:pPr>
      <w:r>
        <w:rPr>
          <w:rFonts w:ascii="TimesNewRomanPSMT" w:eastAsia="TimesNewRomanPSMT" w:hAnsi="TimesNewRomanPSMT"/>
          <w:color w:val="000000"/>
          <w:sz w:val="24"/>
        </w:rPr>
        <w:t xml:space="preserve">EVA (Economic Value Added) – добавленная экономическая стоимость ROA (Return on Assets) – доходность активов. </w:t>
      </w:r>
    </w:p>
    <w:p w:rsidR="00485848" w:rsidRDefault="007D03A6">
      <w:pPr>
        <w:autoSpaceDE w:val="0"/>
        <w:autoSpaceDN w:val="0"/>
        <w:spacing w:before="156" w:after="0" w:line="320" w:lineRule="exact"/>
      </w:pPr>
      <w:r>
        <w:rPr>
          <w:rFonts w:ascii="TimesNewRomanPSMT" w:eastAsia="TimesNewRomanPSMT" w:hAnsi="TimesNewRomanPSMT"/>
          <w:color w:val="000000"/>
          <w:sz w:val="24"/>
        </w:rPr>
        <w:t xml:space="preserve">ROE (Return on Equity) – доходность собственного капитала. </w:t>
      </w:r>
    </w:p>
    <w:p w:rsidR="00485848" w:rsidRDefault="007D03A6">
      <w:pPr>
        <w:autoSpaceDE w:val="0"/>
        <w:autoSpaceDN w:val="0"/>
        <w:spacing w:before="154" w:after="0" w:line="320" w:lineRule="exact"/>
      </w:pPr>
      <w:r>
        <w:rPr>
          <w:rFonts w:ascii="TimesNewRomanPSMT" w:eastAsia="TimesNewRomanPSMT" w:hAnsi="TimesNewRomanPSMT"/>
          <w:color w:val="000000"/>
          <w:sz w:val="24"/>
        </w:rPr>
        <w:t xml:space="preserve">IRR (Internal Rate of Return) – внутренняя норма доходности. </w:t>
      </w:r>
    </w:p>
    <w:p w:rsidR="00485848" w:rsidRDefault="007D03A6">
      <w:pPr>
        <w:autoSpaceDE w:val="0"/>
        <w:autoSpaceDN w:val="0"/>
        <w:spacing w:before="158" w:after="0" w:line="320" w:lineRule="exact"/>
      </w:pPr>
      <w:r>
        <w:rPr>
          <w:rFonts w:ascii="TimesNewRomanPSMT" w:eastAsia="TimesNewRomanPSMT" w:hAnsi="TimesNewRomanPSMT"/>
          <w:color w:val="000000"/>
          <w:sz w:val="24"/>
        </w:rPr>
        <w:t xml:space="preserve">g (Growth Rate) – темпы прироста.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CAGR (Compound Annual Growth Rate) – среднегодовой рост (темп прироста) в сложных процентах.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CF (Cash Flow) – денежный поток.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DCF (Discounted Cash Flow) – дисконтированный денежный поток.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FCFF (Free Cash Flow to Firm) – денежный поток для инвестированного капитала.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FCFE (Free Cash Flow to Equity) – денежный поток для собственного капитала.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EPS (Earnings per (for) Share) – прибыль на акцию.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S (Sales) – выручка. </w:t>
      </w:r>
    </w:p>
    <w:p w:rsidR="00485848" w:rsidRDefault="007D03A6">
      <w:pPr>
        <w:autoSpaceDE w:val="0"/>
        <w:autoSpaceDN w:val="0"/>
        <w:spacing w:before="204" w:after="0" w:line="316" w:lineRule="exact"/>
      </w:pPr>
      <w:r>
        <w:rPr>
          <w:rFonts w:ascii="TimesNewRomanPSMT" w:eastAsia="TimesNewRomanPSMT" w:hAnsi="TimesNewRomanPSMT"/>
          <w:color w:val="000000"/>
          <w:sz w:val="24"/>
        </w:rPr>
        <w:t xml:space="preserve">EBIT (Earnings Before Interest and Taxes) – прибыль до выплаты процентов по обязательствам и до выплаты налогов.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EBITDA (Earnings Before Interest, Taxes, Depreciation and Amortization) – прибыль до выплаты процентов по обязательствам, до выплаты налогов, амортизации и износа. </w:t>
      </w:r>
    </w:p>
    <w:p w:rsidR="00485848" w:rsidRDefault="007D03A6">
      <w:pPr>
        <w:autoSpaceDE w:val="0"/>
        <w:autoSpaceDN w:val="0"/>
        <w:spacing w:before="200" w:after="0" w:line="316" w:lineRule="exact"/>
      </w:pPr>
      <w:r>
        <w:rPr>
          <w:rFonts w:ascii="TimesNewRomanPSMT" w:eastAsia="TimesNewRomanPSMT" w:hAnsi="TimesNewRomanPSMT"/>
          <w:color w:val="000000"/>
          <w:sz w:val="24"/>
        </w:rPr>
        <w:t xml:space="preserve">OIBDA (Operating Income Before Depreciation аnd Amortization) – операционный доход до вычета износа основных средств и амортизации нематериальных активов. </w:t>
      </w:r>
    </w:p>
    <w:p w:rsidR="00485848" w:rsidRDefault="007D03A6">
      <w:pPr>
        <w:autoSpaceDE w:val="0"/>
        <w:autoSpaceDN w:val="0"/>
        <w:spacing w:before="198" w:after="0" w:line="322" w:lineRule="exact"/>
      </w:pPr>
      <w:r>
        <w:rPr>
          <w:rFonts w:ascii="TimesNewRomanPSMT" w:eastAsia="TimesNewRomanPSMT" w:hAnsi="TimesNewRomanPSMT"/>
          <w:color w:val="000000"/>
          <w:sz w:val="24"/>
        </w:rPr>
        <w:t xml:space="preserve">OI (Operating Income) – операционный доход. </w:t>
      </w:r>
    </w:p>
    <w:p w:rsidR="00485848" w:rsidRDefault="007D03A6">
      <w:pPr>
        <w:autoSpaceDE w:val="0"/>
        <w:autoSpaceDN w:val="0"/>
        <w:spacing w:before="202" w:after="0" w:line="316" w:lineRule="exact"/>
      </w:pPr>
      <w:r>
        <w:rPr>
          <w:rFonts w:ascii="TimesNewRomanPSMT" w:eastAsia="TimesNewRomanPSMT" w:hAnsi="TimesNewRomanPSMT"/>
          <w:color w:val="000000"/>
          <w:sz w:val="24"/>
        </w:rPr>
        <w:t xml:space="preserve">SG&amp;A (Selling, General and Administrative Expenses) – общие, сбытовые и административные расходы.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E (Earnings) – чистая прибыль. </w:t>
      </w:r>
    </w:p>
    <w:p w:rsidR="00485848" w:rsidRDefault="007D03A6">
      <w:pPr>
        <w:autoSpaceDE w:val="0"/>
        <w:autoSpaceDN w:val="0"/>
        <w:spacing w:before="198" w:after="0" w:line="322" w:lineRule="exact"/>
      </w:pPr>
      <w:r>
        <w:rPr>
          <w:rFonts w:ascii="TimesNewRomanPSMT" w:eastAsia="TimesNewRomanPSMT" w:hAnsi="TimesNewRomanPSMT"/>
          <w:color w:val="000000"/>
          <w:sz w:val="24"/>
        </w:rPr>
        <w:t xml:space="preserve">WC (Working Capital) – рабочий капитал.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D (Debt) – долг. </w:t>
      </w:r>
    </w:p>
    <w:p w:rsidR="00485848" w:rsidRDefault="007D03A6">
      <w:pPr>
        <w:autoSpaceDE w:val="0"/>
        <w:autoSpaceDN w:val="0"/>
        <w:spacing w:before="316" w:after="0" w:line="197" w:lineRule="auto"/>
        <w:jc w:val="center"/>
      </w:pPr>
      <w:r>
        <w:rPr>
          <w:rFonts w:ascii="Calibri" w:eastAsia="Calibri" w:hAnsi="Calibri"/>
          <w:color w:val="000000"/>
        </w:rPr>
        <w:t xml:space="preserve">14 </w:t>
      </w:r>
    </w:p>
    <w:p w:rsidR="00485848" w:rsidRDefault="00485848">
      <w:pPr>
        <w:sectPr w:rsidR="00485848">
          <w:pgSz w:w="11906" w:h="16838"/>
          <w:pgMar w:top="338" w:right="630"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322" w:lineRule="exact"/>
      </w:pPr>
      <w:r>
        <w:rPr>
          <w:rFonts w:ascii="TimesNewRomanPSMT" w:eastAsia="TimesNewRomanPSMT" w:hAnsi="TimesNewRomanPSMT"/>
          <w:color w:val="000000"/>
          <w:sz w:val="24"/>
        </w:rPr>
        <w:t xml:space="preserve">E (Equity) – собственный (акционерный) капитал.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ND (Net Debt) – чистый долг.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MI (Minority Interest) – доля меньшинства.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PP&amp;E (Property, Plant and Equipment) – земля, здания, сооружения и оборудование.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DIV (Dividends) – дивиденды.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CapEx (Capital Expenditure) – капитальные затраты (вложения).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Depr (Depreciation) – амортизационные отчисления. </w:t>
      </w:r>
    </w:p>
    <w:p w:rsidR="00485848" w:rsidRDefault="007D03A6">
      <w:pPr>
        <w:autoSpaceDE w:val="0"/>
        <w:autoSpaceDN w:val="0"/>
        <w:spacing w:before="204" w:after="0" w:line="316" w:lineRule="exact"/>
      </w:pPr>
      <w:r>
        <w:rPr>
          <w:rFonts w:ascii="TimesNewRomanPSMT" w:eastAsia="TimesNewRomanPSMT" w:hAnsi="TimesNewRomanPSMT"/>
          <w:color w:val="000000"/>
          <w:sz w:val="24"/>
        </w:rPr>
        <w:t xml:space="preserve">NOPLAT (Net Operating Profit Less Adjusted Taxes) – чистая операционная прибыль за вычетом скорректированных налогов (после налоговая операционная прибыль).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ВВП – валовый внутренний продукт.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г/г – показатель в годовом исчислении, который отражает изменение по сравнению с аналогичным месяцем (кварталом) предыдущего года.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долл. США – доллар США (официальная денежная валюта США).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ИПЦ – индекс потребительских цен.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кв. – квартал. </w:t>
      </w:r>
    </w:p>
    <w:p w:rsidR="00485848" w:rsidRDefault="007D03A6">
      <w:pPr>
        <w:autoSpaceDE w:val="0"/>
        <w:autoSpaceDN w:val="0"/>
        <w:spacing w:before="204" w:after="0" w:line="316" w:lineRule="exact"/>
      </w:pPr>
      <w:r>
        <w:rPr>
          <w:rFonts w:ascii="TimesNewRomanPSMT" w:eastAsia="TimesNewRomanPSMT" w:hAnsi="TimesNewRomanPSMT"/>
          <w:color w:val="000000"/>
          <w:sz w:val="24"/>
        </w:rPr>
        <w:t xml:space="preserve">м/м – показатель в месячном исчислении, который отражает изменение по сравнению с предыдущим отчетным месяцем.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НДС – налог на добавленную стоимость.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НЭИ – наиболее эффективное использование.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пг. – полугодие.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руб. – российский рубль (национальная валюта Российской Федерации). </w:t>
      </w:r>
    </w:p>
    <w:p w:rsidR="00485848" w:rsidRDefault="007D03A6">
      <w:pPr>
        <w:autoSpaceDE w:val="0"/>
        <w:autoSpaceDN w:val="0"/>
        <w:spacing w:before="200" w:after="0" w:line="320" w:lineRule="exact"/>
      </w:pPr>
      <w:r>
        <w:rPr>
          <w:rFonts w:ascii="TimesNewRomanPSMT" w:eastAsia="TimesNewRomanPSMT" w:hAnsi="TimesNewRomanPSMT"/>
          <w:color w:val="000000"/>
          <w:sz w:val="24"/>
        </w:rPr>
        <w:t xml:space="preserve">РФ – Российская Федерация.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СРО – саморегулируемая организация оценщиков.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ТЭО – технико-экономическое обоснование.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ФЗ – Федеральный закон.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ФОТ – фонд оплаты труда. </w:t>
      </w:r>
    </w:p>
    <w:p w:rsidR="00485848" w:rsidRDefault="007D03A6">
      <w:pPr>
        <w:autoSpaceDE w:val="0"/>
        <w:autoSpaceDN w:val="0"/>
        <w:spacing w:before="158" w:after="0" w:line="320" w:lineRule="exact"/>
      </w:pPr>
      <w:r>
        <w:rPr>
          <w:rFonts w:ascii="TimesNewRomanPSMT" w:eastAsia="TimesNewRomanPSMT" w:hAnsi="TimesNewRomanPSMT"/>
          <w:color w:val="000000"/>
          <w:sz w:val="24"/>
        </w:rPr>
        <w:t xml:space="preserve">ФСО – федеральные стандарты оценки. </w:t>
      </w:r>
    </w:p>
    <w:p w:rsidR="00485848" w:rsidRDefault="007D03A6">
      <w:pPr>
        <w:autoSpaceDE w:val="0"/>
        <w:autoSpaceDN w:val="0"/>
        <w:spacing w:before="156" w:after="0" w:line="320" w:lineRule="exact"/>
      </w:pPr>
      <w:r>
        <w:rPr>
          <w:rFonts w:ascii="TimesNewRomanPSMT" w:eastAsia="TimesNewRomanPSMT" w:hAnsi="TimesNewRomanPSMT"/>
          <w:color w:val="000000"/>
          <w:sz w:val="24"/>
        </w:rPr>
        <w:t xml:space="preserve">ФСС – фонд социального страхования. </w:t>
      </w:r>
    </w:p>
    <w:p w:rsidR="00485848" w:rsidRDefault="007D03A6">
      <w:pPr>
        <w:autoSpaceDE w:val="0"/>
        <w:autoSpaceDN w:val="0"/>
        <w:spacing w:before="154" w:after="0" w:line="322" w:lineRule="exact"/>
      </w:pPr>
      <w:r>
        <w:rPr>
          <w:rFonts w:ascii="TimesNewRomanPSMT" w:eastAsia="TimesNewRomanPSMT" w:hAnsi="TimesNewRomanPSMT"/>
          <w:color w:val="000000"/>
          <w:sz w:val="24"/>
        </w:rPr>
        <w:t xml:space="preserve">ЦБ РФ – Центральный банк Российской Федерации. </w:t>
      </w:r>
    </w:p>
    <w:p w:rsidR="00485848" w:rsidRDefault="007D03A6">
      <w:pPr>
        <w:autoSpaceDE w:val="0"/>
        <w:autoSpaceDN w:val="0"/>
        <w:spacing w:before="186" w:after="0" w:line="197" w:lineRule="auto"/>
        <w:jc w:val="center"/>
      </w:pPr>
      <w:r>
        <w:rPr>
          <w:rFonts w:ascii="Calibri" w:eastAsia="Calibri" w:hAnsi="Calibri"/>
          <w:color w:val="000000"/>
        </w:rPr>
        <w:t xml:space="preserve">15 </w:t>
      </w:r>
    </w:p>
    <w:p w:rsidR="00485848" w:rsidRDefault="00485848">
      <w:pPr>
        <w:sectPr w:rsidR="00485848">
          <w:pgSz w:w="11906" w:h="16838"/>
          <w:pgMar w:top="338" w:right="632" w:bottom="492"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ind w:left="4"/>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388" w:lineRule="exact"/>
        <w:jc w:val="center"/>
      </w:pPr>
      <w:r>
        <w:rPr>
          <w:rFonts w:ascii="TimesNewRomanPS" w:eastAsia="TimesNewRomanPS" w:hAnsi="TimesNewRomanPS"/>
          <w:b/>
          <w:color w:val="000000"/>
          <w:sz w:val="28"/>
        </w:rPr>
        <w:t xml:space="preserve">10. ОПИСАНИЕ ОБЪЕКТА ОЦЕНКИ </w:t>
      </w:r>
    </w:p>
    <w:p w:rsidR="00485848" w:rsidRDefault="007D03A6">
      <w:pPr>
        <w:autoSpaceDE w:val="0"/>
        <w:autoSpaceDN w:val="0"/>
        <w:spacing w:after="210" w:line="276" w:lineRule="exact"/>
        <w:ind w:left="4"/>
      </w:pPr>
      <w:r>
        <w:rPr>
          <w:rFonts w:ascii="TimesNewRomanPS" w:eastAsia="TimesNewRomanPS" w:hAnsi="TimesNewRomanPS"/>
          <w:b/>
          <w:color w:val="000000"/>
          <w:sz w:val="20"/>
        </w:rPr>
        <w:t>Таблица 10-1.Описание объекта оценки</w:t>
      </w:r>
    </w:p>
    <w:tbl>
      <w:tblPr>
        <w:tblW w:w="0" w:type="auto"/>
        <w:tblInd w:w="4" w:type="dxa"/>
        <w:tblLayout w:type="fixed"/>
        <w:tblLook w:val="04A0" w:firstRow="1" w:lastRow="0" w:firstColumn="1" w:lastColumn="0" w:noHBand="0" w:noVBand="1"/>
      </w:tblPr>
      <w:tblGrid>
        <w:gridCol w:w="2696"/>
        <w:gridCol w:w="2456"/>
        <w:gridCol w:w="4776"/>
      </w:tblGrid>
      <w:tr w:rsidR="00485848">
        <w:trPr>
          <w:trHeight w:hRule="exact" w:val="5068"/>
        </w:trPr>
        <w:tc>
          <w:tcPr>
            <w:tcW w:w="269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left="102"/>
            </w:pPr>
            <w:r>
              <w:rPr>
                <w:rFonts w:ascii="TimesNewRomanPS" w:eastAsia="TimesNewRomanPS" w:hAnsi="TimesNewRomanPS"/>
                <w:b/>
                <w:color w:val="000000"/>
                <w:sz w:val="20"/>
              </w:rPr>
              <w:t xml:space="preserve">Объект оценки </w:t>
            </w:r>
          </w:p>
        </w:tc>
        <w:tc>
          <w:tcPr>
            <w:tcW w:w="7232"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 w:after="0" w:line="222" w:lineRule="exact"/>
              <w:jc w:val="center"/>
            </w:pPr>
            <w:r>
              <w:rPr>
                <w:rFonts w:ascii="TimesNewRomanPSMT" w:eastAsia="TimesNewRomanPSMT" w:hAnsi="TimesNewRomanPSMT"/>
                <w:color w:val="000000"/>
                <w:sz w:val="20"/>
              </w:rPr>
              <w:t xml:space="preserve">Исключительное (авторское и смежное) право на англоязычную версию </w:t>
            </w:r>
          </w:p>
          <w:p w:rsidR="00485848" w:rsidRDefault="007D03A6">
            <w:pPr>
              <w:autoSpaceDE w:val="0"/>
              <w:autoSpaceDN w:val="0"/>
              <w:spacing w:before="10" w:after="0" w:line="220" w:lineRule="exact"/>
              <w:jc w:val="center"/>
            </w:pPr>
            <w:r>
              <w:rPr>
                <w:rFonts w:ascii="TimesNewRomanPSMT" w:eastAsia="TimesNewRomanPSMT" w:hAnsi="TimesNewRomanPSMT"/>
                <w:color w:val="000000"/>
                <w:sz w:val="20"/>
              </w:rPr>
              <w:t xml:space="preserve">программного обеспечения «tNAVIGATOR», на английском, испанском и </w:t>
            </w:r>
          </w:p>
          <w:p w:rsidR="00485848" w:rsidRDefault="007D03A6">
            <w:pPr>
              <w:autoSpaceDE w:val="0"/>
              <w:autoSpaceDN w:val="0"/>
              <w:spacing w:before="10" w:after="0" w:line="220" w:lineRule="exact"/>
              <w:jc w:val="center"/>
            </w:pPr>
            <w:r>
              <w:rPr>
                <w:rFonts w:ascii="TimesNewRomanPSMT" w:eastAsia="TimesNewRomanPSMT" w:hAnsi="TimesNewRomanPSMT"/>
                <w:color w:val="000000"/>
                <w:sz w:val="20"/>
              </w:rPr>
              <w:t xml:space="preserve">китайском языках на территории всех стран мира за исключением России, </w:t>
            </w:r>
          </w:p>
          <w:p w:rsidR="00485848" w:rsidRDefault="007D03A6">
            <w:pPr>
              <w:autoSpaceDE w:val="0"/>
              <w:autoSpaceDN w:val="0"/>
              <w:spacing w:after="0" w:line="266" w:lineRule="exact"/>
              <w:ind w:left="104"/>
            </w:pPr>
            <w:r>
              <w:rPr>
                <w:rFonts w:ascii="TimesNewRomanPSMT" w:eastAsia="TimesNewRomanPSMT" w:hAnsi="TimesNewRomanPSMT"/>
                <w:color w:val="000000"/>
                <w:sz w:val="20"/>
              </w:rPr>
              <w:t>Белоруссии и Казахстана, в том числе на следующие модули</w:t>
            </w:r>
            <w:r>
              <w:rPr>
                <w:rFonts w:ascii="TimesNewRomanPSMT" w:eastAsia="TimesNewRomanPSMT" w:hAnsi="TimesNewRomanPSMT"/>
                <w:color w:val="000000"/>
                <w:sz w:val="13"/>
              </w:rPr>
              <w:t>1</w:t>
            </w:r>
            <w:r>
              <w:rPr>
                <w:rFonts w:ascii="TimesNewRomanPSMT" w:eastAsia="TimesNewRomanPSMT" w:hAnsi="TimesNewRomanPSMT"/>
                <w:color w:val="000000"/>
                <w:sz w:val="20"/>
              </w:rPr>
              <w:t xml:space="preserve">: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Model Designer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Geology Designer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Well Designer </w:t>
            </w:r>
          </w:p>
          <w:p w:rsidR="00485848" w:rsidRDefault="007D03A6">
            <w:pPr>
              <w:tabs>
                <w:tab w:val="left" w:pos="810"/>
              </w:tabs>
              <w:autoSpaceDE w:val="0"/>
              <w:autoSpaceDN w:val="0"/>
              <w:spacing w:after="0" w:line="264" w:lineRule="exact"/>
              <w:ind w:left="104"/>
            </w:pPr>
            <w:r>
              <w:rPr>
                <w:rFonts w:ascii="TimesNewRomanPSMT" w:eastAsia="TimesNewRomanPSMT" w:hAnsi="TimesNewRomanPSMT"/>
                <w:color w:val="000000"/>
                <w:sz w:val="20"/>
              </w:rPr>
              <w:t xml:space="preserve">• PVT Designer </w:t>
            </w:r>
          </w:p>
          <w:p w:rsidR="00485848" w:rsidRDefault="007D03A6">
            <w:pPr>
              <w:tabs>
                <w:tab w:val="left" w:pos="810"/>
              </w:tabs>
              <w:autoSpaceDE w:val="0"/>
              <w:autoSpaceDN w:val="0"/>
              <w:spacing w:after="0" w:line="264" w:lineRule="exact"/>
              <w:ind w:left="104"/>
            </w:pPr>
            <w:r>
              <w:rPr>
                <w:rFonts w:ascii="TimesNewRomanPSMT" w:eastAsia="TimesNewRomanPSMT" w:hAnsi="TimesNewRomanPSMT"/>
                <w:color w:val="000000"/>
                <w:sz w:val="20"/>
              </w:rPr>
              <w:t xml:space="preserve">• Network Designer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GUI (Graphical User Interface)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Assisted History Matching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Black Oil </w:t>
            </w:r>
          </w:p>
          <w:p w:rsidR="00485848" w:rsidRDefault="007D03A6">
            <w:pPr>
              <w:tabs>
                <w:tab w:val="left" w:pos="810"/>
              </w:tabs>
              <w:autoSpaceDE w:val="0"/>
              <w:autoSpaceDN w:val="0"/>
              <w:spacing w:after="0" w:line="264" w:lineRule="exact"/>
              <w:ind w:left="104"/>
            </w:pPr>
            <w:r>
              <w:rPr>
                <w:rFonts w:ascii="TimesNewRomanPSMT" w:eastAsia="TimesNewRomanPSMT" w:hAnsi="TimesNewRomanPSMT"/>
                <w:color w:val="000000"/>
                <w:sz w:val="20"/>
              </w:rPr>
              <w:t xml:space="preserve">• Compositional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Thermal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Multiple Realizations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Large Data Set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Simulation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Simulation Results </w:t>
            </w:r>
          </w:p>
          <w:p w:rsidR="00485848" w:rsidRDefault="007D03A6">
            <w:pPr>
              <w:tabs>
                <w:tab w:val="left" w:pos="810"/>
              </w:tabs>
              <w:autoSpaceDE w:val="0"/>
              <w:autoSpaceDN w:val="0"/>
              <w:spacing w:after="0" w:line="264" w:lineRule="exact"/>
              <w:ind w:left="104"/>
            </w:pPr>
            <w:r>
              <w:rPr>
                <w:rFonts w:ascii="TimesNewRomanPSMT" w:eastAsia="TimesNewRomanPSMT" w:hAnsi="TimesNewRomanPSMT"/>
                <w:color w:val="000000"/>
                <w:sz w:val="20"/>
              </w:rPr>
              <w:t xml:space="preserve">• Assisted History Matching and Uncertainty Analysis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Batch Jobs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Remote GUI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 Manuals </w:t>
            </w:r>
          </w:p>
        </w:tc>
      </w:tr>
      <w:tr w:rsidR="00485848">
        <w:trPr>
          <w:trHeight w:hRule="exact" w:val="930"/>
        </w:trPr>
        <w:tc>
          <w:tcPr>
            <w:tcW w:w="2696" w:type="dxa"/>
            <w:tcBorders>
              <w:top w:val="single" w:sz="4" w:space="0" w:color="000000"/>
              <w:left w:val="single" w:sz="4" w:space="0" w:color="000000"/>
              <w:bottom w:val="single" w:sz="3" w:space="0" w:color="000000"/>
              <w:right w:val="single" w:sz="4" w:space="0" w:color="000000"/>
            </w:tcBorders>
            <w:tcMar>
              <w:left w:w="0" w:type="dxa"/>
              <w:right w:w="0" w:type="dxa"/>
            </w:tcMar>
          </w:tcPr>
          <w:tbl>
            <w:tblPr>
              <w:tblW w:w="0" w:type="auto"/>
              <w:tblInd w:w="42" w:type="dxa"/>
              <w:tblLayout w:type="fixed"/>
              <w:tblLook w:val="04A0" w:firstRow="1" w:lastRow="0" w:firstColumn="1" w:lastColumn="0" w:noHBand="0" w:noVBand="1"/>
            </w:tblPr>
            <w:tblGrid>
              <w:gridCol w:w="1460"/>
              <w:gridCol w:w="1140"/>
            </w:tblGrid>
            <w:tr w:rsidR="00485848">
              <w:trPr>
                <w:trHeight w:hRule="exact" w:val="520"/>
              </w:trPr>
              <w:tc>
                <w:tcPr>
                  <w:tcW w:w="1460" w:type="dxa"/>
                  <w:tcMar>
                    <w:left w:w="0" w:type="dxa"/>
                    <w:right w:w="0" w:type="dxa"/>
                  </w:tcMar>
                </w:tcPr>
                <w:p w:rsidR="00485848" w:rsidRDefault="007D03A6">
                  <w:pPr>
                    <w:autoSpaceDE w:val="0"/>
                    <w:autoSpaceDN w:val="0"/>
                    <w:spacing w:after="0" w:line="240" w:lineRule="exact"/>
                    <w:ind w:right="288"/>
                    <w:jc w:val="center"/>
                  </w:pPr>
                  <w:r>
                    <w:rPr>
                      <w:rFonts w:ascii="TimesNewRomanPS" w:eastAsia="TimesNewRomanPS" w:hAnsi="TimesNewRomanPS"/>
                      <w:b/>
                      <w:color w:val="000000"/>
                      <w:sz w:val="20"/>
                    </w:rPr>
                    <w:t xml:space="preserve">Основание документа </w:t>
                  </w:r>
                </w:p>
              </w:tc>
              <w:tc>
                <w:tcPr>
                  <w:tcW w:w="1140" w:type="dxa"/>
                  <w:tcMar>
                    <w:left w:w="0" w:type="dxa"/>
                    <w:right w:w="0" w:type="dxa"/>
                  </w:tcMar>
                </w:tcPr>
                <w:p w:rsidR="00485848" w:rsidRDefault="007D03A6">
                  <w:pPr>
                    <w:autoSpaceDE w:val="0"/>
                    <w:autoSpaceDN w:val="0"/>
                    <w:spacing w:before="6" w:after="0" w:line="220" w:lineRule="exact"/>
                    <w:ind w:right="14"/>
                    <w:jc w:val="right"/>
                  </w:pPr>
                  <w:r>
                    <w:rPr>
                      <w:rFonts w:ascii="TimesNewRomanPS" w:eastAsia="TimesNewRomanPS" w:hAnsi="TimesNewRomanPS"/>
                      <w:b/>
                      <w:color w:val="000000"/>
                      <w:sz w:val="20"/>
                    </w:rPr>
                    <w:t xml:space="preserve">выдачи </w:t>
                  </w:r>
                </w:p>
              </w:tc>
            </w:tr>
          </w:tbl>
          <w:p w:rsidR="00485848" w:rsidRDefault="00485848">
            <w:pPr>
              <w:autoSpaceDE w:val="0"/>
              <w:autoSpaceDN w:val="0"/>
              <w:spacing w:after="0" w:line="14" w:lineRule="exact"/>
            </w:pPr>
          </w:p>
        </w:tc>
        <w:tc>
          <w:tcPr>
            <w:tcW w:w="7232" w:type="dxa"/>
            <w:gridSpan w:val="2"/>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Свидетельство о государственной регистрации программы для ЭВМ «tNavigator» </w:t>
            </w:r>
          </w:p>
          <w:p w:rsidR="00485848" w:rsidRDefault="007D03A6">
            <w:pPr>
              <w:tabs>
                <w:tab w:val="left" w:pos="1612"/>
                <w:tab w:val="left" w:pos="2690"/>
                <w:tab w:val="left" w:pos="4084"/>
                <w:tab w:val="left" w:pos="5086"/>
                <w:tab w:val="left" w:pos="5558"/>
              </w:tabs>
              <w:autoSpaceDE w:val="0"/>
              <w:autoSpaceDN w:val="0"/>
              <w:spacing w:after="0" w:line="222" w:lineRule="exact"/>
              <w:ind w:left="104"/>
            </w:pPr>
            <w:r>
              <w:rPr>
                <w:rFonts w:ascii="TimesNewRomanPSMT" w:eastAsia="TimesNewRomanPSMT" w:hAnsi="TimesNewRomanPSMT"/>
                <w:color w:val="000000"/>
                <w:sz w:val="20"/>
              </w:rPr>
              <w:t xml:space="preserve">№2013612152, </w:t>
            </w:r>
            <w:r>
              <w:tab/>
            </w:r>
            <w:r>
              <w:rPr>
                <w:rFonts w:ascii="TimesNewRomanPSMT" w:eastAsia="TimesNewRomanPSMT" w:hAnsi="TimesNewRomanPSMT"/>
                <w:color w:val="000000"/>
                <w:sz w:val="20"/>
              </w:rPr>
              <w:t xml:space="preserve">выданная Федеральной службой </w:t>
            </w:r>
            <w:r>
              <w:tab/>
            </w:r>
            <w:r>
              <w:rPr>
                <w:rFonts w:ascii="TimesNewRomanPSMT" w:eastAsia="TimesNewRomanPSMT" w:hAnsi="TimesNewRomanPSMT"/>
                <w:color w:val="000000"/>
                <w:sz w:val="20"/>
              </w:rPr>
              <w:t xml:space="preserve">по </w:t>
            </w:r>
            <w:r>
              <w:tab/>
            </w:r>
            <w:r>
              <w:rPr>
                <w:rFonts w:ascii="TimesNewRomanPSMT" w:eastAsia="TimesNewRomanPSMT" w:hAnsi="TimesNewRomanPSMT"/>
                <w:color w:val="000000"/>
                <w:sz w:val="20"/>
              </w:rPr>
              <w:t xml:space="preserve">интеллектуальной </w:t>
            </w:r>
          </w:p>
          <w:p w:rsidR="00485848" w:rsidRDefault="007D03A6">
            <w:pPr>
              <w:autoSpaceDE w:val="0"/>
              <w:autoSpaceDN w:val="0"/>
              <w:spacing w:before="10" w:after="0" w:line="220" w:lineRule="exact"/>
              <w:jc w:val="center"/>
            </w:pPr>
            <w:r>
              <w:rPr>
                <w:rFonts w:ascii="TimesNewRomanPSMT" w:eastAsia="TimesNewRomanPSMT" w:hAnsi="TimesNewRomanPSMT"/>
                <w:color w:val="000000"/>
                <w:sz w:val="20"/>
              </w:rPr>
              <w:t xml:space="preserve">собственности (Роспатент) от 15.02.2013 года по заявке №2012661563 от </w:t>
            </w:r>
          </w:p>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24.12.2012 г. </w:t>
            </w:r>
          </w:p>
        </w:tc>
      </w:tr>
      <w:tr w:rsidR="00485848">
        <w:trPr>
          <w:trHeight w:hRule="exact" w:val="470"/>
        </w:trPr>
        <w:tc>
          <w:tcPr>
            <w:tcW w:w="2696" w:type="dxa"/>
            <w:tcBorders>
              <w:top w:val="single" w:sz="3" w:space="0" w:color="000000"/>
              <w:left w:val="single" w:sz="4" w:space="0" w:color="000000"/>
              <w:bottom w:val="single" w:sz="4" w:space="0" w:color="000000"/>
              <w:right w:val="single" w:sz="4" w:space="0" w:color="000000"/>
            </w:tcBorders>
            <w:tcMar>
              <w:left w:w="0" w:type="dxa"/>
              <w:right w:w="0" w:type="dxa"/>
            </w:tcMar>
          </w:tcPr>
          <w:tbl>
            <w:tblPr>
              <w:tblW w:w="0" w:type="auto"/>
              <w:tblInd w:w="42" w:type="dxa"/>
              <w:tblLayout w:type="fixed"/>
              <w:tblLook w:val="04A0" w:firstRow="1" w:lastRow="0" w:firstColumn="1" w:lastColumn="0" w:noHBand="0" w:noVBand="1"/>
            </w:tblPr>
            <w:tblGrid>
              <w:gridCol w:w="1560"/>
              <w:gridCol w:w="1040"/>
            </w:tblGrid>
            <w:tr w:rsidR="00485848">
              <w:trPr>
                <w:trHeight w:hRule="exact" w:val="454"/>
              </w:trPr>
              <w:tc>
                <w:tcPr>
                  <w:tcW w:w="1560" w:type="dxa"/>
                  <w:tcMar>
                    <w:left w:w="0" w:type="dxa"/>
                    <w:right w:w="0" w:type="dxa"/>
                  </w:tcMar>
                </w:tcPr>
                <w:p w:rsidR="00485848" w:rsidRDefault="007D03A6">
                  <w:pPr>
                    <w:autoSpaceDE w:val="0"/>
                    <w:autoSpaceDN w:val="0"/>
                    <w:spacing w:after="0" w:line="236" w:lineRule="exact"/>
                    <w:ind w:left="60" w:right="144"/>
                  </w:pPr>
                  <w:r>
                    <w:rPr>
                      <w:rFonts w:ascii="TimesNewRomanPS" w:eastAsia="TimesNewRomanPS" w:hAnsi="TimesNewRomanPS"/>
                      <w:b/>
                      <w:color w:val="000000"/>
                      <w:sz w:val="20"/>
                    </w:rPr>
                    <w:t xml:space="preserve">Собственник оценки </w:t>
                  </w:r>
                </w:p>
              </w:tc>
              <w:tc>
                <w:tcPr>
                  <w:tcW w:w="1040" w:type="dxa"/>
                  <w:tcMar>
                    <w:left w:w="0" w:type="dxa"/>
                    <w:right w:w="0" w:type="dxa"/>
                  </w:tcMar>
                </w:tcPr>
                <w:p w:rsidR="00485848" w:rsidRDefault="007D03A6">
                  <w:pPr>
                    <w:autoSpaceDE w:val="0"/>
                    <w:autoSpaceDN w:val="0"/>
                    <w:spacing w:before="8" w:after="0" w:line="222" w:lineRule="exact"/>
                    <w:ind w:right="12"/>
                    <w:jc w:val="right"/>
                  </w:pPr>
                  <w:r>
                    <w:rPr>
                      <w:rFonts w:ascii="TimesNewRomanPS" w:eastAsia="TimesNewRomanPS" w:hAnsi="TimesNewRomanPS"/>
                      <w:b/>
                      <w:color w:val="000000"/>
                      <w:sz w:val="20"/>
                    </w:rPr>
                    <w:t xml:space="preserve">объекта </w:t>
                  </w:r>
                </w:p>
              </w:tc>
            </w:tr>
          </w:tbl>
          <w:p w:rsidR="00485848" w:rsidRDefault="00485848">
            <w:pPr>
              <w:autoSpaceDE w:val="0"/>
              <w:autoSpaceDN w:val="0"/>
              <w:spacing w:after="0" w:line="14" w:lineRule="exact"/>
            </w:pPr>
          </w:p>
        </w:tc>
        <w:tc>
          <w:tcPr>
            <w:tcW w:w="7232" w:type="dxa"/>
            <w:gridSpan w:val="2"/>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Общество с ограниченной ответственностью «Рок Флоу Динамикс» </w:t>
            </w:r>
          </w:p>
        </w:tc>
      </w:tr>
      <w:tr w:rsidR="00485848">
        <w:trPr>
          <w:trHeight w:hRule="exact" w:val="240"/>
        </w:trPr>
        <w:tc>
          <w:tcPr>
            <w:tcW w:w="269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left="102"/>
            </w:pPr>
            <w:r>
              <w:rPr>
                <w:rFonts w:ascii="TimesNewRomanPS" w:eastAsia="TimesNewRomanPS" w:hAnsi="TimesNewRomanPS"/>
                <w:b/>
                <w:color w:val="000000"/>
                <w:sz w:val="20"/>
              </w:rPr>
              <w:t xml:space="preserve">Юридический адрес </w:t>
            </w:r>
          </w:p>
        </w:tc>
        <w:tc>
          <w:tcPr>
            <w:tcW w:w="7232"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117418, г Москва, ул. Профсоюзная, д. 25а, помещ. xvii, эт.2 </w:t>
            </w:r>
          </w:p>
        </w:tc>
      </w:tr>
      <w:tr w:rsidR="00485848">
        <w:trPr>
          <w:trHeight w:hRule="exact" w:val="240"/>
        </w:trPr>
        <w:tc>
          <w:tcPr>
            <w:tcW w:w="269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left="102"/>
            </w:pPr>
            <w:r>
              <w:rPr>
                <w:rFonts w:ascii="TimesNewRomanPS" w:eastAsia="TimesNewRomanPS" w:hAnsi="TimesNewRomanPS"/>
                <w:b/>
                <w:color w:val="000000"/>
                <w:sz w:val="20"/>
              </w:rPr>
              <w:t xml:space="preserve">Генеральный директор </w:t>
            </w:r>
          </w:p>
        </w:tc>
        <w:tc>
          <w:tcPr>
            <w:tcW w:w="7232"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 Шелков Василий Георгиевич, ИНН 501005092593, действует с 25.03.2005 </w:t>
            </w:r>
          </w:p>
        </w:tc>
      </w:tr>
      <w:tr w:rsidR="00485848">
        <w:trPr>
          <w:trHeight w:hRule="exact" w:val="470"/>
        </w:trPr>
        <w:tc>
          <w:tcPr>
            <w:tcW w:w="2696" w:type="dxa"/>
            <w:vMerge w:val="restart"/>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tabs>
                <w:tab w:val="left" w:pos="1484"/>
                <w:tab w:val="left" w:pos="1972"/>
              </w:tabs>
              <w:autoSpaceDE w:val="0"/>
              <w:autoSpaceDN w:val="0"/>
              <w:spacing w:after="0" w:line="236" w:lineRule="exact"/>
              <w:ind w:left="102"/>
            </w:pPr>
            <w:r>
              <w:rPr>
                <w:rFonts w:ascii="TimesNewRomanPS" w:eastAsia="TimesNewRomanPS" w:hAnsi="TimesNewRomanPS"/>
                <w:b/>
                <w:color w:val="000000"/>
                <w:sz w:val="20"/>
              </w:rPr>
              <w:t xml:space="preserve">Общая </w:t>
            </w:r>
            <w:r>
              <w:tab/>
            </w:r>
            <w:r>
              <w:rPr>
                <w:rFonts w:ascii="TimesNewRomanPS" w:eastAsia="TimesNewRomanPS" w:hAnsi="TimesNewRomanPS"/>
                <w:b/>
                <w:color w:val="000000"/>
                <w:sz w:val="20"/>
              </w:rPr>
              <w:t xml:space="preserve">информация, идентифицирующая </w:t>
            </w:r>
            <w:r>
              <w:br/>
            </w:r>
            <w:r>
              <w:rPr>
                <w:rFonts w:ascii="TimesNewRomanPS" w:eastAsia="TimesNewRomanPS" w:hAnsi="TimesNewRomanPS"/>
                <w:b/>
                <w:color w:val="000000"/>
                <w:sz w:val="20"/>
              </w:rPr>
              <w:t xml:space="preserve">собственника </w:t>
            </w:r>
            <w:r>
              <w:tab/>
            </w:r>
            <w:r>
              <w:tab/>
            </w:r>
            <w:r>
              <w:rPr>
                <w:rFonts w:ascii="TimesNewRomanPS" w:eastAsia="TimesNewRomanPS" w:hAnsi="TimesNewRomanPS"/>
                <w:b/>
                <w:color w:val="000000"/>
                <w:sz w:val="20"/>
              </w:rPr>
              <w:t xml:space="preserve">объекта оценки </w:t>
            </w:r>
          </w:p>
        </w:tc>
        <w:tc>
          <w:tcPr>
            <w:tcW w:w="2456" w:type="dxa"/>
            <w:tcBorders>
              <w:top w:val="single" w:sz="4" w:space="0" w:color="000000"/>
              <w:left w:val="single" w:sz="4" w:space="0" w:color="000000"/>
              <w:bottom w:val="single" w:sz="4" w:space="0" w:color="000000"/>
              <w:right w:val="single" w:sz="3" w:space="0" w:color="000000"/>
            </w:tcBorders>
            <w:tcMar>
              <w:left w:w="0" w:type="dxa"/>
              <w:right w:w="0" w:type="dxa"/>
            </w:tcMar>
          </w:tcPr>
          <w:tbl>
            <w:tblPr>
              <w:tblW w:w="0" w:type="auto"/>
              <w:tblLayout w:type="fixed"/>
              <w:tblLook w:val="04A0" w:firstRow="1" w:lastRow="0" w:firstColumn="1" w:lastColumn="0" w:noHBand="0" w:noVBand="1"/>
            </w:tblPr>
            <w:tblGrid>
              <w:gridCol w:w="80"/>
              <w:gridCol w:w="2340"/>
            </w:tblGrid>
            <w:tr w:rsidR="00485848">
              <w:trPr>
                <w:trHeight w:hRule="exact" w:val="446"/>
              </w:trPr>
              <w:tc>
                <w:tcPr>
                  <w:tcW w:w="80" w:type="dxa"/>
                  <w:tcMar>
                    <w:left w:w="0" w:type="dxa"/>
                    <w:right w:w="0" w:type="dxa"/>
                  </w:tcMar>
                </w:tcPr>
                <w:p w:rsidR="00485848" w:rsidRDefault="007D03A6">
                  <w:pPr>
                    <w:autoSpaceDE w:val="0"/>
                    <w:autoSpaceDN w:val="0"/>
                    <w:spacing w:before="8" w:after="0" w:line="222" w:lineRule="exact"/>
                    <w:jc w:val="center"/>
                  </w:pPr>
                  <w:r>
                    <w:rPr>
                      <w:rFonts w:ascii="TimesNewRomanPS" w:eastAsia="TimesNewRomanPS" w:hAnsi="TimesNewRomanPS"/>
                      <w:b/>
                      <w:color w:val="000000"/>
                      <w:sz w:val="20"/>
                    </w:rPr>
                    <w:t xml:space="preserve"> </w:t>
                  </w:r>
                </w:p>
              </w:tc>
              <w:tc>
                <w:tcPr>
                  <w:tcW w:w="2340" w:type="dxa"/>
                  <w:tcMar>
                    <w:left w:w="0" w:type="dxa"/>
                    <w:right w:w="0" w:type="dxa"/>
                  </w:tcMar>
                </w:tcPr>
                <w:p w:rsidR="00485848" w:rsidRDefault="007D03A6">
                  <w:pPr>
                    <w:tabs>
                      <w:tab w:val="left" w:pos="1608"/>
                    </w:tabs>
                    <w:autoSpaceDE w:val="0"/>
                    <w:autoSpaceDN w:val="0"/>
                    <w:spacing w:before="4" w:after="0" w:line="220" w:lineRule="exact"/>
                    <w:ind w:left="38"/>
                  </w:pPr>
                  <w:r>
                    <w:rPr>
                      <w:rFonts w:ascii="TimesNewRomanPSMT" w:eastAsia="TimesNewRomanPSMT" w:hAnsi="TimesNewRomanPSMT"/>
                      <w:color w:val="000000"/>
                      <w:sz w:val="20"/>
                    </w:rPr>
                    <w:t xml:space="preserve">Учредители объекта </w:t>
                  </w:r>
                </w:p>
                <w:p w:rsidR="00485848" w:rsidRDefault="007D03A6">
                  <w:pPr>
                    <w:autoSpaceDE w:val="0"/>
                    <w:autoSpaceDN w:val="0"/>
                    <w:spacing w:after="0" w:line="266" w:lineRule="exact"/>
                    <w:ind w:left="38"/>
                  </w:pPr>
                  <w:r>
                    <w:rPr>
                      <w:rFonts w:ascii="TimesNewRomanPSMT" w:eastAsia="TimesNewRomanPSMT" w:hAnsi="TimesNewRomanPSMT"/>
                      <w:color w:val="000000"/>
                      <w:sz w:val="20"/>
                    </w:rPr>
                    <w:t xml:space="preserve">оценки на дату оценки </w:t>
                  </w:r>
                </w:p>
              </w:tc>
            </w:tr>
          </w:tbl>
          <w:p w:rsidR="00485848" w:rsidRDefault="00485848">
            <w:pPr>
              <w:autoSpaceDE w:val="0"/>
              <w:autoSpaceDN w:val="0"/>
              <w:spacing w:after="0" w:line="14" w:lineRule="exact"/>
            </w:pPr>
          </w:p>
        </w:tc>
        <w:tc>
          <w:tcPr>
            <w:tcW w:w="477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right="1008"/>
              <w:jc w:val="center"/>
            </w:pPr>
            <w:r>
              <w:rPr>
                <w:rFonts w:ascii="TimesNewRomanPSMT" w:eastAsia="TimesNewRomanPSMT" w:hAnsi="TimesNewRomanPSMT"/>
                <w:color w:val="000000"/>
                <w:sz w:val="20"/>
              </w:rPr>
              <w:t xml:space="preserve">КАЛТЕКСО СИУАЙ ХОЛДИНГС ЛТД Доля: 5 076 143 руб. (100%) c 31.10.2022 </w:t>
            </w:r>
          </w:p>
        </w:tc>
      </w:tr>
      <w:tr w:rsidR="00485848">
        <w:trPr>
          <w:trHeight w:hRule="exact" w:val="240"/>
        </w:trPr>
        <w:tc>
          <w:tcPr>
            <w:tcW w:w="3378" w:type="dxa"/>
            <w:vMerge/>
            <w:tcBorders>
              <w:top w:val="single" w:sz="4" w:space="0" w:color="000000"/>
              <w:left w:val="single" w:sz="4" w:space="0" w:color="000000"/>
              <w:bottom w:val="single" w:sz="3" w:space="0" w:color="000000"/>
              <w:right w:val="single" w:sz="4" w:space="0" w:color="000000"/>
            </w:tcBorders>
          </w:tcPr>
          <w:p w:rsidR="00485848" w:rsidRDefault="00485848"/>
        </w:tc>
        <w:tc>
          <w:tcPr>
            <w:tcW w:w="2456"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4" w:lineRule="exact"/>
            </w:pPr>
            <w:r>
              <w:rPr>
                <w:rFonts w:ascii="TimesNewRomanPS" w:eastAsia="TimesNewRomanPS" w:hAnsi="TimesNewRomanPS"/>
                <w:b/>
                <w:color w:val="000000"/>
                <w:sz w:val="20"/>
              </w:rPr>
              <w:t xml:space="preserve"> </w:t>
            </w:r>
            <w:r>
              <w:rPr>
                <w:rFonts w:ascii="TimesNewRomanPSMT" w:eastAsia="TimesNewRomanPSMT" w:hAnsi="TimesNewRomanPSMT"/>
                <w:color w:val="000000"/>
                <w:sz w:val="20"/>
              </w:rPr>
              <w:t xml:space="preserve">Статус </w:t>
            </w:r>
          </w:p>
        </w:tc>
        <w:tc>
          <w:tcPr>
            <w:tcW w:w="477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8"/>
            </w:pPr>
            <w:r>
              <w:rPr>
                <w:rFonts w:ascii="TimesNewRomanPSMT" w:eastAsia="TimesNewRomanPSMT" w:hAnsi="TimesNewRomanPSMT"/>
                <w:color w:val="000000"/>
                <w:sz w:val="20"/>
              </w:rPr>
              <w:t xml:space="preserve">Действующее предприятие; </w:t>
            </w:r>
          </w:p>
        </w:tc>
      </w:tr>
      <w:tr w:rsidR="00485848">
        <w:trPr>
          <w:trHeight w:hRule="exact" w:val="702"/>
        </w:trPr>
        <w:tc>
          <w:tcPr>
            <w:tcW w:w="3378" w:type="dxa"/>
            <w:vMerge/>
            <w:tcBorders>
              <w:top w:val="single" w:sz="4" w:space="0" w:color="000000"/>
              <w:left w:val="single" w:sz="4" w:space="0" w:color="000000"/>
              <w:bottom w:val="single" w:sz="3" w:space="0" w:color="000000"/>
              <w:right w:val="single" w:sz="4" w:space="0" w:color="000000"/>
            </w:tcBorders>
          </w:tcPr>
          <w:p w:rsidR="00485848" w:rsidRDefault="00485848"/>
        </w:tc>
        <w:tc>
          <w:tcPr>
            <w:tcW w:w="2456"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before="4" w:after="2" w:line="220" w:lineRule="exact"/>
              <w:ind w:left="104"/>
            </w:pPr>
            <w:r>
              <w:rPr>
                <w:rFonts w:ascii="TimesNewRomanPSMT" w:eastAsia="TimesNewRomanPSMT" w:hAnsi="TimesNewRomanPSMT"/>
                <w:color w:val="000000"/>
                <w:sz w:val="20"/>
              </w:rPr>
              <w:t xml:space="preserve">Среднесписочная </w:t>
            </w:r>
          </w:p>
          <w:tbl>
            <w:tblPr>
              <w:tblW w:w="0" w:type="auto"/>
              <w:tblInd w:w="46" w:type="dxa"/>
              <w:tblLayout w:type="fixed"/>
              <w:tblLook w:val="04A0" w:firstRow="1" w:lastRow="0" w:firstColumn="1" w:lastColumn="0" w:noHBand="0" w:noVBand="1"/>
            </w:tblPr>
            <w:tblGrid>
              <w:gridCol w:w="1620"/>
              <w:gridCol w:w="740"/>
            </w:tblGrid>
            <w:tr w:rsidR="00485848">
              <w:trPr>
                <w:trHeight w:hRule="exact" w:val="448"/>
              </w:trPr>
              <w:tc>
                <w:tcPr>
                  <w:tcW w:w="1620" w:type="dxa"/>
                  <w:tcMar>
                    <w:left w:w="0" w:type="dxa"/>
                    <w:right w:w="0" w:type="dxa"/>
                  </w:tcMar>
                </w:tcPr>
                <w:p w:rsidR="00485848" w:rsidRDefault="007D03A6">
                  <w:pPr>
                    <w:autoSpaceDE w:val="0"/>
                    <w:autoSpaceDN w:val="0"/>
                    <w:spacing w:after="0" w:line="234" w:lineRule="exact"/>
                    <w:ind w:right="432"/>
                    <w:jc w:val="center"/>
                  </w:pPr>
                  <w:r>
                    <w:rPr>
                      <w:rFonts w:ascii="TimesNewRomanPSMT" w:eastAsia="TimesNewRomanPSMT" w:hAnsi="TimesNewRomanPSMT"/>
                      <w:color w:val="000000"/>
                      <w:sz w:val="20"/>
                    </w:rPr>
                    <w:t xml:space="preserve">численность 01.01.2022г. </w:t>
                  </w:r>
                </w:p>
              </w:tc>
              <w:tc>
                <w:tcPr>
                  <w:tcW w:w="740" w:type="dxa"/>
                  <w:tcMar>
                    <w:left w:w="0" w:type="dxa"/>
                    <w:right w:w="0" w:type="dxa"/>
                  </w:tcMar>
                </w:tcPr>
                <w:p w:rsidR="00485848" w:rsidRDefault="007D03A6">
                  <w:pPr>
                    <w:autoSpaceDE w:val="0"/>
                    <w:autoSpaceDN w:val="0"/>
                    <w:spacing w:before="4" w:after="0" w:line="222" w:lineRule="exact"/>
                    <w:ind w:right="12"/>
                    <w:jc w:val="right"/>
                  </w:pPr>
                  <w:r>
                    <w:rPr>
                      <w:rFonts w:ascii="TimesNewRomanPSMT" w:eastAsia="TimesNewRomanPSMT" w:hAnsi="TimesNewRomanPSMT"/>
                      <w:color w:val="000000"/>
                      <w:sz w:val="20"/>
                    </w:rPr>
                    <w:t xml:space="preserve">на </w:t>
                  </w:r>
                </w:p>
              </w:tc>
            </w:tr>
          </w:tbl>
          <w:p w:rsidR="00485848" w:rsidRDefault="00485848">
            <w:pPr>
              <w:autoSpaceDE w:val="0"/>
              <w:autoSpaceDN w:val="0"/>
              <w:spacing w:after="0" w:line="14" w:lineRule="exact"/>
            </w:pPr>
          </w:p>
        </w:tc>
        <w:tc>
          <w:tcPr>
            <w:tcW w:w="4776" w:type="dxa"/>
            <w:tcBorders>
              <w:top w:val="single" w:sz="4" w:space="0" w:color="000000"/>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left="108"/>
            </w:pPr>
            <w:r>
              <w:rPr>
                <w:rFonts w:ascii="TimesNewRomanPSMT" w:eastAsia="TimesNewRomanPSMT" w:hAnsi="TimesNewRomanPSMT"/>
                <w:color w:val="000000"/>
                <w:sz w:val="20"/>
              </w:rPr>
              <w:t xml:space="preserve">199 чел. </w:t>
            </w:r>
          </w:p>
        </w:tc>
      </w:tr>
      <w:tr w:rsidR="00485848">
        <w:trPr>
          <w:trHeight w:hRule="exact" w:val="698"/>
        </w:trPr>
        <w:tc>
          <w:tcPr>
            <w:tcW w:w="2696" w:type="dxa"/>
            <w:tcBorders>
              <w:top w:val="single" w:sz="3"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36" w:lineRule="exact"/>
              <w:ind w:left="102"/>
            </w:pPr>
            <w:r>
              <w:rPr>
                <w:rFonts w:ascii="TimesNewRomanPS" w:eastAsia="TimesNewRomanPS" w:hAnsi="TimesNewRomanPS"/>
                <w:b/>
                <w:color w:val="000000"/>
                <w:sz w:val="20"/>
              </w:rPr>
              <w:t xml:space="preserve">Сведения об основном виде экономической </w:t>
            </w:r>
            <w:r>
              <w:br/>
            </w:r>
            <w:r>
              <w:rPr>
                <w:rFonts w:ascii="TimesNewRomanPS" w:eastAsia="TimesNewRomanPS" w:hAnsi="TimesNewRomanPS"/>
                <w:b/>
                <w:color w:val="000000"/>
                <w:sz w:val="20"/>
              </w:rPr>
              <w:t xml:space="preserve">деятельности </w:t>
            </w:r>
          </w:p>
        </w:tc>
        <w:tc>
          <w:tcPr>
            <w:tcW w:w="7232" w:type="dxa"/>
            <w:gridSpan w:val="2"/>
            <w:tcBorders>
              <w:top w:val="single" w:sz="3"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02" w:after="0" w:line="264" w:lineRule="exact"/>
              <w:ind w:left="104"/>
            </w:pPr>
            <w:r>
              <w:rPr>
                <w:rFonts w:ascii="TimesNewRomanPSMT" w:eastAsia="TimesNewRomanPSMT" w:hAnsi="TimesNewRomanPSMT"/>
                <w:color w:val="000000"/>
                <w:sz w:val="20"/>
              </w:rPr>
              <w:t xml:space="preserve">62.01 Разработка компьютерного программного обеспечения </w:t>
            </w:r>
          </w:p>
        </w:tc>
      </w:tr>
      <w:tr w:rsidR="00485848">
        <w:trPr>
          <w:trHeight w:hRule="exact" w:val="3462"/>
        </w:trPr>
        <w:tc>
          <w:tcPr>
            <w:tcW w:w="2696" w:type="dxa"/>
            <w:tcBorders>
              <w:top w:val="single" w:sz="3" w:space="0" w:color="000000"/>
              <w:left w:val="single" w:sz="4" w:space="0" w:color="000000"/>
              <w:bottom w:val="single" w:sz="3" w:space="0" w:color="000000"/>
              <w:right w:val="single" w:sz="4" w:space="0" w:color="000000"/>
            </w:tcBorders>
            <w:tcMar>
              <w:left w:w="0" w:type="dxa"/>
              <w:right w:w="0" w:type="dxa"/>
            </w:tcMar>
          </w:tcPr>
          <w:p w:rsidR="00485848" w:rsidRDefault="007D03A6">
            <w:pPr>
              <w:tabs>
                <w:tab w:val="left" w:pos="2100"/>
              </w:tabs>
              <w:autoSpaceDE w:val="0"/>
              <w:autoSpaceDN w:val="0"/>
              <w:spacing w:before="12" w:after="0" w:line="220" w:lineRule="exact"/>
              <w:ind w:left="102"/>
            </w:pPr>
            <w:r>
              <w:rPr>
                <w:rFonts w:ascii="TimesNewRomanPS" w:eastAsia="TimesNewRomanPS" w:hAnsi="TimesNewRomanPS"/>
                <w:b/>
                <w:color w:val="000000"/>
                <w:sz w:val="20"/>
              </w:rPr>
              <w:t xml:space="preserve">Дополнительные </w:t>
            </w:r>
            <w:r>
              <w:tab/>
            </w:r>
            <w:r>
              <w:rPr>
                <w:rFonts w:ascii="TimesNewRomanPS" w:eastAsia="TimesNewRomanPS" w:hAnsi="TimesNewRomanPS"/>
                <w:b/>
                <w:color w:val="000000"/>
                <w:sz w:val="20"/>
              </w:rPr>
              <w:t xml:space="preserve">виды </w:t>
            </w:r>
          </w:p>
          <w:p w:rsidR="00485848" w:rsidRDefault="007D03A6">
            <w:pPr>
              <w:tabs>
                <w:tab w:val="left" w:pos="1788"/>
              </w:tabs>
              <w:autoSpaceDE w:val="0"/>
              <w:autoSpaceDN w:val="0"/>
              <w:spacing w:before="8" w:after="0" w:line="220" w:lineRule="exact"/>
              <w:ind w:left="102"/>
            </w:pPr>
            <w:r>
              <w:rPr>
                <w:rFonts w:ascii="TimesNewRomanPS" w:eastAsia="TimesNewRomanPS" w:hAnsi="TimesNewRomanPS"/>
                <w:b/>
                <w:color w:val="000000"/>
                <w:sz w:val="20"/>
              </w:rPr>
              <w:t>деятельности</w:t>
            </w:r>
            <w:r>
              <w:tab/>
            </w:r>
            <w:r>
              <w:rPr>
                <w:rFonts w:ascii="TimesNewRomanPS" w:eastAsia="TimesNewRomanPS" w:hAnsi="TimesNewRomanPS"/>
                <w:b/>
                <w:color w:val="000000"/>
                <w:sz w:val="20"/>
              </w:rPr>
              <w:t xml:space="preserve">согласно </w:t>
            </w:r>
          </w:p>
          <w:p w:rsidR="00485848" w:rsidRDefault="007D03A6">
            <w:pPr>
              <w:autoSpaceDE w:val="0"/>
              <w:autoSpaceDN w:val="0"/>
              <w:spacing w:before="10" w:after="0" w:line="220" w:lineRule="exact"/>
              <w:jc w:val="center"/>
            </w:pPr>
            <w:r>
              <w:rPr>
                <w:rFonts w:ascii="TimesNewRomanPS" w:eastAsia="TimesNewRomanPS" w:hAnsi="TimesNewRomanPS"/>
                <w:b/>
                <w:color w:val="000000"/>
                <w:sz w:val="20"/>
              </w:rPr>
              <w:t xml:space="preserve">выписке из ЕГРЮЛ на </w:t>
            </w:r>
          </w:p>
          <w:p w:rsidR="00485848" w:rsidRDefault="007D03A6">
            <w:pPr>
              <w:autoSpaceDE w:val="0"/>
              <w:autoSpaceDN w:val="0"/>
              <w:spacing w:after="0" w:line="276" w:lineRule="exact"/>
              <w:ind w:left="102"/>
            </w:pPr>
            <w:r>
              <w:rPr>
                <w:rFonts w:ascii="TimesNewRomanPS" w:eastAsia="TimesNewRomanPS" w:hAnsi="TimesNewRomanPS"/>
                <w:b/>
                <w:color w:val="000000"/>
                <w:sz w:val="20"/>
              </w:rPr>
              <w:t xml:space="preserve">дату составления отчета </w:t>
            </w:r>
          </w:p>
        </w:tc>
        <w:tc>
          <w:tcPr>
            <w:tcW w:w="7232" w:type="dxa"/>
            <w:gridSpan w:val="2"/>
            <w:tcBorders>
              <w:top w:val="single" w:sz="3"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 26.20 производство компьютеров и периферийного оборудования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62.02 деятельность консультативная и работы в области компьютерных </w:t>
            </w:r>
          </w:p>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технологий </w:t>
            </w:r>
          </w:p>
          <w:p w:rsidR="00485848" w:rsidRDefault="007D03A6">
            <w:pPr>
              <w:tabs>
                <w:tab w:val="left" w:pos="810"/>
              </w:tabs>
              <w:autoSpaceDE w:val="0"/>
              <w:autoSpaceDN w:val="0"/>
              <w:spacing w:after="0" w:line="264" w:lineRule="exact"/>
              <w:ind w:left="104"/>
            </w:pPr>
            <w:r>
              <w:rPr>
                <w:rFonts w:ascii="TimesNewRomanPSMT" w:eastAsia="TimesNewRomanPSMT" w:hAnsi="TimesNewRomanPSMT"/>
                <w:color w:val="000000"/>
                <w:sz w:val="20"/>
              </w:rPr>
              <w:t xml:space="preserve">62.09 деятельность, связанная с использованием вычислительной техники и </w:t>
            </w:r>
          </w:p>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информационных технологий, прочая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63.1 деятельность по обработке данных, предоставление услуг по размещению </w:t>
            </w:r>
          </w:p>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информации, деятельность порталов в информационно-коммуникационной сети </w:t>
            </w:r>
          </w:p>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интернет </w:t>
            </w:r>
          </w:p>
          <w:p w:rsidR="00485848" w:rsidRDefault="007D03A6">
            <w:pPr>
              <w:tabs>
                <w:tab w:val="left" w:pos="2178"/>
                <w:tab w:val="left" w:pos="2630"/>
                <w:tab w:val="left" w:pos="3696"/>
                <w:tab w:val="left" w:pos="4048"/>
                <w:tab w:val="left" w:pos="5612"/>
                <w:tab w:val="left" w:pos="6126"/>
                <w:tab w:val="left" w:pos="7008"/>
              </w:tabs>
              <w:autoSpaceDE w:val="0"/>
              <w:autoSpaceDN w:val="0"/>
              <w:spacing w:after="0" w:line="266" w:lineRule="exact"/>
              <w:ind w:left="104"/>
            </w:pPr>
            <w:r>
              <w:rPr>
                <w:rFonts w:ascii="TimesNewRomanPSMT" w:eastAsia="TimesNewRomanPSMT" w:hAnsi="TimesNewRomanPSMT"/>
                <w:color w:val="000000"/>
                <w:sz w:val="20"/>
              </w:rPr>
              <w:t xml:space="preserve">63.11.1 деятельность </w:t>
            </w:r>
            <w:r>
              <w:tab/>
            </w:r>
            <w:r>
              <w:rPr>
                <w:rFonts w:ascii="TimesNewRomanPSMT" w:eastAsia="TimesNewRomanPSMT" w:hAnsi="TimesNewRomanPSMT"/>
                <w:color w:val="000000"/>
                <w:sz w:val="20"/>
              </w:rPr>
              <w:t xml:space="preserve">по созданию </w:t>
            </w:r>
            <w:r>
              <w:tab/>
            </w:r>
            <w:r>
              <w:rPr>
                <w:rFonts w:ascii="TimesNewRomanPSMT" w:eastAsia="TimesNewRomanPSMT" w:hAnsi="TimesNewRomanPSMT"/>
                <w:color w:val="000000"/>
                <w:sz w:val="20"/>
              </w:rPr>
              <w:t xml:space="preserve">и </w:t>
            </w:r>
            <w:r>
              <w:tab/>
            </w:r>
            <w:r>
              <w:rPr>
                <w:rFonts w:ascii="TimesNewRomanPSMT" w:eastAsia="TimesNewRomanPSMT" w:hAnsi="TimesNewRomanPSMT"/>
                <w:color w:val="000000"/>
                <w:sz w:val="20"/>
              </w:rPr>
              <w:t xml:space="preserve">использованию </w:t>
            </w:r>
            <w:r>
              <w:tab/>
            </w:r>
            <w:r>
              <w:rPr>
                <w:rFonts w:ascii="TimesNewRomanPSMT" w:eastAsia="TimesNewRomanPSMT" w:hAnsi="TimesNewRomanPSMT"/>
                <w:color w:val="000000"/>
                <w:sz w:val="20"/>
              </w:rPr>
              <w:t xml:space="preserve">баз </w:t>
            </w:r>
            <w:r>
              <w:tab/>
            </w:r>
            <w:r>
              <w:rPr>
                <w:rFonts w:ascii="TimesNewRomanPSMT" w:eastAsia="TimesNewRomanPSMT" w:hAnsi="TimesNewRomanPSMT"/>
                <w:color w:val="000000"/>
                <w:sz w:val="20"/>
              </w:rPr>
              <w:t xml:space="preserve">данных </w:t>
            </w:r>
            <w:r>
              <w:tab/>
            </w:r>
            <w:r>
              <w:rPr>
                <w:rFonts w:ascii="TimesNewRomanPSMT" w:eastAsia="TimesNewRomanPSMT" w:hAnsi="TimesNewRomanPSMT"/>
                <w:color w:val="000000"/>
                <w:sz w:val="20"/>
              </w:rPr>
              <w:t xml:space="preserve">и </w:t>
            </w:r>
          </w:p>
          <w:p w:rsidR="00485848" w:rsidRDefault="007D03A6">
            <w:pPr>
              <w:autoSpaceDE w:val="0"/>
              <w:autoSpaceDN w:val="0"/>
              <w:spacing w:after="0" w:line="264" w:lineRule="exact"/>
              <w:ind w:left="104"/>
            </w:pPr>
            <w:r>
              <w:rPr>
                <w:rFonts w:ascii="TimesNewRomanPSMT" w:eastAsia="TimesNewRomanPSMT" w:hAnsi="TimesNewRomanPSMT"/>
                <w:color w:val="000000"/>
                <w:sz w:val="20"/>
              </w:rPr>
              <w:t xml:space="preserve">информационных ресурсов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72.19 научные исследования и разработки в области естественных и </w:t>
            </w:r>
          </w:p>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технических наук прочие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72.20 научные исследования и разработки в области общественных и </w:t>
            </w:r>
          </w:p>
          <w:p w:rsidR="00485848" w:rsidRDefault="007D03A6">
            <w:pPr>
              <w:autoSpaceDE w:val="0"/>
              <w:autoSpaceDN w:val="0"/>
              <w:spacing w:after="0" w:line="266" w:lineRule="exact"/>
              <w:ind w:left="104"/>
            </w:pPr>
            <w:r>
              <w:rPr>
                <w:rFonts w:ascii="TimesNewRomanPSMT" w:eastAsia="TimesNewRomanPSMT" w:hAnsi="TimesNewRomanPSMT"/>
                <w:color w:val="000000"/>
                <w:sz w:val="20"/>
              </w:rPr>
              <w:t xml:space="preserve">гуманитарных наук </w:t>
            </w:r>
          </w:p>
          <w:p w:rsidR="00485848" w:rsidRDefault="007D03A6">
            <w:pPr>
              <w:tabs>
                <w:tab w:val="left" w:pos="810"/>
              </w:tabs>
              <w:autoSpaceDE w:val="0"/>
              <w:autoSpaceDN w:val="0"/>
              <w:spacing w:after="0" w:line="266" w:lineRule="exact"/>
              <w:ind w:left="104"/>
            </w:pPr>
            <w:r>
              <w:rPr>
                <w:rFonts w:ascii="TimesNewRomanPSMT" w:eastAsia="TimesNewRomanPSMT" w:hAnsi="TimesNewRomanPSMT"/>
                <w:color w:val="000000"/>
                <w:sz w:val="20"/>
              </w:rPr>
              <w:t xml:space="preserve">95.1 ремонт компьютеров и коммуникационного оборудования </w:t>
            </w:r>
          </w:p>
        </w:tc>
      </w:tr>
    </w:tbl>
    <w:p w:rsidR="00485848" w:rsidRDefault="007D03A6">
      <w:pPr>
        <w:autoSpaceDE w:val="0"/>
        <w:autoSpaceDN w:val="0"/>
        <w:spacing w:before="366" w:after="0" w:line="234" w:lineRule="exact"/>
        <w:ind w:left="4" w:right="432"/>
      </w:pPr>
      <w:r>
        <w:rPr>
          <w:rFonts w:ascii="Calibri" w:eastAsia="Calibri" w:hAnsi="Calibri"/>
          <w:color w:val="000000"/>
          <w:sz w:val="13"/>
        </w:rPr>
        <w:t>1</w:t>
      </w:r>
      <w:r>
        <w:rPr>
          <w:rFonts w:ascii="TimesNewRomanPSMT" w:eastAsia="TimesNewRomanPSMT" w:hAnsi="TimesNewRomanPSMT"/>
          <w:color w:val="000000"/>
          <w:sz w:val="20"/>
        </w:rPr>
        <w:t xml:space="preserve">Разработанные модули программы tNavigator являются ее неотъемлемой частью в связи с чем, по отдельности рассчитываться не будут. </w:t>
      </w:r>
    </w:p>
    <w:p w:rsidR="00485848" w:rsidRDefault="007D03A6">
      <w:pPr>
        <w:autoSpaceDE w:val="0"/>
        <w:autoSpaceDN w:val="0"/>
        <w:spacing w:before="36" w:after="0" w:line="197" w:lineRule="auto"/>
        <w:jc w:val="center"/>
      </w:pPr>
      <w:r>
        <w:rPr>
          <w:rFonts w:ascii="Calibri" w:eastAsia="Calibri" w:hAnsi="Calibri"/>
          <w:color w:val="000000"/>
        </w:rPr>
        <w:t xml:space="preserve">16 </w:t>
      </w:r>
    </w:p>
    <w:p w:rsidR="00485848" w:rsidRDefault="00485848">
      <w:pPr>
        <w:sectPr w:rsidR="00485848">
          <w:pgSz w:w="11906" w:h="16838"/>
          <w:pgMar w:top="340" w:right="644" w:bottom="492" w:left="1128"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76" w:lineRule="exact"/>
      </w:pPr>
      <w:r>
        <w:rPr>
          <w:rFonts w:ascii="TimesNewRomanPS" w:eastAsia="TimesNewRomanPS" w:hAnsi="TimesNewRomanPS"/>
          <w:b/>
          <w:color w:val="000000"/>
          <w:sz w:val="20"/>
        </w:rPr>
        <w:t xml:space="preserve">Рисунок 10-1. Информация по регистрации программы для ЭВМ «tNavigator» </w:t>
      </w:r>
    </w:p>
    <w:p w:rsidR="00485848" w:rsidRDefault="007D03A6">
      <w:pPr>
        <w:autoSpaceDE w:val="0"/>
        <w:autoSpaceDN w:val="0"/>
        <w:spacing w:before="210" w:after="0" w:line="240" w:lineRule="auto"/>
        <w:ind w:left="2"/>
      </w:pPr>
      <w:r>
        <w:rPr>
          <w:noProof/>
        </w:rPr>
        <w:drawing>
          <wp:inline distT="0" distB="0" distL="0" distR="0">
            <wp:extent cx="5781040" cy="4170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781040" cy="4170680"/>
                    </a:xfrm>
                    <a:prstGeom prst="rect">
                      <a:avLst/>
                    </a:prstGeom>
                  </pic:spPr>
                </pic:pic>
              </a:graphicData>
            </a:graphic>
          </wp:inline>
        </w:drawing>
      </w:r>
    </w:p>
    <w:p w:rsidR="00485848" w:rsidRDefault="007D03A6">
      <w:pPr>
        <w:autoSpaceDE w:val="0"/>
        <w:autoSpaceDN w:val="0"/>
        <w:spacing w:before="242" w:after="0" w:line="240" w:lineRule="auto"/>
        <w:ind w:left="2"/>
      </w:pPr>
      <w:r>
        <w:rPr>
          <w:noProof/>
        </w:rPr>
        <w:drawing>
          <wp:inline distT="0" distB="0" distL="0" distR="0">
            <wp:extent cx="5914390" cy="325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914390" cy="3255010"/>
                    </a:xfrm>
                    <a:prstGeom prst="rect">
                      <a:avLst/>
                    </a:prstGeom>
                  </pic:spPr>
                </pic:pic>
              </a:graphicData>
            </a:graphic>
          </wp:inline>
        </w:drawing>
      </w:r>
    </w:p>
    <w:p w:rsidR="00485848" w:rsidRDefault="007D03A6">
      <w:pPr>
        <w:autoSpaceDE w:val="0"/>
        <w:autoSpaceDN w:val="0"/>
        <w:spacing w:before="238" w:after="0" w:line="220" w:lineRule="exact"/>
      </w:pPr>
      <w:r>
        <w:rPr>
          <w:rFonts w:ascii="TimesNewRomanPS" w:eastAsia="TimesNewRomanPS" w:hAnsi="TimesNewRomanPS"/>
          <w:i/>
          <w:color w:val="000000"/>
          <w:sz w:val="18"/>
        </w:rPr>
        <w:t xml:space="preserve">Источник информации: https://www1.fips.ru/iiss/document.xhtml?faces-redirect=true&amp;id=ea130520bbca5ccdb2922e065b096137 </w:t>
      </w:r>
    </w:p>
    <w:p w:rsidR="00485848" w:rsidRDefault="007D03A6">
      <w:pPr>
        <w:autoSpaceDE w:val="0"/>
        <w:autoSpaceDN w:val="0"/>
        <w:spacing w:before="1378" w:after="0" w:line="197" w:lineRule="auto"/>
        <w:jc w:val="center"/>
      </w:pPr>
      <w:r>
        <w:rPr>
          <w:rFonts w:ascii="Calibri" w:eastAsia="Calibri" w:hAnsi="Calibri"/>
          <w:color w:val="000000"/>
        </w:rPr>
        <w:t xml:space="preserve">17 </w:t>
      </w:r>
    </w:p>
    <w:p w:rsidR="00485848" w:rsidRDefault="00485848">
      <w:pPr>
        <w:sectPr w:rsidR="00485848">
          <w:pgSz w:w="11906" w:h="16838"/>
          <w:pgMar w:top="338" w:right="644"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332" w:lineRule="exact"/>
        <w:ind w:right="2362"/>
        <w:jc w:val="right"/>
      </w:pPr>
      <w:r>
        <w:rPr>
          <w:rFonts w:ascii="TimesNewRomanPS" w:eastAsia="TimesNewRomanPS" w:hAnsi="TimesNewRomanPS"/>
          <w:b/>
          <w:color w:val="000000"/>
          <w:sz w:val="24"/>
        </w:rPr>
        <w:t>10.1. Перечень использованных документов</w:t>
      </w:r>
    </w:p>
    <w:p w:rsidR="00485848" w:rsidRDefault="007D03A6">
      <w:pPr>
        <w:autoSpaceDE w:val="0"/>
        <w:autoSpaceDN w:val="0"/>
        <w:spacing w:before="136" w:after="0" w:line="266" w:lineRule="exact"/>
        <w:ind w:left="710"/>
      </w:pPr>
      <w:r>
        <w:rPr>
          <w:rFonts w:ascii="TimesNewRomanPSMT" w:eastAsia="TimesNewRomanPSMT" w:hAnsi="TimesNewRomanPSMT"/>
          <w:color w:val="000000"/>
          <w:sz w:val="24"/>
        </w:rPr>
        <w:t xml:space="preserve">В настоящем разделе приведен перечень документов, используемых оценщиком и </w:t>
      </w:r>
    </w:p>
    <w:p w:rsidR="00485848" w:rsidRDefault="007D03A6">
      <w:pPr>
        <w:autoSpaceDE w:val="0"/>
        <w:autoSpaceDN w:val="0"/>
        <w:spacing w:after="0" w:line="326" w:lineRule="exact"/>
      </w:pPr>
      <w:r>
        <w:rPr>
          <w:rFonts w:ascii="TimesNewRomanPSMT" w:eastAsia="TimesNewRomanPSMT" w:hAnsi="TimesNewRomanPSMT"/>
          <w:color w:val="000000"/>
          <w:sz w:val="24"/>
        </w:rPr>
        <w:t xml:space="preserve">устанавливающих количественные и качественные характеристики объекта оценки, а также перечень иных информационных источников: </w:t>
      </w:r>
    </w:p>
    <w:p w:rsidR="00485848" w:rsidRDefault="007D03A6">
      <w:pPr>
        <w:tabs>
          <w:tab w:val="left" w:pos="1562"/>
          <w:tab w:val="left" w:pos="1702"/>
        </w:tabs>
        <w:autoSpaceDE w:val="0"/>
        <w:autoSpaceDN w:val="0"/>
        <w:spacing w:before="96" w:after="8" w:line="332" w:lineRule="exact"/>
        <w:ind w:left="1134"/>
      </w:pPr>
      <w:r>
        <w:rPr>
          <w:rFonts w:ascii="Symbol" w:eastAsia="Symbol" w:hAnsi="Symbol"/>
          <w:color w:val="000000"/>
          <w:sz w:val="24"/>
        </w:rPr>
        <w:t></w:t>
      </w:r>
      <w:r>
        <w:rPr>
          <w:rFonts w:ascii="TimesNewRomanPSMT" w:eastAsia="TimesNewRomanPSMT" w:hAnsi="TimesNewRomanPSMT"/>
          <w:color w:val="000000"/>
          <w:sz w:val="24"/>
        </w:rPr>
        <w:t xml:space="preserve">Устав ООО «Рок Флоу Динамикс»; </w:t>
      </w:r>
      <w:r>
        <w:br/>
      </w:r>
      <w:r>
        <w:rPr>
          <w:rFonts w:ascii="Symbol" w:eastAsia="Symbol" w:hAnsi="Symbol"/>
          <w:color w:val="000000"/>
          <w:sz w:val="24"/>
        </w:rPr>
        <w:t></w:t>
      </w:r>
      <w:r>
        <w:rPr>
          <w:rFonts w:ascii="TimesNewRomanPSMT" w:eastAsia="TimesNewRomanPSMT" w:hAnsi="TimesNewRomanPSMT"/>
          <w:color w:val="000000"/>
          <w:sz w:val="24"/>
        </w:rPr>
        <w:t xml:space="preserve">Свидетельство о государственной регистрации программы для ЭВМ №2013612152 </w:t>
      </w:r>
      <w:r>
        <w:tab/>
      </w:r>
      <w:r>
        <w:rPr>
          <w:rFonts w:ascii="TimesNewRomanPSMT" w:eastAsia="TimesNewRomanPSMT" w:hAnsi="TimesNewRomanPSMT"/>
          <w:color w:val="000000"/>
          <w:sz w:val="24"/>
        </w:rPr>
        <w:t xml:space="preserve">«tNavigator»; </w:t>
      </w:r>
      <w:r>
        <w:br/>
      </w:r>
      <w:r>
        <w:rPr>
          <w:rFonts w:ascii="Symbol" w:eastAsia="Symbol" w:hAnsi="Symbol"/>
          <w:color w:val="000000"/>
          <w:sz w:val="24"/>
        </w:rPr>
        <w:t></w:t>
      </w:r>
      <w:r>
        <w:rPr>
          <w:rFonts w:ascii="TimesNewRomanPSMT" w:eastAsia="TimesNewRomanPSMT" w:hAnsi="TimesNewRomanPSMT"/>
          <w:color w:val="000000"/>
          <w:sz w:val="24"/>
        </w:rPr>
        <w:t xml:space="preserve">Аудиторское заключение независимого аудитора о бухгалтерской отчетности ООО </w:t>
      </w:r>
      <w:r>
        <w:tab/>
      </w:r>
      <w:r>
        <w:rPr>
          <w:rFonts w:ascii="TimesNewRomanPSMT" w:eastAsia="TimesNewRomanPSMT" w:hAnsi="TimesNewRomanPSMT"/>
          <w:color w:val="000000"/>
          <w:sz w:val="24"/>
        </w:rPr>
        <w:t xml:space="preserve">«РфД» за 2018 год; </w:t>
      </w:r>
    </w:p>
    <w:tbl>
      <w:tblPr>
        <w:tblW w:w="0" w:type="auto"/>
        <w:tblInd w:w="548" w:type="dxa"/>
        <w:tblLayout w:type="fixed"/>
        <w:tblLook w:val="04A0" w:firstRow="1" w:lastRow="0" w:firstColumn="1" w:lastColumn="0" w:noHBand="0" w:noVBand="1"/>
      </w:tblPr>
      <w:tblGrid>
        <w:gridCol w:w="840"/>
        <w:gridCol w:w="8740"/>
      </w:tblGrid>
      <w:tr w:rsidR="00485848">
        <w:trPr>
          <w:trHeight w:hRule="exact" w:val="972"/>
        </w:trPr>
        <w:tc>
          <w:tcPr>
            <w:tcW w:w="840" w:type="dxa"/>
            <w:tcMar>
              <w:left w:w="0" w:type="dxa"/>
              <w:right w:w="0" w:type="dxa"/>
            </w:tcMar>
          </w:tcPr>
          <w:p w:rsidR="00485848" w:rsidRDefault="007D03A6">
            <w:pPr>
              <w:autoSpaceDE w:val="0"/>
              <w:autoSpaceDN w:val="0"/>
              <w:spacing w:before="18" w:after="0" w:line="386" w:lineRule="auto"/>
              <w:ind w:left="576" w:right="144"/>
              <w:jc w:val="right"/>
            </w:pPr>
            <w:r>
              <w:rPr>
                <w:rFonts w:ascii="Symbol" w:eastAsia="Symbol" w:hAnsi="Symbol"/>
                <w:color w:val="000000"/>
                <w:sz w:val="24"/>
              </w:rPr>
              <w:t></w:t>
            </w:r>
            <w:r>
              <w:br/>
            </w:r>
            <w:r>
              <w:rPr>
                <w:rFonts w:ascii="Symbol" w:eastAsia="Symbol" w:hAnsi="Symbol"/>
                <w:color w:val="000000"/>
                <w:sz w:val="24"/>
              </w:rPr>
              <w:t></w:t>
            </w:r>
          </w:p>
        </w:tc>
        <w:tc>
          <w:tcPr>
            <w:tcW w:w="8740" w:type="dxa"/>
            <w:tcMar>
              <w:left w:w="0" w:type="dxa"/>
              <w:right w:w="0" w:type="dxa"/>
            </w:tcMar>
          </w:tcPr>
          <w:p w:rsidR="00485848" w:rsidRDefault="007D03A6">
            <w:pPr>
              <w:tabs>
                <w:tab w:val="left" w:pos="314"/>
              </w:tabs>
              <w:autoSpaceDE w:val="0"/>
              <w:autoSpaceDN w:val="0"/>
              <w:spacing w:before="12" w:after="0" w:line="316" w:lineRule="exact"/>
              <w:ind w:left="174"/>
            </w:pPr>
            <w:r>
              <w:rPr>
                <w:rFonts w:ascii="TimesNewRomanPSMT" w:eastAsia="TimesNewRomanPSMT" w:hAnsi="TimesNewRomanPSMT"/>
                <w:color w:val="000000"/>
                <w:sz w:val="24"/>
              </w:rPr>
              <w:t xml:space="preserve">Аудиторское заключение независимого аудитора о бухгалтерской отчетности ООО </w:t>
            </w:r>
            <w:r>
              <w:tab/>
            </w:r>
            <w:r>
              <w:rPr>
                <w:rFonts w:ascii="TimesNewRomanPSMT" w:eastAsia="TimesNewRomanPSMT" w:hAnsi="TimesNewRomanPSMT"/>
                <w:color w:val="000000"/>
                <w:sz w:val="24"/>
              </w:rPr>
              <w:t xml:space="preserve">«РфД» за 2019 год; </w:t>
            </w:r>
          </w:p>
          <w:p w:rsidR="00485848" w:rsidRDefault="007D03A6">
            <w:pPr>
              <w:autoSpaceDE w:val="0"/>
              <w:autoSpaceDN w:val="0"/>
              <w:spacing w:before="52" w:after="0" w:line="266" w:lineRule="exact"/>
              <w:ind w:left="174"/>
            </w:pPr>
            <w:r>
              <w:rPr>
                <w:rFonts w:ascii="TimesNewRomanPSMT" w:eastAsia="TimesNewRomanPSMT" w:hAnsi="TimesNewRomanPSMT"/>
                <w:color w:val="000000"/>
                <w:sz w:val="24"/>
              </w:rPr>
              <w:t xml:space="preserve">Аудиторское заключение независимого аудитора о бухгалтерской отчетности ООО </w:t>
            </w:r>
          </w:p>
        </w:tc>
      </w:tr>
    </w:tbl>
    <w:p w:rsidR="00485848" w:rsidRDefault="007D03A6">
      <w:pPr>
        <w:tabs>
          <w:tab w:val="left" w:pos="1562"/>
          <w:tab w:val="left" w:pos="1702"/>
        </w:tabs>
        <w:autoSpaceDE w:val="0"/>
        <w:autoSpaceDN w:val="0"/>
        <w:spacing w:before="2" w:after="8" w:line="324" w:lineRule="exact"/>
        <w:ind w:left="1134"/>
      </w:pPr>
      <w:r>
        <w:tab/>
      </w:r>
      <w:r>
        <w:rPr>
          <w:rFonts w:ascii="TimesNewRomanPSMT" w:eastAsia="TimesNewRomanPSMT" w:hAnsi="TimesNewRomanPSMT"/>
          <w:color w:val="000000"/>
          <w:sz w:val="24"/>
        </w:rPr>
        <w:t xml:space="preserve">«РфД» за 2020 год; </w:t>
      </w:r>
      <w:r>
        <w:br/>
      </w:r>
      <w:r>
        <w:rPr>
          <w:rFonts w:ascii="Symbol" w:eastAsia="Symbol" w:hAnsi="Symbol"/>
          <w:color w:val="000000"/>
          <w:sz w:val="24"/>
        </w:rPr>
        <w:t></w:t>
      </w:r>
      <w:r>
        <w:rPr>
          <w:rFonts w:ascii="TimesNewRomanPSMT" w:eastAsia="TimesNewRomanPSMT" w:hAnsi="TimesNewRomanPSMT"/>
          <w:color w:val="000000"/>
          <w:sz w:val="24"/>
        </w:rPr>
        <w:t xml:space="preserve">Аудиторское заключение независимого аудитора о бухгалтерской отчетности ООО </w:t>
      </w:r>
      <w:r>
        <w:tab/>
      </w:r>
      <w:r>
        <w:rPr>
          <w:rFonts w:ascii="TimesNewRomanPSMT" w:eastAsia="TimesNewRomanPSMT" w:hAnsi="TimesNewRomanPSMT"/>
          <w:color w:val="000000"/>
          <w:sz w:val="24"/>
        </w:rPr>
        <w:t xml:space="preserve">«РфД» за 2021 год; </w:t>
      </w:r>
    </w:p>
    <w:tbl>
      <w:tblPr>
        <w:tblW w:w="0" w:type="auto"/>
        <w:tblInd w:w="548" w:type="dxa"/>
        <w:tblLayout w:type="fixed"/>
        <w:tblLook w:val="04A0" w:firstRow="1" w:lastRow="0" w:firstColumn="1" w:lastColumn="0" w:noHBand="0" w:noVBand="1"/>
      </w:tblPr>
      <w:tblGrid>
        <w:gridCol w:w="840"/>
        <w:gridCol w:w="8740"/>
      </w:tblGrid>
      <w:tr w:rsidR="00485848">
        <w:trPr>
          <w:trHeight w:hRule="exact" w:val="3662"/>
        </w:trPr>
        <w:tc>
          <w:tcPr>
            <w:tcW w:w="840" w:type="dxa"/>
            <w:tcMar>
              <w:left w:w="0" w:type="dxa"/>
              <w:right w:w="0" w:type="dxa"/>
            </w:tcMar>
          </w:tcPr>
          <w:p w:rsidR="00485848" w:rsidRDefault="007D03A6">
            <w:pPr>
              <w:autoSpaceDE w:val="0"/>
              <w:autoSpaceDN w:val="0"/>
              <w:spacing w:before="18" w:after="0" w:line="240" w:lineRule="auto"/>
              <w:ind w:right="144"/>
              <w:jc w:val="right"/>
            </w:pPr>
            <w:r>
              <w:rPr>
                <w:rFonts w:ascii="Symbol" w:eastAsia="Symbol" w:hAnsi="Symbol"/>
                <w:color w:val="000000"/>
                <w:sz w:val="24"/>
              </w:rPr>
              <w:t></w:t>
            </w:r>
          </w:p>
          <w:p w:rsidR="00485848" w:rsidRDefault="007D03A6">
            <w:pPr>
              <w:autoSpaceDE w:val="0"/>
              <w:autoSpaceDN w:val="0"/>
              <w:spacing w:before="358" w:after="0" w:line="269" w:lineRule="auto"/>
              <w:ind w:left="586" w:right="144"/>
              <w:jc w:val="both"/>
            </w:pPr>
            <w:r>
              <w:rPr>
                <w:rFonts w:ascii="Symbol" w:eastAsia="Symbol" w:hAnsi="Symbol"/>
                <w:color w:val="000000"/>
                <w:sz w:val="24"/>
              </w:rPr>
              <w:t></w:t>
            </w:r>
            <w:r>
              <w:br/>
            </w:r>
            <w:r>
              <w:rPr>
                <w:rFonts w:ascii="Symbol" w:eastAsia="Symbol" w:hAnsi="Symbol"/>
                <w:color w:val="000000"/>
                <w:sz w:val="24"/>
              </w:rPr>
              <w:t></w:t>
            </w:r>
            <w:r>
              <w:br/>
            </w:r>
            <w:r>
              <w:rPr>
                <w:rFonts w:ascii="Symbol" w:eastAsia="Symbol" w:hAnsi="Symbol"/>
                <w:color w:val="000000"/>
                <w:sz w:val="24"/>
              </w:rPr>
              <w:t></w:t>
            </w:r>
            <w:r>
              <w:br/>
            </w:r>
            <w:r>
              <w:rPr>
                <w:rFonts w:ascii="Symbol" w:eastAsia="Symbol" w:hAnsi="Symbol"/>
                <w:color w:val="000000"/>
                <w:sz w:val="24"/>
              </w:rPr>
              <w:t></w:t>
            </w:r>
            <w:r>
              <w:br/>
            </w:r>
            <w:r>
              <w:rPr>
                <w:rFonts w:ascii="Symbol" w:eastAsia="Symbol" w:hAnsi="Symbol"/>
                <w:color w:val="000000"/>
                <w:sz w:val="24"/>
              </w:rPr>
              <w:t></w:t>
            </w:r>
            <w:r>
              <w:br/>
            </w:r>
            <w:r>
              <w:rPr>
                <w:rFonts w:ascii="Symbol" w:eastAsia="Symbol" w:hAnsi="Symbol"/>
                <w:color w:val="000000"/>
                <w:sz w:val="24"/>
              </w:rPr>
              <w:t></w:t>
            </w:r>
            <w:r>
              <w:br/>
            </w:r>
            <w:r>
              <w:rPr>
                <w:rFonts w:ascii="Symbol" w:eastAsia="Symbol" w:hAnsi="Symbol"/>
                <w:color w:val="000000"/>
                <w:sz w:val="24"/>
              </w:rPr>
              <w:t></w:t>
            </w:r>
            <w:r>
              <w:br/>
            </w:r>
            <w:r>
              <w:rPr>
                <w:rFonts w:ascii="Symbol" w:eastAsia="Symbol" w:hAnsi="Symbol"/>
                <w:color w:val="000000"/>
                <w:sz w:val="24"/>
              </w:rPr>
              <w:t></w:t>
            </w:r>
            <w:r>
              <w:br/>
            </w:r>
            <w:r>
              <w:rPr>
                <w:rFonts w:ascii="Symbol" w:eastAsia="Symbol" w:hAnsi="Symbol"/>
                <w:color w:val="000000"/>
                <w:sz w:val="24"/>
              </w:rPr>
              <w:t></w:t>
            </w:r>
          </w:p>
        </w:tc>
        <w:tc>
          <w:tcPr>
            <w:tcW w:w="8740" w:type="dxa"/>
            <w:tcMar>
              <w:left w:w="0" w:type="dxa"/>
              <w:right w:w="0" w:type="dxa"/>
            </w:tcMar>
          </w:tcPr>
          <w:p w:rsidR="00485848" w:rsidRDefault="007D03A6">
            <w:pPr>
              <w:tabs>
                <w:tab w:val="left" w:pos="314"/>
              </w:tabs>
              <w:autoSpaceDE w:val="0"/>
              <w:autoSpaceDN w:val="0"/>
              <w:spacing w:after="0" w:line="332" w:lineRule="exact"/>
              <w:ind w:left="174"/>
            </w:pPr>
            <w:r>
              <w:rPr>
                <w:rFonts w:ascii="TimesNewRomanPSMT" w:eastAsia="TimesNewRomanPSMT" w:hAnsi="TimesNewRomanPSMT"/>
                <w:color w:val="000000"/>
                <w:sz w:val="24"/>
              </w:rPr>
              <w:t xml:space="preserve">Оборотно-сальдовая ведомость ООО «РфД» за 2005-2021 года, за 9 месяцев 2022 </w:t>
            </w:r>
            <w:r>
              <w:tab/>
            </w:r>
            <w:r>
              <w:rPr>
                <w:rFonts w:ascii="TimesNewRomanPSMT" w:eastAsia="TimesNewRomanPSMT" w:hAnsi="TimesNewRomanPSMT"/>
                <w:color w:val="000000"/>
                <w:sz w:val="24"/>
              </w:rPr>
              <w:t xml:space="preserve">года; </w:t>
            </w:r>
            <w:r>
              <w:br/>
            </w:r>
            <w:r>
              <w:rPr>
                <w:rFonts w:ascii="TimesNewRomanPSMT" w:eastAsia="TimesNewRomanPSMT" w:hAnsi="TimesNewRomanPSMT"/>
                <w:color w:val="000000"/>
                <w:sz w:val="24"/>
              </w:rPr>
              <w:t xml:space="preserve">Оборотно-сальдовая ведомость ООО «РфД» по счету 70 за 2006-2013 года; Штатное расписание ООО «РфД» № 8 от 24.12.2012 года; </w:t>
            </w:r>
            <w:r>
              <w:br/>
            </w:r>
            <w:r>
              <w:rPr>
                <w:rFonts w:ascii="TimesNewRomanPSMT" w:eastAsia="TimesNewRomanPSMT" w:hAnsi="TimesNewRomanPSMT"/>
                <w:color w:val="000000"/>
                <w:sz w:val="24"/>
              </w:rPr>
              <w:t xml:space="preserve">Штатное расписание ООО «РфД» № 9 от 30.12.2013 года; </w:t>
            </w:r>
            <w:r>
              <w:br/>
            </w:r>
            <w:r>
              <w:rPr>
                <w:rFonts w:ascii="TimesNewRomanPSMT" w:eastAsia="TimesNewRomanPSMT" w:hAnsi="TimesNewRomanPSMT"/>
                <w:color w:val="000000"/>
                <w:sz w:val="24"/>
              </w:rPr>
              <w:t xml:space="preserve">Штатное расписание ООО «РфД» № 1 от 21.01.2015 года; </w:t>
            </w:r>
            <w:r>
              <w:br/>
            </w:r>
            <w:r>
              <w:rPr>
                <w:rFonts w:ascii="TimesNewRomanPSMT" w:eastAsia="TimesNewRomanPSMT" w:hAnsi="TimesNewRomanPSMT"/>
                <w:color w:val="000000"/>
                <w:sz w:val="24"/>
              </w:rPr>
              <w:t xml:space="preserve">Штатное расписание ООО «РфД» № 11 от 11.01.2016 года; </w:t>
            </w:r>
            <w:r>
              <w:br/>
            </w:r>
            <w:r>
              <w:rPr>
                <w:rFonts w:ascii="TimesNewRomanPSMT" w:eastAsia="TimesNewRomanPSMT" w:hAnsi="TimesNewRomanPSMT"/>
                <w:color w:val="000000"/>
                <w:sz w:val="24"/>
              </w:rPr>
              <w:t xml:space="preserve">Штатное расписание ООО «РфД» № 1 от 09.01.2017 года; </w:t>
            </w:r>
            <w:r>
              <w:br/>
            </w:r>
            <w:r>
              <w:rPr>
                <w:rFonts w:ascii="TimesNewRomanPSMT" w:eastAsia="TimesNewRomanPSMT" w:hAnsi="TimesNewRomanPSMT"/>
                <w:color w:val="000000"/>
                <w:sz w:val="24"/>
              </w:rPr>
              <w:t xml:space="preserve">Штатное расписание ООО «РфД» № 1 от 01.01.2018 года; </w:t>
            </w:r>
            <w:r>
              <w:br/>
            </w:r>
            <w:r>
              <w:rPr>
                <w:rFonts w:ascii="TimesNewRomanPSMT" w:eastAsia="TimesNewRomanPSMT" w:hAnsi="TimesNewRomanPSMT"/>
                <w:color w:val="000000"/>
                <w:sz w:val="24"/>
              </w:rPr>
              <w:t xml:space="preserve">Штатное расписание ООО «РфД» № 1 от 09.01.2019 года; </w:t>
            </w:r>
            <w:r>
              <w:br/>
            </w:r>
            <w:r>
              <w:rPr>
                <w:rFonts w:ascii="TimesNewRomanPSMT" w:eastAsia="TimesNewRomanPSMT" w:hAnsi="TimesNewRomanPSMT"/>
                <w:color w:val="000000"/>
                <w:sz w:val="24"/>
              </w:rPr>
              <w:t xml:space="preserve">Штатное расписание ООО «РфД» № 1 от 09.01.2020 года; </w:t>
            </w:r>
          </w:p>
        </w:tc>
      </w:tr>
    </w:tbl>
    <w:p w:rsidR="00485848" w:rsidRDefault="007D03A6">
      <w:pPr>
        <w:autoSpaceDE w:val="0"/>
        <w:autoSpaceDN w:val="0"/>
        <w:spacing w:after="0" w:line="332" w:lineRule="exact"/>
        <w:ind w:left="1136" w:right="1152"/>
      </w:pPr>
      <w:r>
        <w:rPr>
          <w:rFonts w:ascii="Symbol" w:eastAsia="Symbol" w:hAnsi="Symbol"/>
          <w:color w:val="000000"/>
          <w:sz w:val="24"/>
        </w:rPr>
        <w:t></w:t>
      </w:r>
      <w:r>
        <w:rPr>
          <w:rFonts w:ascii="TimesNewRomanPSMT" w:eastAsia="TimesNewRomanPSMT" w:hAnsi="TimesNewRomanPSMT"/>
          <w:color w:val="000000"/>
          <w:sz w:val="24"/>
        </w:rPr>
        <w:t xml:space="preserve">  Штатное расписание ООО «РфД» № 16 от 11.01.2021 года; </w:t>
      </w:r>
      <w:r>
        <w:br/>
      </w:r>
      <w:r>
        <w:rPr>
          <w:rFonts w:ascii="Symbol" w:eastAsia="Symbol" w:hAnsi="Symbol"/>
          <w:color w:val="000000"/>
          <w:sz w:val="24"/>
        </w:rPr>
        <w:t></w:t>
      </w:r>
      <w:r>
        <w:rPr>
          <w:rFonts w:ascii="TimesNewRomanPSMT" w:eastAsia="TimesNewRomanPSMT" w:hAnsi="TimesNewRomanPSMT"/>
          <w:color w:val="000000"/>
          <w:sz w:val="24"/>
        </w:rPr>
        <w:t xml:space="preserve">  Расшифровка выручки по клиентской базе за ретроспективный период. </w:t>
      </w:r>
    </w:p>
    <w:p w:rsidR="00485848" w:rsidRDefault="007D03A6">
      <w:pPr>
        <w:tabs>
          <w:tab w:val="left" w:pos="1070"/>
          <w:tab w:val="left" w:pos="1430"/>
        </w:tabs>
        <w:autoSpaceDE w:val="0"/>
        <w:autoSpaceDN w:val="0"/>
        <w:spacing w:after="0" w:line="326" w:lineRule="exact"/>
        <w:ind w:left="710" w:right="576"/>
      </w:pPr>
      <w:r>
        <w:rPr>
          <w:rFonts w:ascii="TimesNewRomanPSMT" w:eastAsia="TimesNewRomanPSMT" w:hAnsi="TimesNewRomanPSMT"/>
          <w:color w:val="000000"/>
          <w:sz w:val="24"/>
        </w:rPr>
        <w:t xml:space="preserve">Перечень источников, используемых Оценщиком для проведения оценки: </w:t>
      </w:r>
      <w:r>
        <w:br/>
      </w:r>
      <w:r>
        <w:tab/>
      </w:r>
      <w:r>
        <w:rPr>
          <w:rFonts w:ascii="Symbol" w:eastAsia="Symbol" w:hAnsi="Symbol"/>
          <w:color w:val="000000"/>
          <w:sz w:val="24"/>
        </w:rPr>
        <w:t></w:t>
      </w:r>
      <w:hyperlink r:id="rId9" w:history="1">
        <w:r>
          <w:rPr>
            <w:rFonts w:ascii="TimesNewRomanPSMT" w:eastAsia="TimesNewRomanPSMT" w:hAnsi="TimesNewRomanPSMT"/>
            <w:color w:val="000000"/>
            <w:sz w:val="24"/>
          </w:rPr>
          <w:t>https://zachestnyibiznes.ru/company/ul/1047702050483_7702364555_OOO-RFD;</w:t>
        </w:r>
      </w:hyperlink>
      <w:r>
        <w:rPr>
          <w:rFonts w:ascii="TimesNewRomanPSMT" w:eastAsia="TimesNewRomanPSMT" w:hAnsi="TimesNewRomanPSMT"/>
          <w:color w:val="000000"/>
          <w:sz w:val="24"/>
        </w:rPr>
        <w:t xml:space="preserve"> </w:t>
      </w:r>
      <w:r>
        <w:tab/>
      </w:r>
      <w:r>
        <w:rPr>
          <w:rFonts w:ascii="Symbol" w:eastAsia="Symbol" w:hAnsi="Symbol"/>
          <w:color w:val="000000"/>
          <w:sz w:val="24"/>
        </w:rPr>
        <w:t></w:t>
      </w:r>
      <w:hyperlink r:id="rId10" w:history="1">
        <w:r>
          <w:rPr>
            <w:rFonts w:ascii="TimesNewRomanPSMT" w:eastAsia="TimesNewRomanPSMT" w:hAnsi="TimesNewRomanPSMT"/>
            <w:color w:val="000000"/>
            <w:sz w:val="24"/>
          </w:rPr>
          <w:t>https://www1.fips.ru/iiss/document.xhtml?faces-</w:t>
        </w:r>
      </w:hyperlink>
      <w:r>
        <w:br/>
      </w:r>
      <w:r>
        <w:tab/>
      </w:r>
      <w:r>
        <w:tab/>
      </w:r>
      <w:r>
        <w:rPr>
          <w:rFonts w:ascii="TimesNewRomanPSMT" w:eastAsia="TimesNewRomanPSMT" w:hAnsi="TimesNewRomanPSMT"/>
          <w:color w:val="000000"/>
          <w:sz w:val="24"/>
        </w:rPr>
        <w:t xml:space="preserve">redirect=true&amp;id=ea130520bbca5ccdb2922e065b096137. </w:t>
      </w:r>
    </w:p>
    <w:p w:rsidR="00485848" w:rsidRDefault="007D03A6">
      <w:pPr>
        <w:autoSpaceDE w:val="0"/>
        <w:autoSpaceDN w:val="0"/>
        <w:spacing w:before="90" w:after="0" w:line="332" w:lineRule="exact"/>
        <w:ind w:firstLine="710"/>
      </w:pPr>
      <w:r>
        <w:rPr>
          <w:rFonts w:ascii="TimesNewRomanPSMT" w:eastAsia="TimesNewRomanPSMT" w:hAnsi="TimesNewRomanPSMT"/>
          <w:color w:val="000000"/>
          <w:sz w:val="24"/>
        </w:rPr>
        <w:t xml:space="preserve">Профессиональное суждение Оценщика относительно качества использованной при проведении оценки информации (п. 10 ФСО III): использованная при проведении оценки </w:t>
      </w:r>
    </w:p>
    <w:p w:rsidR="00485848" w:rsidRDefault="007D03A6">
      <w:pPr>
        <w:autoSpaceDE w:val="0"/>
        <w:autoSpaceDN w:val="0"/>
        <w:spacing w:before="38" w:after="6" w:line="266" w:lineRule="exact"/>
        <w:jc w:val="center"/>
      </w:pPr>
      <w:r>
        <w:rPr>
          <w:rFonts w:ascii="TimesNewRomanPSMT" w:eastAsia="TimesNewRomanPSMT" w:hAnsi="TimesNewRomanPSMT"/>
          <w:color w:val="000000"/>
          <w:sz w:val="24"/>
        </w:rPr>
        <w:t xml:space="preserve">информация удовлетворяет требованиям достоверности, надежности, существенности и </w:t>
      </w:r>
    </w:p>
    <w:tbl>
      <w:tblPr>
        <w:tblW w:w="0" w:type="auto"/>
        <w:tblLayout w:type="fixed"/>
        <w:tblLook w:val="04A0" w:firstRow="1" w:lastRow="0" w:firstColumn="1" w:lastColumn="0" w:noHBand="0" w:noVBand="1"/>
      </w:tblPr>
      <w:tblGrid>
        <w:gridCol w:w="1728"/>
        <w:gridCol w:w="7460"/>
      </w:tblGrid>
      <w:tr w:rsidR="00485848">
        <w:trPr>
          <w:trHeight w:hRule="exact" w:val="772"/>
        </w:trPr>
        <w:tc>
          <w:tcPr>
            <w:tcW w:w="1728" w:type="dxa"/>
            <w:tcMar>
              <w:left w:w="0" w:type="dxa"/>
              <w:right w:w="0" w:type="dxa"/>
            </w:tcMar>
          </w:tcPr>
          <w:p w:rsidR="00485848" w:rsidRDefault="007D03A6">
            <w:pPr>
              <w:autoSpaceDE w:val="0"/>
              <w:autoSpaceDN w:val="0"/>
              <w:spacing w:before="6" w:after="0" w:line="320" w:lineRule="exact"/>
            </w:pPr>
            <w:r>
              <w:rPr>
                <w:rFonts w:ascii="TimesNewRomanPSMT" w:eastAsia="TimesNewRomanPSMT" w:hAnsi="TimesNewRomanPSMT"/>
                <w:color w:val="000000"/>
                <w:sz w:val="24"/>
              </w:rPr>
              <w:t xml:space="preserve">достаточности. </w:t>
            </w:r>
          </w:p>
        </w:tc>
        <w:tc>
          <w:tcPr>
            <w:tcW w:w="7460" w:type="dxa"/>
            <w:tcMar>
              <w:left w:w="0" w:type="dxa"/>
              <w:right w:w="0" w:type="dxa"/>
            </w:tcMar>
          </w:tcPr>
          <w:p w:rsidR="00485848" w:rsidRDefault="007D03A6">
            <w:pPr>
              <w:autoSpaceDE w:val="0"/>
              <w:autoSpaceDN w:val="0"/>
              <w:spacing w:before="322" w:after="0" w:line="390" w:lineRule="exact"/>
              <w:ind w:left="150"/>
            </w:pPr>
            <w:r>
              <w:rPr>
                <w:rFonts w:ascii="TimesNewRomanPS" w:eastAsia="TimesNewRomanPS" w:hAnsi="TimesNewRomanPS"/>
                <w:b/>
                <w:color w:val="000000"/>
                <w:sz w:val="28"/>
              </w:rPr>
              <w:t xml:space="preserve">11. ДОПУЩЕНИЯ И ОГРАНИЧЕНИЯ ОЦЕНКИ </w:t>
            </w:r>
          </w:p>
        </w:tc>
      </w:tr>
    </w:tbl>
    <w:p w:rsidR="00485848" w:rsidRDefault="007D03A6">
      <w:pPr>
        <w:tabs>
          <w:tab w:val="left" w:pos="284"/>
          <w:tab w:val="left" w:pos="3372"/>
        </w:tabs>
        <w:autoSpaceDE w:val="0"/>
        <w:autoSpaceDN w:val="0"/>
        <w:spacing w:before="174" w:after="0" w:line="284" w:lineRule="exact"/>
      </w:pPr>
      <w:r>
        <w:tab/>
      </w:r>
      <w:r>
        <w:tab/>
      </w:r>
      <w:r>
        <w:rPr>
          <w:rFonts w:ascii="TimesNewRomanPS" w:eastAsia="TimesNewRomanPS" w:hAnsi="TimesNewRomanPS"/>
          <w:b/>
          <w:color w:val="000000"/>
          <w:sz w:val="24"/>
        </w:rPr>
        <w:t xml:space="preserve">11.1. Специальные допущения </w:t>
      </w:r>
      <w:r>
        <w:br/>
      </w:r>
      <w:r>
        <w:rPr>
          <w:rFonts w:ascii="Symbol" w:eastAsia="Symbol" w:hAnsi="Symbol"/>
          <w:color w:val="000000"/>
          <w:sz w:val="24"/>
        </w:rPr>
        <w:t></w:t>
      </w:r>
      <w:r>
        <w:rPr>
          <w:rFonts w:ascii="TimesNewRomanPSMT" w:eastAsia="TimesNewRomanPSMT" w:hAnsi="TimesNewRomanPSMT"/>
          <w:color w:val="000000"/>
          <w:sz w:val="24"/>
        </w:rPr>
        <w:t xml:space="preserve">В процессе подготовки Отчета Оценщик исходил из достоверности всей документации по объекту оценки, предоставленной в его распоряжение Заказчиком, поскольку в обязанности Оценщика, в соответствии с договором об оценке, не входит проведение экспертизы </w:t>
      </w:r>
    </w:p>
    <w:p w:rsidR="00485848" w:rsidRDefault="007D03A6">
      <w:pPr>
        <w:autoSpaceDE w:val="0"/>
        <w:autoSpaceDN w:val="0"/>
        <w:spacing w:before="380" w:after="0" w:line="197" w:lineRule="auto"/>
        <w:jc w:val="center"/>
      </w:pPr>
      <w:r>
        <w:rPr>
          <w:rFonts w:ascii="Calibri" w:eastAsia="Calibri" w:hAnsi="Calibri"/>
          <w:color w:val="000000"/>
        </w:rPr>
        <w:t xml:space="preserve">18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72" w:lineRule="exact"/>
        <w:ind w:left="284"/>
      </w:pPr>
      <w:r>
        <w:rPr>
          <w:rFonts w:ascii="TimesNewRomanPSMT" w:eastAsia="TimesNewRomanPSMT" w:hAnsi="TimesNewRomanPSMT"/>
          <w:color w:val="000000"/>
          <w:sz w:val="24"/>
        </w:rPr>
        <w:t xml:space="preserve">правоустанавливающих документов на объект оценки на предмет их подлинности и соответствия действующему законодательству. </w:t>
      </w:r>
    </w:p>
    <w:p w:rsidR="00485848" w:rsidRDefault="007D03A6">
      <w:pPr>
        <w:tabs>
          <w:tab w:val="left" w:pos="284"/>
        </w:tabs>
        <w:autoSpaceDE w:val="0"/>
        <w:autoSpaceDN w:val="0"/>
        <w:spacing w:before="62" w:after="0" w:line="258" w:lineRule="exact"/>
      </w:pPr>
      <w:r>
        <w:rPr>
          <w:rFonts w:ascii="Symbol" w:eastAsia="Symbol" w:hAnsi="Symbol"/>
          <w:color w:val="000000"/>
          <w:sz w:val="24"/>
        </w:rPr>
        <w:t></w:t>
      </w:r>
      <w:r>
        <w:rPr>
          <w:rFonts w:ascii="TimesNewRomanPSMT" w:eastAsia="TimesNewRomanPSMT" w:hAnsi="TimesNewRomanPSMT"/>
          <w:color w:val="000000"/>
          <w:sz w:val="24"/>
        </w:rPr>
        <w:t xml:space="preserve">Оцениваемые права рассматриваются свободными от каких-либо претензий или ограничений, кроме ограничений, оговоренных в Отчете. </w:t>
      </w:r>
    </w:p>
    <w:p w:rsidR="00485848" w:rsidRDefault="007D03A6">
      <w:pPr>
        <w:autoSpaceDE w:val="0"/>
        <w:autoSpaceDN w:val="0"/>
        <w:spacing w:before="14" w:after="0" w:line="282" w:lineRule="exact"/>
        <w:ind w:left="284" w:right="28" w:hanging="284"/>
        <w:jc w:val="both"/>
      </w:pPr>
      <w:r>
        <w:rPr>
          <w:rFonts w:ascii="Symbol" w:eastAsia="Symbol" w:hAnsi="Symbol"/>
          <w:color w:val="000000"/>
          <w:sz w:val="24"/>
        </w:rPr>
        <w:t></w:t>
      </w:r>
      <w:r>
        <w:rPr>
          <w:rFonts w:ascii="TimesNewRomanPSMT" w:eastAsia="TimesNewRomanPSMT" w:hAnsi="TimesNewRomanPSMT"/>
          <w:color w:val="000000"/>
          <w:sz w:val="24"/>
        </w:rPr>
        <w:t xml:space="preserve">Оценщик не проводит аудиторскую и иную проверку документации и информации, представленную Заказчиком для проведения оценки, а исходит из того, что предоставленная информация является точной и правдивой. </w:t>
      </w:r>
    </w:p>
    <w:p w:rsidR="00485848" w:rsidRDefault="007D03A6">
      <w:pPr>
        <w:autoSpaceDE w:val="0"/>
        <w:autoSpaceDN w:val="0"/>
        <w:spacing w:before="18" w:after="0" w:line="276" w:lineRule="exact"/>
        <w:ind w:left="284" w:right="20" w:hanging="284"/>
        <w:jc w:val="both"/>
      </w:pPr>
      <w:r>
        <w:rPr>
          <w:rFonts w:ascii="Symbol" w:eastAsia="Symbol" w:hAnsi="Symbol"/>
          <w:color w:val="000000"/>
          <w:sz w:val="24"/>
        </w:rPr>
        <w:t></w:t>
      </w:r>
      <w:r>
        <w:rPr>
          <w:rFonts w:ascii="TimesNewRomanPSMT" w:eastAsia="TimesNewRomanPSMT" w:hAnsi="TimesNewRomanPSMT"/>
          <w:color w:val="000000"/>
          <w:sz w:val="24"/>
        </w:rPr>
        <w:t xml:space="preserve">Оценщик исходит из того, что на объект оценки имеются все подлежащие оценке права в соответствии с действующим законодательством. Однако анализ правоустанавливающих документов и имущественных прав на объект оценки выходит за пределы профессиональной компетенции Оценщика, и он не несет ответственности за связанные с этим вопросы. Оценщик исходит из того, что объект оценки находится в полном праве собственности, и данное право считается достоверным и достаточным для рыночного оборота. </w:t>
      </w:r>
    </w:p>
    <w:p w:rsidR="00485848" w:rsidRDefault="007D03A6">
      <w:pPr>
        <w:autoSpaceDE w:val="0"/>
        <w:autoSpaceDN w:val="0"/>
        <w:spacing w:before="14" w:after="0" w:line="282" w:lineRule="exact"/>
        <w:ind w:left="284" w:right="22" w:hanging="284"/>
        <w:jc w:val="both"/>
      </w:pPr>
      <w:r>
        <w:rPr>
          <w:rFonts w:ascii="Symbol" w:eastAsia="Symbol" w:hAnsi="Symbol"/>
          <w:color w:val="000000"/>
          <w:sz w:val="24"/>
        </w:rPr>
        <w:t></w:t>
      </w:r>
      <w:r>
        <w:rPr>
          <w:rFonts w:ascii="TimesNewRomanPSMT" w:eastAsia="TimesNewRomanPSMT" w:hAnsi="TimesNewRomanPSMT"/>
          <w:color w:val="000000"/>
          <w:sz w:val="24"/>
        </w:rPr>
        <w:t xml:space="preserve">Оценщик не несет ответственности за его скрытые недостатки и дефекты, которые невозможно обнаружить путем изучения предоставленных планов и иных документов, ввиду специфики объекта оценки проведение осмотра не требуется. </w:t>
      </w:r>
    </w:p>
    <w:p w:rsidR="00485848" w:rsidRDefault="007D03A6">
      <w:pPr>
        <w:autoSpaceDE w:val="0"/>
        <w:autoSpaceDN w:val="0"/>
        <w:spacing w:before="12" w:after="0" w:line="282" w:lineRule="exact"/>
        <w:ind w:left="284" w:right="24" w:hanging="284"/>
        <w:jc w:val="both"/>
      </w:pPr>
      <w:r>
        <w:rPr>
          <w:rFonts w:ascii="Symbol" w:eastAsia="Symbol" w:hAnsi="Symbol"/>
          <w:color w:val="000000"/>
          <w:sz w:val="24"/>
        </w:rPr>
        <w:t></w:t>
      </w:r>
      <w:r>
        <w:rPr>
          <w:rFonts w:ascii="TimesNewRomanPSMT" w:eastAsia="TimesNewRomanPSMT" w:hAnsi="TimesNewRomanPSMT"/>
          <w:color w:val="000000"/>
          <w:sz w:val="24"/>
        </w:rPr>
        <w:t xml:space="preserve">Приведенные в Отчете факты, на основе которых проводился анализ, делались предположения и выводы, были выбраны оценщиком с наибольшей степенью использования его знаний и умений, и являются, на его взгляд, достоверными и не содержащими фактических ошибок; </w:t>
      </w:r>
    </w:p>
    <w:p w:rsidR="00485848" w:rsidRDefault="007D03A6">
      <w:pPr>
        <w:tabs>
          <w:tab w:val="left" w:pos="284"/>
          <w:tab w:val="left" w:pos="1552"/>
        </w:tabs>
        <w:autoSpaceDE w:val="0"/>
        <w:autoSpaceDN w:val="0"/>
        <w:spacing w:before="526" w:after="0" w:line="288" w:lineRule="exact"/>
      </w:pPr>
      <w:r>
        <w:tab/>
      </w:r>
      <w:r>
        <w:tab/>
      </w:r>
      <w:r>
        <w:rPr>
          <w:rFonts w:ascii="TimesNewRomanPS" w:eastAsia="TimesNewRomanPS" w:hAnsi="TimesNewRomanPS"/>
          <w:b/>
          <w:color w:val="000000"/>
          <w:sz w:val="24"/>
        </w:rPr>
        <w:t xml:space="preserve">11.2. Существенные допущения, не являющиеся специальными </w:t>
      </w:r>
      <w:r>
        <w:br/>
      </w:r>
      <w:r>
        <w:rPr>
          <w:rFonts w:ascii="Symbol" w:eastAsia="Symbol" w:hAnsi="Symbol"/>
          <w:color w:val="000000"/>
          <w:sz w:val="24"/>
        </w:rPr>
        <w:t></w:t>
      </w:r>
      <w:r>
        <w:rPr>
          <w:rFonts w:ascii="TimesNewRomanPSMT" w:eastAsia="TimesNewRomanPSMT" w:hAnsi="TimesNewRomanPSMT"/>
          <w:color w:val="000000"/>
          <w:sz w:val="24"/>
        </w:rPr>
        <w:t xml:space="preserve">Оценщик, выполнивший оценку объекта оценки и подготовивший данный Отчёт, является полномочным представителем Оценочной организации, имеет необходимое профессиональное образование и достаточный практический опыт в области оценки. </w:t>
      </w:r>
    </w:p>
    <w:p w:rsidR="00485848" w:rsidRDefault="007D03A6">
      <w:pPr>
        <w:autoSpaceDE w:val="0"/>
        <w:autoSpaceDN w:val="0"/>
        <w:spacing w:before="44" w:after="0" w:line="276" w:lineRule="exact"/>
        <w:ind w:left="284" w:right="22" w:hanging="284"/>
        <w:jc w:val="both"/>
      </w:pPr>
      <w:r>
        <w:rPr>
          <w:rFonts w:ascii="Symbol" w:eastAsia="Symbol" w:hAnsi="Symbol"/>
          <w:color w:val="000000"/>
          <w:sz w:val="24"/>
        </w:rPr>
        <w:t></w:t>
      </w:r>
      <w:r>
        <w:rPr>
          <w:rFonts w:ascii="TimesNewRomanPSMT" w:eastAsia="TimesNewRomanPSMT" w:hAnsi="TimesNewRomanPSMT"/>
          <w:color w:val="000000"/>
          <w:sz w:val="24"/>
        </w:rPr>
        <w:t xml:space="preserve">При проведении оценки предполагалось отсутствие каких-либо скрытых внешних и внутренних факторов, влияющих на стоимость объекта оценки. На Оценщике не лежит ответственность по обнаружению подобных факторов, либо в случае их последующего обнаружения. </w:t>
      </w:r>
    </w:p>
    <w:p w:rsidR="00485848" w:rsidRDefault="007D03A6">
      <w:pPr>
        <w:tabs>
          <w:tab w:val="left" w:pos="284"/>
        </w:tabs>
        <w:autoSpaceDE w:val="0"/>
        <w:autoSpaceDN w:val="0"/>
        <w:spacing w:before="6" w:after="0" w:line="288" w:lineRule="exact"/>
      </w:pPr>
      <w:r>
        <w:rPr>
          <w:rFonts w:ascii="Symbol" w:eastAsia="Symbol" w:hAnsi="Symbol"/>
          <w:color w:val="000000"/>
          <w:sz w:val="24"/>
        </w:rPr>
        <w:t></w:t>
      </w:r>
      <w:r>
        <w:rPr>
          <w:rFonts w:ascii="TimesNewRomanPSMT" w:eastAsia="TimesNewRomanPSMT" w:hAnsi="TimesNewRomanPSMT"/>
          <w:color w:val="000000"/>
          <w:sz w:val="24"/>
        </w:rPr>
        <w:t xml:space="preserve">Ни Заказчик, ни Оценщик, ни любой иной пользователь Отчёта не могут использовать Отчет иначе, чем это предусмотрено договором об оценке. </w:t>
      </w:r>
    </w:p>
    <w:p w:rsidR="00485848" w:rsidRDefault="007D03A6">
      <w:pPr>
        <w:autoSpaceDE w:val="0"/>
        <w:autoSpaceDN w:val="0"/>
        <w:spacing w:before="12" w:after="0" w:line="282" w:lineRule="exact"/>
        <w:ind w:left="284" w:right="24" w:hanging="284"/>
        <w:jc w:val="both"/>
      </w:pPr>
      <w:r>
        <w:rPr>
          <w:rFonts w:ascii="Symbol" w:eastAsia="Symbol" w:hAnsi="Symbol"/>
          <w:color w:val="000000"/>
          <w:sz w:val="24"/>
        </w:rPr>
        <w:t></w:t>
      </w:r>
      <w:r>
        <w:rPr>
          <w:rFonts w:ascii="TimesNewRomanPSMT" w:eastAsia="TimesNewRomanPSMT" w:hAnsi="TimesNewRomanPSMT"/>
          <w:color w:val="000000"/>
          <w:sz w:val="24"/>
        </w:rPr>
        <w:t xml:space="preserve">Отчет содержит профессиональное мнение Оценщика относительно стоимости объекта оценки и не является гарантией того, что оно перейдет из рук в руки по цене, равной указанной в Отчете стоимости. </w:t>
      </w:r>
    </w:p>
    <w:p w:rsidR="00485848" w:rsidRDefault="007D03A6">
      <w:pPr>
        <w:autoSpaceDE w:val="0"/>
        <w:autoSpaceDN w:val="0"/>
        <w:spacing w:after="0" w:line="294" w:lineRule="exact"/>
        <w:jc w:val="center"/>
      </w:pPr>
      <w:r>
        <w:rPr>
          <w:rFonts w:ascii="Symbol" w:eastAsia="Symbol" w:hAnsi="Symbol"/>
          <w:color w:val="000000"/>
          <w:sz w:val="24"/>
        </w:rPr>
        <w:t></w:t>
      </w:r>
      <w:r>
        <w:rPr>
          <w:rFonts w:ascii="TimesNewRomanPSMT" w:eastAsia="TimesNewRomanPSMT" w:hAnsi="TimesNewRomanPSMT"/>
          <w:color w:val="000000"/>
          <w:sz w:val="24"/>
        </w:rPr>
        <w:t xml:space="preserve">Мнение Оценщика относительно величины стоимости действительно только на дату оценки. </w:t>
      </w:r>
    </w:p>
    <w:p w:rsidR="00485848" w:rsidRDefault="007D03A6">
      <w:pPr>
        <w:autoSpaceDE w:val="0"/>
        <w:autoSpaceDN w:val="0"/>
        <w:spacing w:after="0" w:line="280" w:lineRule="exact"/>
        <w:ind w:left="284" w:right="28"/>
        <w:jc w:val="both"/>
      </w:pPr>
      <w:r>
        <w:rPr>
          <w:rFonts w:ascii="TimesNewRomanPSMT" w:eastAsia="TimesNewRomanPSMT" w:hAnsi="TimesNewRomanPSMT"/>
          <w:color w:val="000000"/>
          <w:sz w:val="24"/>
        </w:rPr>
        <w:t xml:space="preserve">Оценщик не принимает на себя ответственность за последующие изменения социальных, экономических, юридических и природных условий, которые могут повлиять на стоимость объекта оценки. </w:t>
      </w:r>
    </w:p>
    <w:p w:rsidR="00485848" w:rsidRDefault="007D03A6">
      <w:pPr>
        <w:tabs>
          <w:tab w:val="left" w:pos="284"/>
        </w:tabs>
        <w:autoSpaceDE w:val="0"/>
        <w:autoSpaceDN w:val="0"/>
        <w:spacing w:before="44" w:after="0" w:line="276" w:lineRule="exact"/>
      </w:pPr>
      <w:r>
        <w:rPr>
          <w:rFonts w:ascii="Symbol" w:eastAsia="Symbol" w:hAnsi="Symbol"/>
          <w:color w:val="000000"/>
          <w:sz w:val="24"/>
        </w:rPr>
        <w:t></w:t>
      </w:r>
      <w:r>
        <w:rPr>
          <w:rFonts w:ascii="TimesNewRomanPSMT" w:eastAsia="TimesNewRomanPSMT" w:hAnsi="TimesNewRomanPSMT"/>
          <w:color w:val="000000"/>
          <w:sz w:val="24"/>
        </w:rPr>
        <w:t xml:space="preserve">Согласно п.2 ФСО №V «Подходы к оценке» в процессе оценки оценщик рассматривает возможность применения всех подходов к оценке, в том числе для подтверждения выводов, полученных при применении других подходов. При выборе подходов и методов оценки оценщику необходимо учитывать специфику объекта оценки, цели оценки, вид стоимости, достаточность и достоверность исходной информации, допущения и ограничения оценки. Ни один из подходов и методов оценки не является универсальным, применимым во всех случаях оценки. В то же время оценщик может использовать один подход и метод оценки, если применение данного подхода и метода оценки приводит к наиболее достоверному результату оценки с учетом доступной информации, допущений и ограничений проводимой оценки. </w:t>
      </w:r>
      <w:r>
        <w:rPr>
          <w:rFonts w:ascii="Symbol" w:eastAsia="Symbol" w:hAnsi="Symbol"/>
          <w:color w:val="000000"/>
          <w:sz w:val="24"/>
        </w:rPr>
        <w:t></w:t>
      </w:r>
      <w:r>
        <w:rPr>
          <w:rFonts w:ascii="TimesNewRomanPSMT" w:eastAsia="TimesNewRomanPSMT" w:hAnsi="TimesNewRomanPSMT"/>
          <w:color w:val="000000"/>
          <w:sz w:val="24"/>
        </w:rPr>
        <w:t xml:space="preserve">Оценщик имеет право для проведения оценки использовать информацию из общедоступных средств массовой информации и других источников по своему усмотрению. Оценщик исходит из того, что информация, полученная им, взята из источников, заслуживающих доверия, и </w:t>
      </w:r>
    </w:p>
    <w:p w:rsidR="00485848" w:rsidRDefault="007D03A6">
      <w:pPr>
        <w:autoSpaceDE w:val="0"/>
        <w:autoSpaceDN w:val="0"/>
        <w:spacing w:before="508" w:after="0" w:line="197" w:lineRule="auto"/>
        <w:jc w:val="center"/>
      </w:pPr>
      <w:r>
        <w:rPr>
          <w:rFonts w:ascii="Calibri" w:eastAsia="Calibri" w:hAnsi="Calibri"/>
          <w:color w:val="000000"/>
        </w:rPr>
        <w:t xml:space="preserve">19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80" w:lineRule="exact"/>
        <w:ind w:left="284"/>
      </w:pPr>
      <w:r>
        <w:rPr>
          <w:rFonts w:ascii="TimesNewRomanPSMT" w:eastAsia="TimesNewRomanPSMT" w:hAnsi="TimesNewRomanPSMT"/>
          <w:color w:val="000000"/>
          <w:sz w:val="24"/>
        </w:rPr>
        <w:t xml:space="preserve">считается достоверной. Тем не менее, Оценщик не может гарантировать их абсолютную точность и во всех возможных случаях указывает источник информации. </w:t>
      </w:r>
    </w:p>
    <w:p w:rsidR="00485848" w:rsidRDefault="007D03A6">
      <w:pPr>
        <w:autoSpaceDE w:val="0"/>
        <w:autoSpaceDN w:val="0"/>
        <w:spacing w:before="14" w:after="0" w:line="280" w:lineRule="exact"/>
        <w:ind w:left="284" w:right="24" w:hanging="284"/>
        <w:jc w:val="both"/>
      </w:pPr>
      <w:r>
        <w:rPr>
          <w:rFonts w:ascii="Symbol" w:eastAsia="Symbol" w:hAnsi="Symbol"/>
          <w:color w:val="000000"/>
          <w:sz w:val="24"/>
        </w:rPr>
        <w:t></w:t>
      </w:r>
      <w:r>
        <w:rPr>
          <w:rFonts w:ascii="TimesNewRomanPSMT" w:eastAsia="TimesNewRomanPSMT" w:hAnsi="TimesNewRomanPSMT"/>
          <w:color w:val="000000"/>
          <w:sz w:val="24"/>
        </w:rPr>
        <w:t xml:space="preserve">Ни Заказчик, ни Оценщик не могут использовать Отчет иначе, чем это предусмотрено договором на оценку. Разглашение содержания настоящего Отчета как в целом, так и по фрагментам возможно только после предварительного письменного согласования. Особенно это касается итоговой величины стоимости и авторства Отчета. </w:t>
      </w:r>
    </w:p>
    <w:p w:rsidR="00485848" w:rsidRDefault="007D03A6">
      <w:pPr>
        <w:tabs>
          <w:tab w:val="left" w:pos="284"/>
        </w:tabs>
        <w:autoSpaceDE w:val="0"/>
        <w:autoSpaceDN w:val="0"/>
        <w:spacing w:before="6" w:after="0" w:line="288" w:lineRule="exact"/>
      </w:pPr>
      <w:r>
        <w:rPr>
          <w:rFonts w:ascii="Symbol" w:eastAsia="Symbol" w:hAnsi="Symbol"/>
          <w:color w:val="000000"/>
          <w:sz w:val="24"/>
        </w:rPr>
        <w:t></w:t>
      </w:r>
      <w:r>
        <w:rPr>
          <w:rFonts w:ascii="TimesNewRomanPSMT" w:eastAsia="TimesNewRomanPSMT" w:hAnsi="TimesNewRomanPSMT"/>
          <w:color w:val="000000"/>
          <w:sz w:val="24"/>
        </w:rPr>
        <w:t xml:space="preserve">Отчет достоверен лишь в полном объеме и лишь для указанных в нем целей. Использование Отчета для других целей может привести к неверным выводам. </w:t>
      </w:r>
    </w:p>
    <w:p w:rsidR="00485848" w:rsidRDefault="007D03A6">
      <w:pPr>
        <w:autoSpaceDE w:val="0"/>
        <w:autoSpaceDN w:val="0"/>
        <w:spacing w:before="16" w:after="0" w:line="278" w:lineRule="exact"/>
        <w:ind w:left="284" w:right="26" w:hanging="284"/>
        <w:jc w:val="both"/>
      </w:pPr>
      <w:r>
        <w:rPr>
          <w:rFonts w:ascii="Symbol" w:eastAsia="Symbol" w:hAnsi="Symbol"/>
          <w:color w:val="000000"/>
          <w:sz w:val="24"/>
        </w:rPr>
        <w:t></w:t>
      </w:r>
      <w:r>
        <w:rPr>
          <w:rFonts w:ascii="TimesNewRomanPSMT" w:eastAsia="TimesNewRomanPSMT" w:hAnsi="TimesNewRomanPSMT"/>
          <w:color w:val="000000"/>
          <w:sz w:val="24"/>
        </w:rPr>
        <w:t xml:space="preserve">Заказчик принимает на себя обязательство заранее освободить Оценщика от всякого рода расходов и материальной ответственности, происходящих из иска третьих лиц к Оценщику, вследствие легального использования результатов настоящего Отчета, кроме случаев, когда в установленном судебном порядке определено, что возникшие убытки явились следствием мошенничества, халатности или умышленно неправомочных действий со стороны Оценщика в процессе выполнения работ по определению стоимости объекта оценки. </w:t>
      </w:r>
    </w:p>
    <w:p w:rsidR="00485848" w:rsidRDefault="007D03A6">
      <w:pPr>
        <w:tabs>
          <w:tab w:val="left" w:pos="284"/>
        </w:tabs>
        <w:autoSpaceDE w:val="0"/>
        <w:autoSpaceDN w:val="0"/>
        <w:spacing w:before="6" w:after="0" w:line="288" w:lineRule="exact"/>
      </w:pPr>
      <w:r>
        <w:rPr>
          <w:rFonts w:ascii="Symbol" w:eastAsia="Symbol" w:hAnsi="Symbol"/>
          <w:color w:val="000000"/>
          <w:sz w:val="24"/>
        </w:rPr>
        <w:t></w:t>
      </w:r>
      <w:r>
        <w:rPr>
          <w:rFonts w:ascii="TimesNewRomanPSMT" w:eastAsia="TimesNewRomanPSMT" w:hAnsi="TimesNewRomanPSMT"/>
          <w:color w:val="000000"/>
          <w:sz w:val="24"/>
        </w:rPr>
        <w:t xml:space="preserve">От Оценщика не требуется явка в суде или ином государственном органе для дачи пояснений по проведенной им оценке. </w:t>
      </w:r>
    </w:p>
    <w:p w:rsidR="00485848" w:rsidRDefault="007D03A6">
      <w:pPr>
        <w:autoSpaceDE w:val="0"/>
        <w:autoSpaceDN w:val="0"/>
        <w:spacing w:before="44" w:after="0" w:line="276" w:lineRule="exact"/>
        <w:ind w:left="284" w:right="20" w:hanging="284"/>
        <w:jc w:val="both"/>
      </w:pPr>
      <w:r>
        <w:rPr>
          <w:rFonts w:ascii="Symbol" w:eastAsia="Symbol" w:hAnsi="Symbol"/>
          <w:color w:val="000000"/>
          <w:sz w:val="24"/>
        </w:rPr>
        <w:t></w:t>
      </w:r>
      <w:r>
        <w:rPr>
          <w:rFonts w:ascii="TimesNewRomanPSMT" w:eastAsia="TimesNewRomanPSMT" w:hAnsi="TimesNewRomanPSMT"/>
          <w:color w:val="000000"/>
          <w:sz w:val="24"/>
        </w:rPr>
        <w:t xml:space="preserve">Согласно ст.12 №135-ФЗ от 29 июля 1998 г., рыночная стоимость, определенная в Отчете, является рекомендуемой для целей совершения сделки в течение шести месяцев с даты составления Отчета, за исключением случаев, предусмотренных законодательством Российской Федерации. </w:t>
      </w:r>
    </w:p>
    <w:p w:rsidR="00485848" w:rsidRDefault="007D03A6">
      <w:pPr>
        <w:tabs>
          <w:tab w:val="left" w:pos="284"/>
        </w:tabs>
        <w:autoSpaceDE w:val="0"/>
        <w:autoSpaceDN w:val="0"/>
        <w:spacing w:before="6" w:after="0" w:line="288" w:lineRule="exact"/>
      </w:pPr>
      <w:r>
        <w:rPr>
          <w:rFonts w:ascii="Symbol" w:eastAsia="Symbol" w:hAnsi="Symbol"/>
          <w:color w:val="000000"/>
          <w:sz w:val="24"/>
        </w:rPr>
        <w:t></w:t>
      </w:r>
      <w:r>
        <w:rPr>
          <w:rFonts w:ascii="TimesNewRomanPSMT" w:eastAsia="TimesNewRomanPSMT" w:hAnsi="TimesNewRomanPSMT"/>
          <w:color w:val="000000"/>
          <w:sz w:val="24"/>
        </w:rPr>
        <w:t xml:space="preserve">Ни одно лицо, кроме лиц, подписавших Отчет, не оказывали профессионального содействия при оценке. </w:t>
      </w:r>
    </w:p>
    <w:p w:rsidR="00485848" w:rsidRDefault="007D03A6">
      <w:pPr>
        <w:autoSpaceDE w:val="0"/>
        <w:autoSpaceDN w:val="0"/>
        <w:spacing w:before="166" w:after="0" w:line="332" w:lineRule="exact"/>
        <w:jc w:val="center"/>
      </w:pPr>
      <w:r>
        <w:rPr>
          <w:rFonts w:ascii="TimesNewRomanPS" w:eastAsia="TimesNewRomanPS" w:hAnsi="TimesNewRomanPS"/>
          <w:b/>
          <w:color w:val="000000"/>
          <w:sz w:val="24"/>
        </w:rPr>
        <w:t xml:space="preserve">11.3. Прочие допущения </w:t>
      </w:r>
    </w:p>
    <w:p w:rsidR="00485848" w:rsidRDefault="007D03A6">
      <w:pPr>
        <w:tabs>
          <w:tab w:val="left" w:pos="710"/>
        </w:tabs>
        <w:autoSpaceDE w:val="0"/>
        <w:autoSpaceDN w:val="0"/>
        <w:spacing w:before="80" w:after="0" w:line="322" w:lineRule="exact"/>
      </w:pPr>
      <w:r>
        <w:rPr>
          <w:rFonts w:ascii="TimesNewRomanPSMT" w:eastAsia="TimesNewRomanPSMT" w:hAnsi="TimesNewRomanPSMT"/>
          <w:color w:val="000000"/>
          <w:sz w:val="24"/>
        </w:rPr>
        <w:t xml:space="preserve">В настоящем разделе описаны допущения, принятые Оценщиком при проведении оценки. Данные допущения не являются специальными (п. 5 ФСО III), не являются существенными (п. 6 ФСО III) и могут быть введены Оценщиком самостоятельно без согласования с заказчиком. Дополнительные допущения Оценщиком не вводились. </w:t>
      </w:r>
    </w:p>
    <w:p w:rsidR="00485848" w:rsidRDefault="007D03A6">
      <w:pPr>
        <w:autoSpaceDE w:val="0"/>
        <w:autoSpaceDN w:val="0"/>
        <w:spacing w:before="478" w:after="0" w:line="388" w:lineRule="exact"/>
        <w:jc w:val="center"/>
      </w:pPr>
      <w:r>
        <w:rPr>
          <w:rFonts w:ascii="TimesNewRomanPS" w:eastAsia="TimesNewRomanPS" w:hAnsi="TimesNewRomanPS"/>
          <w:b/>
          <w:color w:val="000000"/>
          <w:sz w:val="28"/>
        </w:rPr>
        <w:t xml:space="preserve">12. АНАЛИЗ РЫНКА </w:t>
      </w:r>
    </w:p>
    <w:p w:rsidR="00485848" w:rsidRDefault="007D03A6">
      <w:pPr>
        <w:autoSpaceDE w:val="0"/>
        <w:autoSpaceDN w:val="0"/>
        <w:spacing w:before="190" w:after="0" w:line="332" w:lineRule="exact"/>
        <w:jc w:val="center"/>
      </w:pPr>
      <w:r>
        <w:rPr>
          <w:rFonts w:ascii="TimesNewRomanPS" w:eastAsia="TimesNewRomanPS" w:hAnsi="TimesNewRomanPS"/>
          <w:b/>
          <w:color w:val="000000"/>
          <w:sz w:val="24"/>
        </w:rPr>
        <w:t xml:space="preserve">12.1.  АНАЛИЗ ПОЛОЖЕНИЯ РОССИЙСКОЙ ФЕДЕРАЦИИ В МИРЕ. </w:t>
      </w:r>
    </w:p>
    <w:p w:rsidR="00485848" w:rsidRDefault="007D03A6">
      <w:pPr>
        <w:tabs>
          <w:tab w:val="left" w:pos="284"/>
          <w:tab w:val="left" w:pos="1376"/>
          <w:tab w:val="left" w:pos="1878"/>
          <w:tab w:val="left" w:pos="3452"/>
          <w:tab w:val="left" w:pos="4954"/>
          <w:tab w:val="left" w:pos="5366"/>
          <w:tab w:val="left" w:pos="6028"/>
          <w:tab w:val="left" w:pos="7056"/>
          <w:tab w:val="left" w:pos="8618"/>
        </w:tabs>
        <w:autoSpaceDE w:val="0"/>
        <w:autoSpaceDN w:val="0"/>
        <w:spacing w:before="4" w:after="0" w:line="276" w:lineRule="exact"/>
      </w:pPr>
      <w:r>
        <w:rPr>
          <w:rFonts w:ascii="TimesNewRomanPSMT" w:eastAsia="TimesNewRomanPSMT" w:hAnsi="TimesNewRomanPSMT"/>
          <w:color w:val="000000"/>
          <w:sz w:val="24"/>
        </w:rPr>
        <w:t xml:space="preserve">Мир всё время изменяется: одни страны конфликтуют и разделяются, другие сотрудничают и объединяются, экономика одних развивается, других – падает, меняются мировые ресурсные, торговые и финансовые потоки, меняется уровень жизни и благосостояние народов разных стран. Сегодня страны Европы, где ранее размещались центры самых могущественных империй и в течение нескольких столетий наблюдался расцвет всех сфер жизни, испытывают ресурсный дефицит и рецессии экономик, а страны Азии, Африки, Латинской Америки, ранее колониально зависимые </w:t>
      </w:r>
      <w:r>
        <w:tab/>
      </w:r>
      <w:r>
        <w:rPr>
          <w:rFonts w:ascii="TimesNewRomanPSMT" w:eastAsia="TimesNewRomanPSMT" w:hAnsi="TimesNewRomanPSMT"/>
          <w:color w:val="000000"/>
          <w:sz w:val="24"/>
        </w:rPr>
        <w:t xml:space="preserve">от </w:t>
      </w:r>
      <w:r>
        <w:tab/>
      </w:r>
      <w:r>
        <w:rPr>
          <w:rFonts w:ascii="TimesNewRomanPSMT" w:eastAsia="TimesNewRomanPSMT" w:hAnsi="TimesNewRomanPSMT"/>
          <w:color w:val="000000"/>
          <w:sz w:val="24"/>
        </w:rPr>
        <w:t xml:space="preserve">европейских </w:t>
      </w:r>
      <w:r>
        <w:tab/>
      </w:r>
      <w:r>
        <w:rPr>
          <w:rFonts w:ascii="TimesNewRomanPSMT" w:eastAsia="TimesNewRomanPSMT" w:hAnsi="TimesNewRomanPSMT"/>
          <w:color w:val="000000"/>
          <w:sz w:val="24"/>
        </w:rPr>
        <w:t xml:space="preserve">метрополий </w:t>
      </w:r>
      <w:r>
        <w:tab/>
      </w:r>
      <w:r>
        <w:rPr>
          <w:rFonts w:ascii="TimesNewRomanPSMT" w:eastAsia="TimesNewRomanPSMT" w:hAnsi="TimesNewRomanPSMT"/>
          <w:color w:val="000000"/>
          <w:sz w:val="24"/>
        </w:rPr>
        <w:t xml:space="preserve">и где, </w:t>
      </w:r>
      <w:r>
        <w:tab/>
      </w:r>
      <w:r>
        <w:rPr>
          <w:rFonts w:ascii="TimesNewRomanPSMT" w:eastAsia="TimesNewRomanPSMT" w:hAnsi="TimesNewRomanPSMT"/>
          <w:color w:val="000000"/>
          <w:sz w:val="24"/>
        </w:rPr>
        <w:t xml:space="preserve">прежде практически </w:t>
      </w:r>
      <w:r>
        <w:tab/>
      </w:r>
      <w:r>
        <w:rPr>
          <w:rFonts w:ascii="TimesNewRomanPSMT" w:eastAsia="TimesNewRomanPSMT" w:hAnsi="TimesNewRomanPSMT"/>
          <w:color w:val="000000"/>
          <w:sz w:val="24"/>
        </w:rPr>
        <w:t xml:space="preserve">отсутствовала промышленность, развиваются, повышая уровень жизни своего населения. В мире обостряется конкуренция за энергетические и сырьевые ресурсы, за интеллектуальный потенциал и передовые технологии, за экологически чистую среду проживания и чистые продукты питания. Всё это происходит на фоне кризиса Бреттон-Вудской системы мировых денежных отношений, основанной на эмиссии доллара США, ставшей главной опорой неоколониальной экспансии и гегемонии США и других стран Запада, но необеспеченной реальным экономическим ростом этих стран. Финансовое доминирование Запада сопровождается </w:t>
      </w:r>
      <w:hyperlink r:id="rId11" w:history="1">
        <w:r>
          <w:rPr>
            <w:rFonts w:ascii="TimesNewRomanPSMT" w:eastAsia="TimesNewRomanPSMT" w:hAnsi="TimesNewRomanPSMT"/>
            <w:color w:val="000000"/>
            <w:sz w:val="24"/>
            <w:u w:val="single"/>
          </w:rPr>
          <w:t>полным военных контролем (около 800</w:t>
        </w:r>
      </w:hyperlink>
      <w:r>
        <w:rPr>
          <w:rFonts w:ascii="TimesNewRomanPSMT" w:eastAsia="TimesNewRomanPSMT" w:hAnsi="TimesNewRomanPSMT"/>
          <w:color w:val="000000"/>
          <w:sz w:val="24"/>
        </w:rPr>
        <w:t xml:space="preserve"> военных баз НАТО в 177 странах мира) и регулярными актами агрессии в отношении стран, заявивших о своей самостоятельности и независимости. В минувшее и начинающееся столетие Западом организованы и финансированы все войны и «цветные революции», свержение </w:t>
      </w:r>
    </w:p>
    <w:p w:rsidR="00485848" w:rsidRDefault="007D03A6">
      <w:pPr>
        <w:autoSpaceDE w:val="0"/>
        <w:autoSpaceDN w:val="0"/>
        <w:spacing w:before="102" w:after="0" w:line="197" w:lineRule="auto"/>
        <w:jc w:val="center"/>
      </w:pPr>
      <w:r>
        <w:rPr>
          <w:rFonts w:ascii="Calibri" w:eastAsia="Calibri" w:hAnsi="Calibri"/>
          <w:color w:val="000000"/>
        </w:rPr>
        <w:t xml:space="preserve">20 </w:t>
      </w:r>
    </w:p>
    <w:p w:rsidR="00485848" w:rsidRDefault="00485848">
      <w:pPr>
        <w:sectPr w:rsidR="00485848">
          <w:pgSz w:w="11906" w:h="16838"/>
          <w:pgMar w:top="340" w:right="628" w:bottom="492"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74" w:lineRule="exact"/>
        <w:ind w:right="24"/>
        <w:jc w:val="both"/>
      </w:pPr>
      <w:r>
        <w:rPr>
          <w:rFonts w:ascii="TimesNewRomanPSMT" w:eastAsia="TimesNewRomanPSMT" w:hAnsi="TimesNewRomanPSMT"/>
          <w:color w:val="000000"/>
          <w:sz w:val="24"/>
        </w:rPr>
        <w:t xml:space="preserve">национальных правительств и массовые беспорядки во всех частях мира: Первая и Вторая мировые войны, в Корее и Вьетнаме, в Чехословакии и Югославии, в Тунисе и Ливии, в Ираке и Сирии, в Венесуэле, Белорусии и Казахстане, а также другие военные конфликты с целью захвата и контроля ресурсов. </w:t>
      </w:r>
    </w:p>
    <w:p w:rsidR="00485848" w:rsidRDefault="007D03A6">
      <w:pPr>
        <w:tabs>
          <w:tab w:val="left" w:pos="284"/>
          <w:tab w:val="left" w:pos="1976"/>
          <w:tab w:val="left" w:pos="3140"/>
          <w:tab w:val="left" w:pos="4716"/>
          <w:tab w:val="left" w:pos="6090"/>
          <w:tab w:val="left" w:pos="7282"/>
          <w:tab w:val="left" w:pos="8792"/>
        </w:tabs>
        <w:autoSpaceDE w:val="0"/>
        <w:autoSpaceDN w:val="0"/>
        <w:spacing w:after="0" w:line="278" w:lineRule="exact"/>
      </w:pPr>
      <w:r>
        <w:rPr>
          <w:rFonts w:ascii="TimesNewRomanPSMT" w:eastAsia="TimesNewRomanPSMT" w:hAnsi="TimesNewRomanPSMT"/>
          <w:color w:val="000000"/>
          <w:sz w:val="24"/>
        </w:rPr>
        <w:t xml:space="preserve">В этих же целях осуществляется военное давление и сдерживание экономического развития России (а прежде - СССР), как главного геополитического и военного конкурента. Запад окружил российские границы военными базами </w:t>
      </w:r>
      <w:hyperlink r:id="rId12" w:history="1">
        <w:r>
          <w:rPr>
            <w:rFonts w:ascii="TimesNewRomanPSMT" w:eastAsia="TimesNewRomanPSMT" w:hAnsi="TimesNewRomanPSMT"/>
            <w:color w:val="000000"/>
            <w:sz w:val="24"/>
          </w:rPr>
          <w:t>(</w:t>
        </w:r>
      </w:hyperlink>
      <w:hyperlink r:id="rId13" w:history="1">
        <w:r>
          <w:rPr>
            <w:rFonts w:ascii="TimesNewRomanPSMT" w:eastAsia="TimesNewRomanPSMT" w:hAnsi="TimesNewRomanPSMT"/>
            <w:color w:val="0000FF"/>
            <w:sz w:val="24"/>
            <w:u w:val="single"/>
          </w:rPr>
          <w:t>более 400</w:t>
        </w:r>
      </w:hyperlink>
      <w:hyperlink r:id="rId14" w:history="1">
        <w:r>
          <w:rPr>
            <w:rFonts w:ascii="TimesNewRomanPSMT" w:eastAsia="TimesNewRomanPSMT" w:hAnsi="TimesNewRomanPSMT"/>
            <w:color w:val="000000"/>
            <w:sz w:val="24"/>
          </w:rPr>
          <w:t>)</w:t>
        </w:r>
      </w:hyperlink>
      <w:r>
        <w:rPr>
          <w:rFonts w:ascii="TimesNewRomanPSMT" w:eastAsia="TimesNewRomanPSMT" w:hAnsi="TimesNewRomanPSMT"/>
          <w:color w:val="000000"/>
          <w:sz w:val="24"/>
        </w:rPr>
        <w:t xml:space="preserve">, вводит против России всё новые и новые экономические, финансовые и политические санкции и, используя полную зависимость всего мира от доллара, бесцеремонно нарушая международные торгово-экономические соглашения и частное право, заставляет другие страны следовать этим санкциям. Эти действия направлены на полную экономическую и политическую блокаду России, дестабилизацию экономики, финансовой и политической системы с целью уничтожения или ослабления государства и взятия под полный контроль территории и ресурсов. Разжигание национальной розни в Казахстане, Киргизии, Азербайджане, Армении, прибалтийских странах, нацистский переворот на Украине и снабжение неонацистского режима оружием и наемниками подтверждают агрессивный характер глобального капитала и показывают, что Запад постоянно нуждается в дестабилизации и разжигает войны с целью разрешения своих экономических проблем (ограниченность природных ресурсов, ограниченность </w:t>
      </w:r>
      <w:r>
        <w:tab/>
      </w:r>
      <w:r>
        <w:rPr>
          <w:rFonts w:ascii="TimesNewRomanPSMT" w:eastAsia="TimesNewRomanPSMT" w:hAnsi="TimesNewRomanPSMT"/>
          <w:color w:val="000000"/>
          <w:sz w:val="24"/>
        </w:rPr>
        <w:t xml:space="preserve">рынков, </w:t>
      </w:r>
      <w:r>
        <w:tab/>
      </w:r>
      <w:r>
        <w:rPr>
          <w:rFonts w:ascii="TimesNewRomanPSMT" w:eastAsia="TimesNewRomanPSMT" w:hAnsi="TimesNewRomanPSMT"/>
          <w:color w:val="000000"/>
          <w:sz w:val="24"/>
        </w:rPr>
        <w:t xml:space="preserve">стагфляция, огромный </w:t>
      </w:r>
      <w:r>
        <w:tab/>
      </w:r>
      <w:r>
        <w:rPr>
          <w:rFonts w:ascii="TimesNewRomanPSMT" w:eastAsia="TimesNewRomanPSMT" w:hAnsi="TimesNewRomanPSMT"/>
          <w:color w:val="000000"/>
          <w:sz w:val="24"/>
        </w:rPr>
        <w:t xml:space="preserve">госдолг, отраслевые дисбалансы, необеспеченность доллара) и внутриполитических кризисов и социальных конфликтов. </w:t>
      </w:r>
    </w:p>
    <w:p w:rsidR="00485848" w:rsidRDefault="007D03A6">
      <w:pPr>
        <w:autoSpaceDE w:val="0"/>
        <w:autoSpaceDN w:val="0"/>
        <w:spacing w:after="0" w:line="276" w:lineRule="exact"/>
        <w:ind w:right="22" w:firstLine="284"/>
        <w:jc w:val="both"/>
      </w:pPr>
      <w:r>
        <w:rPr>
          <w:rFonts w:ascii="TimesNewRomanPSMT" w:eastAsia="TimesNewRomanPSMT" w:hAnsi="TimesNewRomanPSMT"/>
          <w:color w:val="000000"/>
          <w:sz w:val="24"/>
        </w:rPr>
        <w:t xml:space="preserve">США, в нарушение основополагающих норм международного права, фактически украли размещенные за рубежом российские валютные резервы в сумме около 300 млрд. долл., отключили крупнейшие российские банки от международной системы SWIFT, блокируют российскую внешнюю торговлю, арестовывают собственность, закрыли небо для российских авиакомпаний, обязали международные компании покинуть российский рынок. В этой же цепи событий – повреждение морских участков газопроводов Северный поток 1 и 2, поставляющих российский газ в Западную Европу. Такие действия окончательно подрывают отношения с Западом, компрометируют доллар и евро, как валюты международных сделок и накопления резервов, подрывают доверие к США, ранее претендовавших на международное лидерство и справедливую экономическую конкуренцию. </w:t>
      </w:r>
    </w:p>
    <w:p w:rsidR="00485848" w:rsidRDefault="007D03A6">
      <w:pPr>
        <w:autoSpaceDE w:val="0"/>
        <w:autoSpaceDN w:val="0"/>
        <w:spacing w:after="0" w:line="276" w:lineRule="exact"/>
        <w:ind w:right="20" w:firstLine="284"/>
        <w:jc w:val="both"/>
      </w:pPr>
      <w:r>
        <w:rPr>
          <w:rFonts w:ascii="TimesNewRomanPSMT" w:eastAsia="TimesNewRomanPSMT" w:hAnsi="TimesNewRomanPSMT"/>
          <w:color w:val="000000"/>
          <w:sz w:val="24"/>
        </w:rPr>
        <w:t xml:space="preserve">Россия занимает центральное место на крупнейшем материке Земли и обладает самой большой территорией с транспортными выходами в любую страну мира и самыми крупными запасами ключевых природных и энергетических ресурсов. Наша страна лидирует среди всех стран мира по площади лесов, чернозёмов и запасам пресной воды, по количеству запасов природного газа и древесины, занимает второе место в мире по запасам угля, третье - по месторождениям золота, первое – по добыче палладия, третье - по добыче никеля, первое - по производству неона, второе - по редкоземельным минералам и другим ресурсам, являющимся основой развития самых передовых современных технологий. Российская Федерация унаследовала от СССР вторую по мощности в мире после США энергетическую систему (электростанции, месторождения нефтегазового сектора, геологоразведка и наука, магистральные, распределительные сети и трубопроводы), имеет тяжёлую и машиностроительную индустрию, передовую оборонную промышленность, сильнейший научно-исследовательский потенциал, одну из самых лучших высшую школу, всеобщее универсальное среднее и профессиональное образование, системное здравоохранение и социальное обеспечение граждан. Россия является одним из пяти постоянных членов Совета безопасности ООН и, имея мощнейший военный потенциал, играет ведущую геополитическую роль в мире. </w:t>
      </w:r>
    </w:p>
    <w:p w:rsidR="00485848" w:rsidRDefault="007D03A6">
      <w:pPr>
        <w:autoSpaceDE w:val="0"/>
        <w:autoSpaceDN w:val="0"/>
        <w:spacing w:after="0" w:line="274" w:lineRule="exact"/>
        <w:ind w:right="24" w:firstLine="284"/>
        <w:jc w:val="both"/>
      </w:pPr>
      <w:r>
        <w:rPr>
          <w:rFonts w:ascii="TimesNewRomanPSMT" w:eastAsia="TimesNewRomanPSMT" w:hAnsi="TimesNewRomanPSMT"/>
          <w:color w:val="000000"/>
          <w:sz w:val="24"/>
        </w:rPr>
        <w:t xml:space="preserve">Наша страна интегрирована в мировую экономику. Построены и работают трансграничные газо- и нефтепроводы: в Западную Европу, Юго-Восточную Азию и на Дальний Восток. Например, в 2021 году страны Европейского Союза получали от России 27% всей покупаемой ими нефти, 45% газа и 46% угля. Россия – крупнейший в мире поставщик черных и цветных металлов, удобрений, зерна, подсолнечного масла, урана, вооружений и военной техники. Это помогает развивать национальную экономику, исполнять социальные обязательства и федеральные </w:t>
      </w:r>
    </w:p>
    <w:p w:rsidR="00485848" w:rsidRDefault="007D03A6">
      <w:pPr>
        <w:autoSpaceDE w:val="0"/>
        <w:autoSpaceDN w:val="0"/>
        <w:spacing w:before="168" w:after="0" w:line="197" w:lineRule="auto"/>
        <w:jc w:val="center"/>
      </w:pPr>
      <w:r>
        <w:rPr>
          <w:rFonts w:ascii="Calibri" w:eastAsia="Calibri" w:hAnsi="Calibri"/>
          <w:color w:val="000000"/>
        </w:rPr>
        <w:lastRenderedPageBreak/>
        <w:t xml:space="preserve">21 </w:t>
      </w:r>
    </w:p>
    <w:p w:rsidR="00485848" w:rsidRDefault="00485848">
      <w:pPr>
        <w:sectPr w:rsidR="00485848">
          <w:pgSz w:w="11906" w:h="16838"/>
          <w:pgMar w:top="340" w:right="628" w:bottom="492"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ind w:left="72"/>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ind w:left="72"/>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76" w:lineRule="exact"/>
        <w:ind w:left="72" w:right="36"/>
        <w:jc w:val="both"/>
      </w:pPr>
      <w:r>
        <w:rPr>
          <w:rFonts w:ascii="TimesNewRomanPSMT" w:eastAsia="TimesNewRomanPSMT" w:hAnsi="TimesNewRomanPSMT"/>
          <w:color w:val="000000"/>
          <w:sz w:val="24"/>
        </w:rPr>
        <w:t xml:space="preserve">программы развития, накапливать золотовалютные резервы. Однако, эта же интегрированность в мировую экономику и высокая зависимость госбюджета от импорта создали в условиях западных санкций и критически высокие риски для отечественной экономики, для дальнейшего социального развития страны. В 2012 году, предвидя, что мир идет к расколу, в стране была принята </w:t>
      </w:r>
      <w:hyperlink r:id="rId15" w:history="1">
        <w:r>
          <w:rPr>
            <w:rFonts w:ascii="TimesNewRomanPSMT" w:eastAsia="TimesNewRomanPSMT" w:hAnsi="TimesNewRomanPSMT"/>
            <w:color w:val="000000"/>
            <w:sz w:val="24"/>
            <w:u w:val="single"/>
          </w:rPr>
          <w:t>госпрограмма</w:t>
        </w:r>
      </w:hyperlink>
      <w:r>
        <w:rPr>
          <w:rFonts w:ascii="TimesNewRomanPSMT" w:eastAsia="TimesNewRomanPSMT" w:hAnsi="TimesNewRomanPSMT"/>
          <w:color w:val="000000"/>
          <w:sz w:val="24"/>
          <w:u w:val="single"/>
        </w:rPr>
        <w:t xml:space="preserve"> развития сельского хозяйства</w:t>
      </w:r>
      <w:r>
        <w:rPr>
          <w:rFonts w:ascii="TimesNewRomanPSMT" w:eastAsia="TimesNewRomanPSMT" w:hAnsi="TimesNewRomanPSMT"/>
          <w:color w:val="000000"/>
          <w:sz w:val="24"/>
        </w:rPr>
        <w:t xml:space="preserve">, а в 2015-м создана Правительственная комиссия </w:t>
      </w:r>
      <w:hyperlink r:id="rId16" w:history="1">
        <w:r>
          <w:rPr>
            <w:rFonts w:ascii="TimesNewRomanPSMT" w:eastAsia="TimesNewRomanPSMT" w:hAnsi="TimesNewRomanPSMT"/>
            <w:color w:val="000000"/>
            <w:sz w:val="24"/>
            <w:u w:val="single"/>
          </w:rPr>
          <w:t>по</w:t>
        </w:r>
      </w:hyperlink>
      <w:r>
        <w:rPr>
          <w:rFonts w:ascii="TimesNewRomanPSMT" w:eastAsia="TimesNewRomanPSMT" w:hAnsi="TimesNewRomanPSMT"/>
          <w:color w:val="000000"/>
          <w:sz w:val="24"/>
        </w:rPr>
        <w:t xml:space="preserve"> импорт замещению</w:t>
      </w:r>
      <w:hyperlink r:id="rId17" w:history="1">
        <w:r>
          <w:rPr>
            <w:rFonts w:ascii="TimesNewRomanPSMT" w:eastAsia="TimesNewRomanPSMT" w:hAnsi="TimesNewRomanPSMT"/>
            <w:color w:val="000000"/>
            <w:sz w:val="24"/>
            <w:u w:val="single"/>
          </w:rPr>
          <w:t>.</w:t>
        </w:r>
      </w:hyperlink>
      <w:r>
        <w:rPr>
          <w:rFonts w:ascii="TimesNewRomanPSMT" w:eastAsia="TimesNewRomanPSMT" w:hAnsi="TimesNewRomanPSMT"/>
          <w:color w:val="000000"/>
          <w:sz w:val="24"/>
          <w:u w:val="single"/>
        </w:rPr>
        <w:t xml:space="preserve"> </w:t>
      </w:r>
    </w:p>
    <w:p w:rsidR="00485848" w:rsidRDefault="007D03A6">
      <w:pPr>
        <w:autoSpaceDE w:val="0"/>
        <w:autoSpaceDN w:val="0"/>
        <w:spacing w:after="0" w:line="276" w:lineRule="exact"/>
        <w:ind w:left="72" w:right="36" w:firstLine="284"/>
        <w:jc w:val="both"/>
      </w:pPr>
      <w:r>
        <w:rPr>
          <w:rFonts w:ascii="TimesNewRomanPSMT" w:eastAsia="TimesNewRomanPSMT" w:hAnsi="TimesNewRomanPSMT"/>
          <w:color w:val="000000"/>
          <w:sz w:val="24"/>
        </w:rPr>
        <w:t xml:space="preserve">Агрессивное наступление Запада по всему миру (военное, в политике и экономике) и ответные защитные меры России на фоне структурного, сырьевого и энергетического кризисов мировой капиталистической системы, на фоне высокого уровня технологического и информационного развития мирового сообщества, на фоне неравномерного развития национальных государств ведут к изменениям сложившихся международных отношений, к изменению однополярного мироустройства. Мир окончательно сползает к длительному глобальному противостоянию между крупнейшими мировыми центрами и разделяется на новые зоны влияния: Индия, Китай, Россия, США. При этом, хотя ещё не дошло до открытой войны между этими центрами, перспективы для разрешения этого противостояния в ближайшие годы не просматриваются. Пока какие-то стороны не потерпят поражение, пока не установятся новые принципы и правила международных взаимоотношений, валютные и торговые нормы, пока не стабилизируются экономики этих центральных полюсов, мир и многие регионы будут испытывать большие политические и экономические изменения. </w:t>
      </w:r>
    </w:p>
    <w:p w:rsidR="00485848" w:rsidRPr="00A247B6" w:rsidRDefault="007D03A6" w:rsidP="00A247B6">
      <w:pPr>
        <w:tabs>
          <w:tab w:val="left" w:pos="356"/>
          <w:tab w:val="left" w:pos="1834"/>
          <w:tab w:val="left" w:pos="4136"/>
          <w:tab w:val="left" w:pos="6672"/>
          <w:tab w:val="left" w:pos="7828"/>
          <w:tab w:val="left" w:pos="9006"/>
        </w:tabs>
        <w:autoSpaceDE w:val="0"/>
        <w:autoSpaceDN w:val="0"/>
        <w:spacing w:after="0" w:line="280" w:lineRule="exact"/>
        <w:ind w:left="72"/>
        <w:rPr>
          <w:rFonts w:ascii="TimesNewRomanPS" w:eastAsia="TimesNewRomanPS" w:hAnsi="TimesNewRomanPS"/>
          <w:b/>
          <w:color w:val="000000"/>
          <w:sz w:val="24"/>
        </w:rPr>
      </w:pPr>
      <w:r>
        <w:rPr>
          <w:rFonts w:ascii="TimesNewRomanPS" w:eastAsia="TimesNewRomanPS" w:hAnsi="TimesNewRomanPS"/>
          <w:b/>
          <w:color w:val="000000"/>
          <w:sz w:val="24"/>
        </w:rPr>
        <w:t xml:space="preserve">Учитывая </w:t>
      </w:r>
      <w:r>
        <w:tab/>
      </w:r>
      <w:r>
        <w:rPr>
          <w:rFonts w:ascii="TimesNewRomanPS" w:eastAsia="TimesNewRomanPS" w:hAnsi="TimesNewRomanPS"/>
          <w:b/>
          <w:color w:val="000000"/>
          <w:sz w:val="24"/>
        </w:rPr>
        <w:t xml:space="preserve">гарантированную </w:t>
      </w:r>
      <w:r>
        <w:tab/>
      </w:r>
      <w:r>
        <w:rPr>
          <w:rFonts w:ascii="TimesNewRomanPS" w:eastAsia="TimesNewRomanPS" w:hAnsi="TimesNewRomanPS"/>
          <w:b/>
          <w:color w:val="000000"/>
          <w:sz w:val="24"/>
        </w:rPr>
        <w:t xml:space="preserve">обороноспособность </w:t>
      </w:r>
      <w:r>
        <w:tab/>
      </w:r>
      <w:r>
        <w:rPr>
          <w:rFonts w:ascii="TimesNewRomanPS" w:eastAsia="TimesNewRomanPS" w:hAnsi="TimesNewRomanPS"/>
          <w:b/>
          <w:color w:val="000000"/>
          <w:sz w:val="24"/>
        </w:rPr>
        <w:t xml:space="preserve">России, полную </w:t>
      </w:r>
      <w:r>
        <w:tab/>
      </w:r>
      <w:proofErr w:type="spellStart"/>
      <w:r>
        <w:rPr>
          <w:rFonts w:ascii="TimesNewRomanPS" w:eastAsia="TimesNewRomanPS" w:hAnsi="TimesNewRomanPS"/>
          <w:b/>
          <w:color w:val="000000"/>
          <w:sz w:val="24"/>
        </w:rPr>
        <w:t>кадровую</w:t>
      </w:r>
      <w:proofErr w:type="spellEnd"/>
      <w:r>
        <w:rPr>
          <w:rFonts w:ascii="TimesNewRomanPS" w:eastAsia="TimesNewRomanPS" w:hAnsi="TimesNewRomanPS"/>
          <w:b/>
          <w:color w:val="000000"/>
          <w:sz w:val="24"/>
        </w:rPr>
        <w:t xml:space="preserve">, </w:t>
      </w:r>
      <w:proofErr w:type="spellStart"/>
      <w:r>
        <w:rPr>
          <w:rFonts w:ascii="TimesNewRomanPS" w:eastAsia="TimesNewRomanPS" w:hAnsi="TimesNewRomanPS"/>
          <w:b/>
          <w:color w:val="000000"/>
          <w:sz w:val="24"/>
        </w:rPr>
        <w:t>энергетическую</w:t>
      </w:r>
      <w:proofErr w:type="spellEnd"/>
      <w:r>
        <w:rPr>
          <w:rFonts w:ascii="TimesNewRomanPS" w:eastAsia="TimesNewRomanPS" w:hAnsi="TimesNewRomanPS"/>
          <w:b/>
          <w:color w:val="000000"/>
          <w:sz w:val="24"/>
        </w:rPr>
        <w:t xml:space="preserve"> и </w:t>
      </w:r>
      <w:proofErr w:type="spellStart"/>
      <w:r>
        <w:rPr>
          <w:rFonts w:ascii="TimesNewRomanPS" w:eastAsia="TimesNewRomanPS" w:hAnsi="TimesNewRomanPS"/>
          <w:b/>
          <w:color w:val="000000"/>
          <w:sz w:val="24"/>
        </w:rPr>
        <w:t>ре</w:t>
      </w:r>
      <w:proofErr w:type="spellEnd"/>
      <w:r w:rsidR="00A247B6">
        <w:rPr>
          <w:rFonts w:ascii="TimesNewRomanPS" w:eastAsia="TimesNewRomanPS" w:hAnsi="TimesNewRomanPS"/>
          <w:b/>
          <w:color w:val="000000"/>
          <w:sz w:val="24"/>
        </w:rPr>
        <w:t xml:space="preserve"> </w:t>
      </w:r>
      <w:proofErr w:type="spellStart"/>
      <w:r>
        <w:rPr>
          <w:rFonts w:ascii="TimesNewRomanPS" w:eastAsia="TimesNewRomanPS" w:hAnsi="TimesNewRomanPS"/>
          <w:b/>
          <w:color w:val="000000"/>
          <w:sz w:val="24"/>
        </w:rPr>
        <w:t>сурсную</w:t>
      </w:r>
      <w:proofErr w:type="spellEnd"/>
      <w:r>
        <w:rPr>
          <w:rFonts w:ascii="TimesNewRomanPS" w:eastAsia="TimesNewRomanPS" w:hAnsi="TimesNewRomanPS"/>
          <w:b/>
          <w:color w:val="000000"/>
          <w:sz w:val="24"/>
        </w:rPr>
        <w:t xml:space="preserve"> </w:t>
      </w:r>
      <w:proofErr w:type="spellStart"/>
      <w:r>
        <w:rPr>
          <w:rFonts w:ascii="TimesNewRomanPS" w:eastAsia="TimesNewRomanPS" w:hAnsi="TimesNewRomanPS"/>
          <w:b/>
          <w:color w:val="000000"/>
          <w:sz w:val="24"/>
        </w:rPr>
        <w:t>обеспеченность</w:t>
      </w:r>
      <w:proofErr w:type="spellEnd"/>
      <w:r>
        <w:rPr>
          <w:rFonts w:ascii="TimesNewRomanPS" w:eastAsia="TimesNewRomanPS" w:hAnsi="TimesNewRomanPS"/>
          <w:b/>
          <w:color w:val="000000"/>
          <w:sz w:val="24"/>
        </w:rPr>
        <w:t xml:space="preserve">, </w:t>
      </w:r>
      <w:proofErr w:type="spellStart"/>
      <w:r>
        <w:rPr>
          <w:rFonts w:ascii="TimesNewRomanPS" w:eastAsia="TimesNewRomanPS" w:hAnsi="TimesNewRomanPS"/>
          <w:b/>
          <w:color w:val="000000"/>
          <w:sz w:val="24"/>
        </w:rPr>
        <w:t>учитывая</w:t>
      </w:r>
      <w:proofErr w:type="spellEnd"/>
      <w:r>
        <w:rPr>
          <w:rFonts w:ascii="TimesNewRomanPS" w:eastAsia="TimesNewRomanPS" w:hAnsi="TimesNewRomanPS"/>
          <w:b/>
          <w:color w:val="000000"/>
          <w:sz w:val="24"/>
        </w:rPr>
        <w:t xml:space="preserve"> </w:t>
      </w:r>
      <w:proofErr w:type="spellStart"/>
      <w:r>
        <w:rPr>
          <w:rFonts w:ascii="TimesNewRomanPS" w:eastAsia="TimesNewRomanPS" w:hAnsi="TimesNewRomanPS"/>
          <w:b/>
          <w:color w:val="000000"/>
          <w:sz w:val="24"/>
        </w:rPr>
        <w:t>высокую</w:t>
      </w:r>
      <w:proofErr w:type="spellEnd"/>
      <w:r>
        <w:rPr>
          <w:rFonts w:ascii="TimesNewRomanPS" w:eastAsia="TimesNewRomanPS" w:hAnsi="TimesNewRomanPS"/>
          <w:b/>
          <w:color w:val="000000"/>
          <w:sz w:val="24"/>
        </w:rPr>
        <w:t xml:space="preserve"> сплоченность российского общества, считаем, что наша страна находится в лучшем положении по сравнению с другими центрами влияния и останется политически и экономически стабильной, и самой перспективной. </w:t>
      </w:r>
    </w:p>
    <w:p w:rsidR="00485848" w:rsidRDefault="007D03A6">
      <w:pPr>
        <w:tabs>
          <w:tab w:val="left" w:pos="124"/>
        </w:tabs>
        <w:autoSpaceDE w:val="0"/>
        <w:autoSpaceDN w:val="0"/>
        <w:spacing w:before="56" w:after="224" w:line="220" w:lineRule="exact"/>
        <w:ind w:left="72" w:right="1008"/>
      </w:pPr>
      <w:r>
        <w:rPr>
          <w:rFonts w:ascii="TimesNewRomanPS" w:eastAsia="TimesNewRomanPS" w:hAnsi="TimesNewRomanPS"/>
          <w:b/>
          <w:color w:val="000000"/>
          <w:sz w:val="20"/>
        </w:rPr>
        <w:t xml:space="preserve">Таблица 12-1 Основные экономические показатели России </w:t>
      </w:r>
      <w:r>
        <w:br/>
      </w:r>
      <w:r>
        <w:rPr>
          <w:rFonts w:ascii="TimesNewRomanPSMT" w:eastAsia="TimesNewRomanPSMT" w:hAnsi="TimesNewRomanPSMT"/>
          <w:color w:val="000000"/>
          <w:sz w:val="20"/>
        </w:rPr>
        <w:t xml:space="preserve"> (по данным Росстата (вторая оценка): </w:t>
      </w:r>
      <w:hyperlink r:id="rId18" w:history="1">
        <w:r>
          <w:rPr>
            <w:rFonts w:ascii="TimesNewRomanPSMT" w:eastAsia="TimesNewRomanPSMT" w:hAnsi="TimesNewRomanPSMT"/>
            <w:color w:val="000000"/>
            <w:sz w:val="20"/>
            <w:u w:val="single"/>
          </w:rPr>
          <w:t>https://rosstat.gov.ru/storage/mediabank/osn-10-2022.pdf</w:t>
        </w:r>
      </w:hyperlink>
      <w:hyperlink r:id="rId19" w:history="1">
        <w:r>
          <w:rPr>
            <w:rFonts w:ascii="TimesNewRomanPSMT" w:eastAsia="TimesNewRomanPSMT" w:hAnsi="TimesNewRomanPSMT"/>
            <w:color w:val="000000"/>
            <w:sz w:val="20"/>
          </w:rPr>
          <w:t>,</w:t>
        </w:r>
      </w:hyperlink>
      <w:r>
        <w:rPr>
          <w:rFonts w:ascii="TimesNewRomanPSMT" w:eastAsia="TimesNewRomanPSMT" w:hAnsi="TimesNewRomanPSMT"/>
          <w:color w:val="000000"/>
          <w:sz w:val="20"/>
        </w:rPr>
        <w:t xml:space="preserve">     зеленый – положительные показатели или динамика, красный </w:t>
      </w:r>
      <w:hyperlink r:id="rId20" w:history="1">
        <w:r>
          <w:rPr>
            <w:rFonts w:ascii="TimesNewRomanPSMT" w:eastAsia="TimesNewRomanPSMT" w:hAnsi="TimesNewRomanPSMT"/>
            <w:color w:val="000000"/>
            <w:sz w:val="20"/>
            <w:u w:val="single"/>
          </w:rPr>
          <w:t xml:space="preserve">- </w:t>
        </w:r>
      </w:hyperlink>
      <w:r>
        <w:rPr>
          <w:rFonts w:ascii="TimesNewRomanPSMT" w:eastAsia="TimesNewRomanPSMT" w:hAnsi="TimesNewRomanPSMT"/>
          <w:color w:val="000000"/>
          <w:sz w:val="20"/>
          <w:u w:val="single"/>
        </w:rPr>
        <w:t>о</w:t>
      </w:r>
      <w:r>
        <w:rPr>
          <w:rFonts w:ascii="TimesNewRomanPSMT" w:eastAsia="TimesNewRomanPSMT" w:hAnsi="TimesNewRomanPSMT"/>
          <w:color w:val="000000"/>
          <w:sz w:val="20"/>
        </w:rPr>
        <w:t xml:space="preserve">трицательные показатели или динамика </w:t>
      </w:r>
    </w:p>
    <w:tbl>
      <w:tblPr>
        <w:tblW w:w="0" w:type="auto"/>
        <w:tblInd w:w="4" w:type="dxa"/>
        <w:tblLayout w:type="fixed"/>
        <w:tblLook w:val="04A0" w:firstRow="1" w:lastRow="0" w:firstColumn="1" w:lastColumn="0" w:noHBand="0" w:noVBand="1"/>
      </w:tblPr>
      <w:tblGrid>
        <w:gridCol w:w="426"/>
        <w:gridCol w:w="5810"/>
        <w:gridCol w:w="1274"/>
        <w:gridCol w:w="1278"/>
        <w:gridCol w:w="1418"/>
      </w:tblGrid>
      <w:tr w:rsidR="00485848">
        <w:trPr>
          <w:trHeight w:hRule="exact" w:val="254"/>
        </w:trPr>
        <w:tc>
          <w:tcPr>
            <w:tcW w:w="426"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 </w:t>
            </w:r>
          </w:p>
        </w:tc>
        <w:tc>
          <w:tcPr>
            <w:tcW w:w="5810" w:type="dxa"/>
            <w:vMerge w:val="restart"/>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485848"/>
        </w:tc>
        <w:tc>
          <w:tcPr>
            <w:tcW w:w="2552" w:type="dxa"/>
            <w:gridSpan w:val="2"/>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2021г. </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9 мес. 2022г. </w:t>
            </w:r>
          </w:p>
        </w:tc>
      </w:tr>
      <w:tr w:rsidR="00485848">
        <w:trPr>
          <w:trHeight w:hRule="exact" w:val="240"/>
        </w:trPr>
        <w:tc>
          <w:tcPr>
            <w:tcW w:w="2047" w:type="dxa"/>
            <w:vMerge/>
            <w:tcBorders>
              <w:top w:val="single" w:sz="4" w:space="0" w:color="000000"/>
              <w:left w:val="single" w:sz="4" w:space="0" w:color="000000"/>
              <w:bottom w:val="single" w:sz="4" w:space="0" w:color="000000"/>
              <w:right w:val="single" w:sz="4" w:space="0" w:color="000000"/>
            </w:tcBorders>
          </w:tcPr>
          <w:p w:rsidR="00485848" w:rsidRDefault="00485848"/>
        </w:tc>
        <w:tc>
          <w:tcPr>
            <w:tcW w:w="2047" w:type="dxa"/>
            <w:vMerge/>
            <w:tcBorders>
              <w:top w:val="single" w:sz="4" w:space="0" w:color="000000"/>
              <w:left w:val="single" w:sz="4" w:space="0" w:color="000000"/>
              <w:bottom w:val="single" w:sz="4" w:space="0" w:color="000000"/>
              <w:right w:val="single" w:sz="3" w:space="0" w:color="000000"/>
            </w:tcBorders>
          </w:tcPr>
          <w:p w:rsidR="00485848" w:rsidRDefault="00485848"/>
        </w:tc>
        <w:tc>
          <w:tcPr>
            <w:tcW w:w="1274"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млрд.руб. </w:t>
            </w:r>
          </w:p>
        </w:tc>
        <w:tc>
          <w:tcPr>
            <w:tcW w:w="1278"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 % г/г </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 % г/г </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1.</w:t>
            </w:r>
          </w:p>
        </w:tc>
        <w:tc>
          <w:tcPr>
            <w:tcW w:w="581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left="98"/>
            </w:pPr>
            <w:r>
              <w:rPr>
                <w:rFonts w:ascii="TimesNewRomanPSMT" w:eastAsia="TimesNewRomanPSMT" w:hAnsi="TimesNewRomanPSMT"/>
                <w:color w:val="000000"/>
                <w:sz w:val="20"/>
              </w:rPr>
              <w:t xml:space="preserve"> Валовой внутренний продукт </w:t>
            </w:r>
          </w:p>
        </w:tc>
        <w:tc>
          <w:tcPr>
            <w:tcW w:w="1274"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131015,0 </w:t>
            </w:r>
          </w:p>
        </w:tc>
        <w:tc>
          <w:tcPr>
            <w:tcW w:w="1278"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+4,7</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 xml:space="preserve">-1,7 </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2.</w:t>
            </w:r>
          </w:p>
        </w:tc>
        <w:tc>
          <w:tcPr>
            <w:tcW w:w="581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left="98"/>
            </w:pPr>
            <w:r>
              <w:rPr>
                <w:rFonts w:ascii="TimesNewRomanPSMT" w:eastAsia="TimesNewRomanPSMT" w:hAnsi="TimesNewRomanPSMT"/>
                <w:color w:val="000000"/>
                <w:sz w:val="20"/>
              </w:rPr>
              <w:t xml:space="preserve"> Инвестиции в основной капитал </w:t>
            </w:r>
          </w:p>
        </w:tc>
        <w:tc>
          <w:tcPr>
            <w:tcW w:w="1274"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22945,4 </w:t>
            </w:r>
          </w:p>
        </w:tc>
        <w:tc>
          <w:tcPr>
            <w:tcW w:w="1278"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+7,7</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+5,9</w:t>
            </w:r>
          </w:p>
        </w:tc>
      </w:tr>
      <w:tr w:rsidR="00485848">
        <w:trPr>
          <w:trHeight w:hRule="exact" w:val="468"/>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3.</w:t>
            </w:r>
          </w:p>
        </w:tc>
        <w:tc>
          <w:tcPr>
            <w:tcW w:w="581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36" w:after="0" w:line="230" w:lineRule="exact"/>
              <w:ind w:left="98" w:right="576"/>
            </w:pPr>
            <w:r>
              <w:rPr>
                <w:rFonts w:ascii="TimesNewRomanPSMT" w:eastAsia="TimesNewRomanPSMT" w:hAnsi="TimesNewRomanPSMT"/>
                <w:color w:val="000000"/>
                <w:sz w:val="20"/>
              </w:rPr>
              <w:t xml:space="preserve"> Реальные располагаемые денежные доходы населения (за вычетом выплат по кредитам и страховых) </w:t>
            </w:r>
          </w:p>
        </w:tc>
        <w:tc>
          <w:tcPr>
            <w:tcW w:w="1274"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485848"/>
        </w:tc>
        <w:tc>
          <w:tcPr>
            <w:tcW w:w="1278"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90" w:after="0" w:line="276" w:lineRule="exact"/>
              <w:jc w:val="center"/>
            </w:pPr>
            <w:r>
              <w:rPr>
                <w:rFonts w:ascii="TimesNewRomanPS" w:eastAsia="TimesNewRomanPS" w:hAnsi="TimesNewRomanPS"/>
                <w:b/>
                <w:color w:val="00AF50"/>
                <w:sz w:val="20"/>
              </w:rPr>
              <w:t xml:space="preserve"> +3,1</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90" w:after="0" w:line="276" w:lineRule="exact"/>
              <w:jc w:val="center"/>
            </w:pPr>
            <w:r>
              <w:rPr>
                <w:rFonts w:ascii="TimesNewRomanPS" w:eastAsia="TimesNewRomanPS" w:hAnsi="TimesNewRomanPS"/>
                <w:b/>
                <w:color w:val="FF0000"/>
                <w:sz w:val="20"/>
              </w:rPr>
              <w:t>-1,7</w:t>
            </w:r>
          </w:p>
        </w:tc>
      </w:tr>
    </w:tbl>
    <w:p w:rsidR="00485848" w:rsidRDefault="00485848">
      <w:pPr>
        <w:autoSpaceDE w:val="0"/>
        <w:autoSpaceDN w:val="0"/>
        <w:spacing w:after="0" w:line="160" w:lineRule="exact"/>
      </w:pPr>
    </w:p>
    <w:tbl>
      <w:tblPr>
        <w:tblW w:w="0" w:type="auto"/>
        <w:tblInd w:w="4" w:type="dxa"/>
        <w:tblLayout w:type="fixed"/>
        <w:tblLook w:val="04A0" w:firstRow="1" w:lastRow="0" w:firstColumn="1" w:lastColumn="0" w:noHBand="0" w:noVBand="1"/>
      </w:tblPr>
      <w:tblGrid>
        <w:gridCol w:w="426"/>
        <w:gridCol w:w="7084"/>
        <w:gridCol w:w="1280"/>
        <w:gridCol w:w="1416"/>
      </w:tblGrid>
      <w:tr w:rsidR="00485848">
        <w:trPr>
          <w:trHeight w:hRule="exact" w:val="262"/>
        </w:trPr>
        <w:tc>
          <w:tcPr>
            <w:tcW w:w="426"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7084" w:type="dxa"/>
            <w:vMerge w:val="restart"/>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485848"/>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96" w:lineRule="exact"/>
              <w:jc w:val="center"/>
            </w:pPr>
            <w:r>
              <w:rPr>
                <w:rFonts w:ascii="TimesNewRomanPSMT" w:eastAsia="TimesNewRomanPSMT" w:hAnsi="TimesNewRomanPSMT"/>
                <w:color w:val="000000"/>
              </w:rPr>
              <w:t xml:space="preserve">2021г. </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40" w:lineRule="exact"/>
              <w:jc w:val="center"/>
            </w:pPr>
            <w:r>
              <w:rPr>
                <w:rFonts w:ascii="TimesNewRomanPSMT" w:eastAsia="TimesNewRomanPSMT" w:hAnsi="TimesNewRomanPSMT"/>
                <w:color w:val="000000"/>
                <w:sz w:val="18"/>
                <w:u w:val="single"/>
              </w:rPr>
              <w:t>Янв-</w:t>
            </w:r>
            <w:r>
              <w:rPr>
                <w:rFonts w:ascii="TimesNewRomanPS" w:eastAsia="TimesNewRomanPS" w:hAnsi="TimesNewRomanPS"/>
                <w:b/>
                <w:color w:val="000000"/>
                <w:sz w:val="18"/>
                <w:u w:val="single"/>
              </w:rPr>
              <w:t>окт</w:t>
            </w:r>
            <w:r>
              <w:rPr>
                <w:rFonts w:ascii="TimesNewRomanPSMT" w:eastAsia="TimesNewRomanPSMT" w:hAnsi="TimesNewRomanPSMT"/>
                <w:color w:val="000000"/>
                <w:sz w:val="18"/>
                <w:u w:val="single"/>
              </w:rPr>
              <w:t xml:space="preserve"> 2022г.</w:t>
            </w:r>
          </w:p>
        </w:tc>
      </w:tr>
      <w:tr w:rsidR="00485848">
        <w:trPr>
          <w:trHeight w:hRule="exact" w:val="240"/>
        </w:trPr>
        <w:tc>
          <w:tcPr>
            <w:tcW w:w="2558" w:type="dxa"/>
            <w:vMerge/>
            <w:tcBorders>
              <w:top w:val="single" w:sz="4" w:space="0" w:color="000000"/>
              <w:left w:val="single" w:sz="4" w:space="0" w:color="000000"/>
              <w:bottom w:val="single" w:sz="4" w:space="0" w:color="000000"/>
              <w:right w:val="single" w:sz="4" w:space="0" w:color="000000"/>
            </w:tcBorders>
          </w:tcPr>
          <w:p w:rsidR="00485848" w:rsidRDefault="00485848"/>
        </w:tc>
        <w:tc>
          <w:tcPr>
            <w:tcW w:w="2558" w:type="dxa"/>
            <w:vMerge/>
            <w:tcBorders>
              <w:top w:val="single" w:sz="4" w:space="0" w:color="000000"/>
              <w:left w:val="single" w:sz="4" w:space="0" w:color="000000"/>
              <w:bottom w:val="single" w:sz="4" w:space="0" w:color="000000"/>
              <w:right w:val="single" w:sz="3" w:space="0" w:color="000000"/>
            </w:tcBorders>
          </w:tcPr>
          <w:p w:rsidR="00485848" w:rsidRDefault="00485848"/>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 % г/г </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 г/г</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4.</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left="98"/>
            </w:pPr>
            <w:r>
              <w:rPr>
                <w:rFonts w:ascii="TimesNewRomanPSMT" w:eastAsia="TimesNewRomanPSMT" w:hAnsi="TimesNewRomanPSMT"/>
                <w:color w:val="000000"/>
                <w:sz w:val="20"/>
              </w:rPr>
              <w:t xml:space="preserve"> Промышленное производство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+5,3</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933"/>
                <w:sz w:val="20"/>
              </w:rPr>
              <w:t xml:space="preserve">+0,1 </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5.</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left="98"/>
            </w:pPr>
            <w:r>
              <w:rPr>
                <w:rFonts w:ascii="TimesNewRomanPSMT" w:eastAsia="TimesNewRomanPSMT" w:hAnsi="TimesNewRomanPSMT"/>
                <w:color w:val="000000"/>
                <w:sz w:val="20"/>
              </w:rPr>
              <w:t xml:space="preserve"> Продукция сельского хозяйства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+1,9 </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+5,0</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6.</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left="98"/>
            </w:pPr>
            <w:r>
              <w:rPr>
                <w:rFonts w:ascii="TimesNewRomanPSMT" w:eastAsia="TimesNewRomanPSMT" w:hAnsi="TimesNewRomanPSMT"/>
                <w:color w:val="000000"/>
                <w:sz w:val="20"/>
              </w:rPr>
              <w:t xml:space="preserve"> Строительство (объем СМР в сопоставимых ценах)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+6,0 </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+5,8 </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7.</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left="98"/>
            </w:pPr>
            <w:r>
              <w:rPr>
                <w:rFonts w:ascii="TimesNewRomanPSMT" w:eastAsia="TimesNewRomanPSMT" w:hAnsi="TimesNewRomanPSMT"/>
                <w:color w:val="000000"/>
                <w:sz w:val="20"/>
              </w:rPr>
              <w:t xml:space="preserve"> Введено в эксплуатацию общей площади зданий, млн. кв.м.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485848"/>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485848"/>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8.</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left="350"/>
            </w:pPr>
            <w:r>
              <w:rPr>
                <w:rFonts w:ascii="TimesNewRomanPSMT" w:eastAsia="TimesNewRomanPSMT" w:hAnsi="TimesNewRomanPSMT"/>
                <w:color w:val="000000"/>
                <w:sz w:val="20"/>
              </w:rPr>
              <w:t xml:space="preserve"> - жилых помещений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+12,7 </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+21,5 </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9.</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left="350"/>
            </w:pPr>
            <w:r>
              <w:rPr>
                <w:rFonts w:ascii="TimesNewRomanPSMT" w:eastAsia="TimesNewRomanPSMT" w:hAnsi="TimesNewRomanPSMT"/>
                <w:color w:val="000000"/>
                <w:sz w:val="20"/>
              </w:rPr>
              <w:t xml:space="preserve"> - нежилых помещений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+10,5</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-3,5</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10.</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10. Пассажирооборот транспорта общего пользования, млрд пасс-км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+39,6</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+0,9 </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11.</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11. Грузооборот транспорта, млрд т-км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+5,3</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 xml:space="preserve">-2,1 </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12.</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12.                       в том числе, железнодорожного транспорта (около 50%)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+3,4</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0,0</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13.</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13.                                             Трубопроводного (около 43%)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+7,4</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 xml:space="preserve">-4,3 </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14.</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14.                                             Автомобильного (около 6%)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+5,0 </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+1,9 </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15.</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15. Оборот розничной торговли, млрд рублей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+7,3</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-5,9</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16.</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16. Объем платных услуг населению, млрд. руб.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+14,1</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+3,5 </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17.</w:t>
            </w:r>
          </w:p>
        </w:tc>
        <w:tc>
          <w:tcPr>
            <w:tcW w:w="7084"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17. Оборот общественного питания, млрд. руб. </w:t>
            </w:r>
          </w:p>
        </w:tc>
        <w:tc>
          <w:tcPr>
            <w:tcW w:w="1280"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+23,5</w:t>
            </w:r>
          </w:p>
        </w:tc>
        <w:tc>
          <w:tcPr>
            <w:tcW w:w="1416" w:type="dxa"/>
            <w:tcBorders>
              <w:top w:val="single" w:sz="4"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+2,9 </w:t>
            </w:r>
          </w:p>
        </w:tc>
      </w:tr>
    </w:tbl>
    <w:p w:rsidR="00485848" w:rsidRDefault="00485848">
      <w:pPr>
        <w:autoSpaceDE w:val="0"/>
        <w:autoSpaceDN w:val="0"/>
        <w:spacing w:after="0" w:line="254" w:lineRule="exact"/>
      </w:pPr>
    </w:p>
    <w:tbl>
      <w:tblPr>
        <w:tblW w:w="0" w:type="auto"/>
        <w:tblInd w:w="4" w:type="dxa"/>
        <w:tblLayout w:type="fixed"/>
        <w:tblLook w:val="04A0" w:firstRow="1" w:lastRow="0" w:firstColumn="1" w:lastColumn="0" w:noHBand="0" w:noVBand="1"/>
      </w:tblPr>
      <w:tblGrid>
        <w:gridCol w:w="426"/>
        <w:gridCol w:w="7084"/>
        <w:gridCol w:w="1280"/>
        <w:gridCol w:w="1416"/>
      </w:tblGrid>
      <w:tr w:rsidR="00485848">
        <w:trPr>
          <w:trHeight w:hRule="exact" w:val="468"/>
        </w:trPr>
        <w:tc>
          <w:tcPr>
            <w:tcW w:w="426"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4" w:lineRule="exact"/>
              <w:ind w:right="38"/>
              <w:jc w:val="right"/>
            </w:pPr>
            <w:r>
              <w:rPr>
                <w:rFonts w:ascii="TimesNewRomanPSMT" w:eastAsia="TimesNewRomanPSMT" w:hAnsi="TimesNewRomanPSMT"/>
                <w:color w:val="000000"/>
                <w:sz w:val="20"/>
              </w:rPr>
              <w:t>18.</w:t>
            </w:r>
          </w:p>
        </w:tc>
        <w:tc>
          <w:tcPr>
            <w:tcW w:w="7084"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64" w:lineRule="exact"/>
              <w:ind w:left="98"/>
            </w:pPr>
            <w:r>
              <w:rPr>
                <w:rFonts w:ascii="TimesNewRomanPSMT" w:eastAsia="TimesNewRomanPSMT" w:hAnsi="TimesNewRomanPSMT"/>
                <w:color w:val="000000"/>
                <w:sz w:val="20"/>
              </w:rPr>
              <w:t xml:space="preserve"> Среднемесячная начисленная заработная плата работников организаций, руб.: </w:t>
            </w:r>
          </w:p>
        </w:tc>
        <w:tc>
          <w:tcPr>
            <w:tcW w:w="1280" w:type="dxa"/>
            <w:tcBorders>
              <w:top w:val="single" w:sz="4" w:space="0" w:color="000000"/>
              <w:left w:val="single" w:sz="3" w:space="0" w:color="000000"/>
              <w:bottom w:val="single" w:sz="3" w:space="0" w:color="000000"/>
              <w:right w:val="single" w:sz="3" w:space="0" w:color="000000"/>
            </w:tcBorders>
            <w:tcMar>
              <w:left w:w="0" w:type="dxa"/>
              <w:right w:w="0" w:type="dxa"/>
            </w:tcMar>
          </w:tcPr>
          <w:p w:rsidR="00485848" w:rsidRDefault="00485848"/>
        </w:tc>
        <w:tc>
          <w:tcPr>
            <w:tcW w:w="1416" w:type="dxa"/>
            <w:tcBorders>
              <w:top w:val="single" w:sz="4" w:space="0" w:color="000000"/>
              <w:left w:val="single" w:sz="3" w:space="0" w:color="000000"/>
              <w:bottom w:val="single" w:sz="3" w:space="0" w:color="000000"/>
              <w:right w:val="single" w:sz="3" w:space="0" w:color="000000"/>
            </w:tcBorders>
            <w:tcMar>
              <w:left w:w="0" w:type="dxa"/>
              <w:right w:w="0" w:type="dxa"/>
            </w:tcMar>
          </w:tcPr>
          <w:p w:rsidR="00485848" w:rsidRDefault="007D03A6">
            <w:pPr>
              <w:autoSpaceDE w:val="0"/>
              <w:autoSpaceDN w:val="0"/>
              <w:spacing w:before="32" w:after="0" w:line="232" w:lineRule="exact"/>
              <w:ind w:left="288" w:right="144"/>
              <w:jc w:val="center"/>
            </w:pPr>
            <w:r>
              <w:rPr>
                <w:rFonts w:ascii="TimesNewRomanPSMT" w:eastAsia="TimesNewRomanPSMT" w:hAnsi="TimesNewRomanPSMT"/>
                <w:color w:val="000000"/>
                <w:sz w:val="20"/>
              </w:rPr>
              <w:t>янв-</w:t>
            </w:r>
            <w:r>
              <w:rPr>
                <w:rFonts w:ascii="TimesNewRomanPS" w:eastAsia="TimesNewRomanPS" w:hAnsi="TimesNewRomanPS"/>
                <w:b/>
                <w:color w:val="000000"/>
                <w:sz w:val="20"/>
              </w:rPr>
              <w:t xml:space="preserve">сент </w:t>
            </w:r>
            <w:r>
              <w:rPr>
                <w:rFonts w:ascii="TimesNewRomanPSMT" w:eastAsia="TimesNewRomanPSMT" w:hAnsi="TimesNewRomanPSMT"/>
                <w:color w:val="000000"/>
                <w:sz w:val="20"/>
              </w:rPr>
              <w:t>2022</w:t>
            </w:r>
          </w:p>
        </w:tc>
      </w:tr>
      <w:tr w:rsidR="00485848">
        <w:trPr>
          <w:trHeight w:hRule="exact" w:val="244"/>
        </w:trPr>
        <w:tc>
          <w:tcPr>
            <w:tcW w:w="426"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19.</w:t>
            </w:r>
          </w:p>
        </w:tc>
        <w:tc>
          <w:tcPr>
            <w:tcW w:w="7084"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19.                                   -  номинальная </w:t>
            </w:r>
          </w:p>
        </w:tc>
        <w:tc>
          <w:tcPr>
            <w:tcW w:w="1280" w:type="dxa"/>
            <w:tcBorders>
              <w:top w:val="single" w:sz="3"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+9,8 </w:t>
            </w:r>
          </w:p>
        </w:tc>
        <w:tc>
          <w:tcPr>
            <w:tcW w:w="1416" w:type="dxa"/>
            <w:tcBorders>
              <w:top w:val="single" w:sz="3"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+12,6 </w:t>
            </w:r>
          </w:p>
        </w:tc>
      </w:tr>
    </w:tbl>
    <w:p w:rsidR="00485848" w:rsidRDefault="007D03A6">
      <w:pPr>
        <w:autoSpaceDE w:val="0"/>
        <w:autoSpaceDN w:val="0"/>
        <w:spacing w:before="230" w:after="0" w:line="197" w:lineRule="auto"/>
        <w:jc w:val="center"/>
      </w:pPr>
      <w:r>
        <w:rPr>
          <w:rFonts w:ascii="Calibri" w:eastAsia="Calibri" w:hAnsi="Calibri"/>
          <w:color w:val="000000"/>
        </w:rPr>
        <w:t xml:space="preserve">22 </w:t>
      </w:r>
    </w:p>
    <w:p w:rsidR="00485848" w:rsidRDefault="00485848">
      <w:pPr>
        <w:sectPr w:rsidR="00485848">
          <w:pgSz w:w="11906" w:h="16838"/>
          <w:pgMar w:top="340" w:right="612" w:bottom="492" w:left="1060"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ind w:left="72"/>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tbl>
      <w:tblPr>
        <w:tblW w:w="0" w:type="auto"/>
        <w:tblInd w:w="4" w:type="dxa"/>
        <w:tblLayout w:type="fixed"/>
        <w:tblLook w:val="04A0" w:firstRow="1" w:lastRow="0" w:firstColumn="1" w:lastColumn="0" w:noHBand="0" w:noVBand="1"/>
      </w:tblPr>
      <w:tblGrid>
        <w:gridCol w:w="426"/>
        <w:gridCol w:w="7084"/>
        <w:gridCol w:w="1280"/>
        <w:gridCol w:w="1416"/>
      </w:tblGrid>
      <w:tr w:rsidR="00485848">
        <w:trPr>
          <w:trHeight w:hRule="exact" w:val="240"/>
        </w:trPr>
        <w:tc>
          <w:tcPr>
            <w:tcW w:w="426"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right="38"/>
              <w:jc w:val="right"/>
            </w:pPr>
            <w:r>
              <w:rPr>
                <w:rFonts w:ascii="TimesNewRomanPSMT" w:eastAsia="TimesNewRomanPSMT" w:hAnsi="TimesNewRomanPSMT"/>
                <w:color w:val="000000"/>
                <w:sz w:val="20"/>
              </w:rPr>
              <w:t>20.</w:t>
            </w:r>
          </w:p>
        </w:tc>
        <w:tc>
          <w:tcPr>
            <w:tcW w:w="7084"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4" w:lineRule="exact"/>
            </w:pPr>
            <w:r>
              <w:rPr>
                <w:rFonts w:ascii="TimesNewRomanPSMT" w:eastAsia="TimesNewRomanPSMT" w:hAnsi="TimesNewRomanPSMT"/>
                <w:color w:val="000000"/>
                <w:sz w:val="20"/>
              </w:rPr>
              <w:t xml:space="preserve">20.                                   -  реальная (учитывает инфляцию) </w:t>
            </w:r>
          </w:p>
        </w:tc>
        <w:tc>
          <w:tcPr>
            <w:tcW w:w="1280" w:type="dxa"/>
            <w:tcBorders>
              <w:top w:val="single" w:sz="3"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+2,9 </w:t>
            </w:r>
          </w:p>
        </w:tc>
        <w:tc>
          <w:tcPr>
            <w:tcW w:w="1416" w:type="dxa"/>
            <w:tcBorders>
              <w:top w:val="single" w:sz="3"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+2,0</w:t>
            </w:r>
          </w:p>
        </w:tc>
      </w:tr>
    </w:tbl>
    <w:p w:rsidR="00485848" w:rsidRDefault="00485848">
      <w:pPr>
        <w:autoSpaceDE w:val="0"/>
        <w:autoSpaceDN w:val="0"/>
        <w:spacing w:after="0" w:line="252" w:lineRule="exact"/>
      </w:pPr>
    </w:p>
    <w:tbl>
      <w:tblPr>
        <w:tblW w:w="0" w:type="auto"/>
        <w:tblInd w:w="4" w:type="dxa"/>
        <w:tblLayout w:type="fixed"/>
        <w:tblLook w:val="04A0" w:firstRow="1" w:lastRow="0" w:firstColumn="1" w:lastColumn="0" w:noHBand="0" w:noVBand="1"/>
      </w:tblPr>
      <w:tblGrid>
        <w:gridCol w:w="426"/>
        <w:gridCol w:w="7084"/>
        <w:gridCol w:w="1280"/>
        <w:gridCol w:w="1416"/>
      </w:tblGrid>
      <w:tr w:rsidR="00485848">
        <w:trPr>
          <w:trHeight w:hRule="exact" w:val="240"/>
        </w:trPr>
        <w:tc>
          <w:tcPr>
            <w:tcW w:w="426" w:type="dxa"/>
            <w:tcBorders>
              <w:top w:val="single" w:sz="3"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21.</w:t>
            </w:r>
          </w:p>
        </w:tc>
        <w:tc>
          <w:tcPr>
            <w:tcW w:w="7084" w:type="dxa"/>
            <w:tcBorders>
              <w:top w:val="single" w:sz="3"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21.</w:t>
            </w:r>
            <w:hyperlink r:id="rId21" w:history="1">
              <w:r>
                <w:rPr>
                  <w:rFonts w:ascii="TimesNewRomanPSMT" w:eastAsia="TimesNewRomanPSMT" w:hAnsi="TimesNewRomanPSMT"/>
                  <w:color w:val="0000FF"/>
                  <w:sz w:val="20"/>
                  <w:u w:val="single"/>
                </w:rPr>
                <w:t>Ключевая ставка</w:t>
              </w:r>
            </w:hyperlink>
            <w:r>
              <w:rPr>
                <w:rFonts w:ascii="TimesNewRomanPSMT" w:eastAsia="TimesNewRomanPSMT" w:hAnsi="TimesNewRomanPSMT"/>
                <w:color w:val="000000"/>
                <w:sz w:val="20"/>
              </w:rPr>
              <w:t xml:space="preserve"> ЦБР с </w:t>
            </w:r>
            <w:r>
              <w:rPr>
                <w:rFonts w:ascii="TimesNewRomanPS" w:eastAsia="TimesNewRomanPS" w:hAnsi="TimesNewRomanPS"/>
                <w:b/>
                <w:color w:val="000000"/>
                <w:sz w:val="20"/>
              </w:rPr>
              <w:t xml:space="preserve">19.09.2022г. </w:t>
            </w:r>
            <w:r>
              <w:rPr>
                <w:rFonts w:ascii="TimesNewRomanPSMT" w:eastAsia="TimesNewRomanPSMT" w:hAnsi="TimesNewRomanPSMT"/>
                <w:color w:val="000000"/>
                <w:sz w:val="20"/>
              </w:rPr>
              <w:t xml:space="preserve">составляет, %: </w:t>
            </w:r>
          </w:p>
        </w:tc>
        <w:tc>
          <w:tcPr>
            <w:tcW w:w="1280" w:type="dxa"/>
            <w:tcBorders>
              <w:top w:val="single" w:sz="3" w:space="0" w:color="000000"/>
              <w:left w:val="single" w:sz="3"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+8,5</w:t>
            </w:r>
          </w:p>
        </w:tc>
        <w:tc>
          <w:tcPr>
            <w:tcW w:w="1416" w:type="dxa"/>
            <w:tcBorders>
              <w:top w:val="single" w:sz="3" w:space="0" w:color="000000"/>
              <w:left w:val="single" w:sz="3"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 xml:space="preserve">+7,5 </w:t>
            </w:r>
          </w:p>
        </w:tc>
      </w:tr>
      <w:tr w:rsidR="00485848">
        <w:trPr>
          <w:trHeight w:hRule="exact" w:val="240"/>
        </w:trPr>
        <w:tc>
          <w:tcPr>
            <w:tcW w:w="426" w:type="dxa"/>
            <w:tcBorders>
              <w:top w:val="single" w:sz="3"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22.</w:t>
            </w:r>
          </w:p>
        </w:tc>
        <w:tc>
          <w:tcPr>
            <w:tcW w:w="7084" w:type="dxa"/>
            <w:tcBorders>
              <w:top w:val="single" w:sz="3"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22. Инфляция (годовая) на конец </w:t>
            </w:r>
            <w:r>
              <w:rPr>
                <w:rFonts w:ascii="TimesNewRomanPS" w:eastAsia="TimesNewRomanPS" w:hAnsi="TimesNewRomanPS"/>
                <w:b/>
                <w:color w:val="000000"/>
                <w:sz w:val="20"/>
              </w:rPr>
              <w:t xml:space="preserve">сентября 2022 </w:t>
            </w:r>
            <w:r>
              <w:rPr>
                <w:rFonts w:ascii="TimesNewRomanPSMT" w:eastAsia="TimesNewRomanPSMT" w:hAnsi="TimesNewRomanPSMT"/>
                <w:color w:val="000000"/>
                <w:sz w:val="20"/>
              </w:rPr>
              <w:t xml:space="preserve">года (г/г) </w:t>
            </w:r>
          </w:p>
        </w:tc>
        <w:tc>
          <w:tcPr>
            <w:tcW w:w="1280" w:type="dxa"/>
            <w:tcBorders>
              <w:top w:val="single" w:sz="3" w:space="0" w:color="000000"/>
              <w:left w:val="single" w:sz="3" w:space="0" w:color="000000"/>
              <w:bottom w:val="single" w:sz="3" w:space="0" w:color="000000"/>
              <w:right w:val="single" w:sz="3" w:space="0" w:color="000000"/>
            </w:tcBorders>
            <w:tcMar>
              <w:left w:w="0" w:type="dxa"/>
              <w:right w:w="0" w:type="dxa"/>
            </w:tcMar>
          </w:tcPr>
          <w:p w:rsidR="00485848" w:rsidRDefault="00485848"/>
        </w:tc>
        <w:tc>
          <w:tcPr>
            <w:tcW w:w="1416" w:type="dxa"/>
            <w:tcBorders>
              <w:top w:val="single" w:sz="3" w:space="0" w:color="000000"/>
              <w:left w:val="single" w:sz="3" w:space="0" w:color="000000"/>
              <w:bottom w:val="single" w:sz="3" w:space="0" w:color="000000"/>
              <w:right w:val="single" w:sz="3" w:space="0" w:color="000000"/>
            </w:tcBorders>
            <w:tcMar>
              <w:left w:w="0" w:type="dxa"/>
              <w:right w:w="0" w:type="dxa"/>
            </w:tcMar>
          </w:tcPr>
          <w:p w:rsidR="00485848" w:rsidRDefault="00485848"/>
        </w:tc>
      </w:tr>
      <w:tr w:rsidR="00485848">
        <w:trPr>
          <w:trHeight w:hRule="exact" w:val="240"/>
        </w:trPr>
        <w:tc>
          <w:tcPr>
            <w:tcW w:w="426" w:type="dxa"/>
            <w:tcBorders>
              <w:top w:val="single" w:sz="3"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23.</w:t>
            </w:r>
          </w:p>
        </w:tc>
        <w:tc>
          <w:tcPr>
            <w:tcW w:w="7084" w:type="dxa"/>
            <w:tcBorders>
              <w:top w:val="single" w:sz="3"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23.                  -  производственная </w:t>
            </w:r>
          </w:p>
        </w:tc>
        <w:tc>
          <w:tcPr>
            <w:tcW w:w="1280" w:type="dxa"/>
            <w:tcBorders>
              <w:top w:val="single" w:sz="3" w:space="0" w:color="000000"/>
              <w:left w:val="single" w:sz="3"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 xml:space="preserve">+28,6 </w:t>
            </w:r>
          </w:p>
        </w:tc>
        <w:tc>
          <w:tcPr>
            <w:tcW w:w="1416" w:type="dxa"/>
            <w:tcBorders>
              <w:top w:val="single" w:sz="3" w:space="0" w:color="000000"/>
              <w:left w:val="single" w:sz="3"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 xml:space="preserve">+14,4 </w:t>
            </w:r>
          </w:p>
        </w:tc>
      </w:tr>
      <w:tr w:rsidR="00485848">
        <w:trPr>
          <w:trHeight w:hRule="exact" w:val="242"/>
        </w:trPr>
        <w:tc>
          <w:tcPr>
            <w:tcW w:w="426"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38"/>
              <w:jc w:val="right"/>
            </w:pPr>
            <w:r>
              <w:rPr>
                <w:rFonts w:ascii="TimesNewRomanPSMT" w:eastAsia="TimesNewRomanPSMT" w:hAnsi="TimesNewRomanPSMT"/>
                <w:color w:val="000000"/>
                <w:sz w:val="20"/>
              </w:rPr>
              <w:t>24.</w:t>
            </w:r>
          </w:p>
        </w:tc>
        <w:tc>
          <w:tcPr>
            <w:tcW w:w="7084"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24.                  -  потребительская </w:t>
            </w:r>
          </w:p>
        </w:tc>
        <w:tc>
          <w:tcPr>
            <w:tcW w:w="1280" w:type="dxa"/>
            <w:tcBorders>
              <w:top w:val="single" w:sz="3"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 xml:space="preserve">+6,7 </w:t>
            </w:r>
          </w:p>
        </w:tc>
        <w:tc>
          <w:tcPr>
            <w:tcW w:w="1416" w:type="dxa"/>
            <w:tcBorders>
              <w:top w:val="single" w:sz="3" w:space="0" w:color="000000"/>
              <w:left w:val="single" w:sz="3"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 xml:space="preserve">+14,1 </w:t>
            </w:r>
          </w:p>
        </w:tc>
      </w:tr>
    </w:tbl>
    <w:p w:rsidR="00485848" w:rsidRDefault="007D03A6">
      <w:pPr>
        <w:autoSpaceDE w:val="0"/>
        <w:autoSpaceDN w:val="0"/>
        <w:spacing w:after="26" w:line="266" w:lineRule="exact"/>
        <w:ind w:right="46"/>
        <w:jc w:val="right"/>
      </w:pPr>
      <w:r>
        <w:rPr>
          <w:rFonts w:ascii="TimesNewRomanPSMT" w:eastAsia="TimesNewRomanPSMT" w:hAnsi="TimesNewRomanPSMT"/>
          <w:color w:val="000000"/>
          <w:sz w:val="20"/>
        </w:rPr>
        <w:t xml:space="preserve">(в текущих ценах) </w:t>
      </w:r>
    </w:p>
    <w:tbl>
      <w:tblPr>
        <w:tblW w:w="0" w:type="auto"/>
        <w:tblInd w:w="4" w:type="dxa"/>
        <w:tblLayout w:type="fixed"/>
        <w:tblLook w:val="04A0" w:firstRow="1" w:lastRow="0" w:firstColumn="1" w:lastColumn="0" w:noHBand="0" w:noVBand="1"/>
      </w:tblPr>
      <w:tblGrid>
        <w:gridCol w:w="426"/>
        <w:gridCol w:w="7228"/>
        <w:gridCol w:w="1134"/>
        <w:gridCol w:w="1418"/>
      </w:tblGrid>
      <w:tr w:rsidR="00485848">
        <w:trPr>
          <w:trHeight w:hRule="exact" w:val="422"/>
        </w:trPr>
        <w:tc>
          <w:tcPr>
            <w:tcW w:w="426"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7228"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485848"/>
        </w:tc>
        <w:tc>
          <w:tcPr>
            <w:tcW w:w="1134" w:type="dxa"/>
            <w:tcBorders>
              <w:top w:val="single" w:sz="3"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4" w:after="0" w:line="206" w:lineRule="exact"/>
              <w:ind w:left="144"/>
              <w:jc w:val="center"/>
            </w:pPr>
            <w:r>
              <w:rPr>
                <w:rFonts w:ascii="TimesNewRomanPSMT" w:eastAsia="TimesNewRomanPSMT" w:hAnsi="TimesNewRomanPSMT"/>
                <w:color w:val="000000"/>
                <w:sz w:val="18"/>
              </w:rPr>
              <w:t xml:space="preserve">2021/2020, % </w:t>
            </w:r>
          </w:p>
        </w:tc>
        <w:tc>
          <w:tcPr>
            <w:tcW w:w="1418"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58" w:after="0" w:line="194" w:lineRule="exact"/>
              <w:ind w:left="144"/>
              <w:jc w:val="center"/>
            </w:pPr>
            <w:r>
              <w:rPr>
                <w:rFonts w:ascii="TimesNewRomanPSMT" w:eastAsia="TimesNewRomanPSMT" w:hAnsi="TimesNewRomanPSMT"/>
                <w:color w:val="000000"/>
                <w:sz w:val="18"/>
              </w:rPr>
              <w:t>На 01.</w:t>
            </w:r>
            <w:r>
              <w:rPr>
                <w:rFonts w:ascii="TimesNewRomanPS" w:eastAsia="TimesNewRomanPS" w:hAnsi="TimesNewRomanPS"/>
                <w:b/>
                <w:color w:val="000000"/>
                <w:sz w:val="18"/>
              </w:rPr>
              <w:t>10</w:t>
            </w:r>
            <w:r>
              <w:rPr>
                <w:rFonts w:ascii="TimesNewRomanPSMT" w:eastAsia="TimesNewRomanPSMT" w:hAnsi="TimesNewRomanPSMT"/>
                <w:color w:val="000000"/>
                <w:sz w:val="18"/>
              </w:rPr>
              <w:t xml:space="preserve">.2022, % </w:t>
            </w:r>
          </w:p>
        </w:tc>
      </w:tr>
      <w:tr w:rsidR="00485848">
        <w:trPr>
          <w:trHeight w:hRule="exact" w:val="932"/>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4"/>
              <w:jc w:val="right"/>
            </w:pPr>
            <w:r>
              <w:rPr>
                <w:rFonts w:ascii="TimesNewRomanPSMT" w:eastAsia="TimesNewRomanPSMT" w:hAnsi="TimesNewRomanPSMT"/>
                <w:color w:val="000000"/>
                <w:sz w:val="20"/>
              </w:rPr>
              <w:t>25.</w:t>
            </w:r>
          </w:p>
        </w:tc>
        <w:tc>
          <w:tcPr>
            <w:tcW w:w="72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36" w:after="0" w:line="230" w:lineRule="exact"/>
              <w:ind w:left="366" w:right="432" w:hanging="366"/>
            </w:pPr>
            <w:r>
              <w:rPr>
                <w:rFonts w:ascii="TimesNewRomanPSMT" w:eastAsia="TimesNewRomanPSMT" w:hAnsi="TimesNewRomanPSMT"/>
                <w:color w:val="000000"/>
                <w:sz w:val="20"/>
              </w:rPr>
              <w:t xml:space="preserve">25. Сальдированный финансовый результат организаций (без субъектов малого предпринимательства, кредитных организаций, государственных </w:t>
            </w:r>
            <w:r>
              <w:br/>
            </w:r>
            <w:r>
              <w:rPr>
                <w:rFonts w:ascii="TimesNewRomanPSMT" w:eastAsia="TimesNewRomanPSMT" w:hAnsi="TimesNewRomanPSMT"/>
                <w:color w:val="000000"/>
                <w:sz w:val="20"/>
              </w:rPr>
              <w:t xml:space="preserve">(муниципальных) учреждений, некредитных финансовых организаций) в действующих ценах </w:t>
            </w:r>
          </w:p>
        </w:tc>
        <w:tc>
          <w:tcPr>
            <w:tcW w:w="1134"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12" w:after="0" w:line="112" w:lineRule="exact"/>
              <w:ind w:left="144" w:right="144"/>
              <w:jc w:val="center"/>
            </w:pPr>
            <w:r>
              <w:rPr>
                <w:rFonts w:ascii="TimesNewRomanPS" w:eastAsia="TimesNewRomanPS" w:hAnsi="TimesNewRomanPS"/>
                <w:b/>
                <w:color w:val="00AF50"/>
                <w:sz w:val="20"/>
              </w:rPr>
              <w:t xml:space="preserve">+2,6р </w:t>
            </w:r>
            <w:r>
              <w:br/>
            </w:r>
            <w:r>
              <w:rPr>
                <w:rFonts w:ascii="TimesNewRomanPSMT" w:eastAsia="TimesNewRomanPSMT" w:hAnsi="TimesNewRomanPSMT"/>
                <w:color w:val="000000"/>
                <w:sz w:val="12"/>
              </w:rPr>
              <w:t xml:space="preserve">(в основном за </w:t>
            </w:r>
          </w:p>
          <w:p w:rsidR="00485848" w:rsidRDefault="007D03A6">
            <w:pPr>
              <w:autoSpaceDE w:val="0"/>
              <w:autoSpaceDN w:val="0"/>
              <w:spacing w:after="0" w:line="142" w:lineRule="exact"/>
              <w:ind w:left="144"/>
              <w:jc w:val="center"/>
            </w:pPr>
            <w:r>
              <w:rPr>
                <w:rFonts w:ascii="TimesNewRomanPSMT" w:eastAsia="TimesNewRomanPSMT" w:hAnsi="TimesNewRomanPSMT"/>
                <w:color w:val="000000"/>
                <w:sz w:val="12"/>
              </w:rPr>
              <w:t xml:space="preserve">счет сырьевых отраслей 2,6-6,4 </w:t>
            </w:r>
          </w:p>
          <w:p w:rsidR="00485848" w:rsidRDefault="007D03A6">
            <w:pPr>
              <w:autoSpaceDE w:val="0"/>
              <w:autoSpaceDN w:val="0"/>
              <w:spacing w:after="0" w:line="132" w:lineRule="exact"/>
              <w:jc w:val="center"/>
            </w:pPr>
            <w:r>
              <w:rPr>
                <w:rFonts w:ascii="TimesNewRomanPSMT" w:eastAsia="TimesNewRomanPSMT" w:hAnsi="TimesNewRomanPSMT"/>
                <w:color w:val="000000"/>
                <w:sz w:val="12"/>
              </w:rPr>
              <w:t>р)</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324" w:after="0" w:line="276" w:lineRule="exact"/>
              <w:jc w:val="center"/>
            </w:pPr>
            <w:r>
              <w:rPr>
                <w:rFonts w:ascii="TimesNewRomanPS" w:eastAsia="TimesNewRomanPS" w:hAnsi="TimesNewRomanPS"/>
                <w:b/>
                <w:color w:val="FF0000"/>
                <w:sz w:val="20"/>
              </w:rPr>
              <w:t>-2,7</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4"/>
              <w:jc w:val="right"/>
            </w:pPr>
            <w:r>
              <w:rPr>
                <w:rFonts w:ascii="TimesNewRomanPSMT" w:eastAsia="TimesNewRomanPSMT" w:hAnsi="TimesNewRomanPSMT"/>
                <w:color w:val="000000"/>
                <w:sz w:val="20"/>
              </w:rPr>
              <w:t>26.</w:t>
            </w:r>
          </w:p>
        </w:tc>
        <w:tc>
          <w:tcPr>
            <w:tcW w:w="72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26. Кредиторская задолженность организаций </w:t>
            </w:r>
          </w:p>
        </w:tc>
        <w:tc>
          <w:tcPr>
            <w:tcW w:w="1134"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 xml:space="preserve"> +18,8</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+19,1</w:t>
            </w:r>
          </w:p>
        </w:tc>
      </w:tr>
      <w:tr w:rsidR="00485848">
        <w:trPr>
          <w:trHeight w:hRule="exact" w:val="356"/>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right="4"/>
              <w:jc w:val="right"/>
            </w:pPr>
            <w:r>
              <w:rPr>
                <w:rFonts w:ascii="TimesNewRomanPSMT" w:eastAsia="TimesNewRomanPSMT" w:hAnsi="TimesNewRomanPSMT"/>
                <w:color w:val="000000"/>
                <w:sz w:val="20"/>
              </w:rPr>
              <w:t>27.</w:t>
            </w:r>
          </w:p>
        </w:tc>
        <w:tc>
          <w:tcPr>
            <w:tcW w:w="72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322" w:lineRule="exact"/>
            </w:pPr>
            <w:r>
              <w:rPr>
                <w:rFonts w:ascii="TimesNewRomanPSMT" w:eastAsia="TimesNewRomanPSMT" w:hAnsi="TimesNewRomanPSMT"/>
                <w:color w:val="000000"/>
                <w:sz w:val="20"/>
              </w:rPr>
              <w:t xml:space="preserve">27.                           - просроченная кредиторская задолженность </w:t>
            </w:r>
          </w:p>
        </w:tc>
        <w:tc>
          <w:tcPr>
            <w:tcW w:w="1134"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8" w:after="0" w:line="88" w:lineRule="exact"/>
              <w:ind w:left="144" w:right="144"/>
              <w:jc w:val="center"/>
            </w:pPr>
            <w:r>
              <w:rPr>
                <w:rFonts w:ascii="TimesNewRomanPS" w:eastAsia="TimesNewRomanPS" w:hAnsi="TimesNewRomanPS"/>
                <w:b/>
                <w:color w:val="FF0000"/>
                <w:sz w:val="20"/>
              </w:rPr>
              <w:t xml:space="preserve">5,9 </w:t>
            </w:r>
            <w:r>
              <w:rPr>
                <w:rFonts w:ascii="TimesNewRomanPSMT" w:eastAsia="TimesNewRomanPSMT" w:hAnsi="TimesNewRomanPSMT"/>
                <w:color w:val="000000"/>
                <w:sz w:val="18"/>
              </w:rPr>
              <w:t xml:space="preserve">% </w:t>
            </w:r>
            <w:r>
              <w:rPr>
                <w:rFonts w:ascii="TimesNewRomanPSMT" w:eastAsia="TimesNewRomanPSMT" w:hAnsi="TimesNewRomanPSMT"/>
                <w:color w:val="000000"/>
                <w:sz w:val="10"/>
              </w:rPr>
              <w:t xml:space="preserve">от </w:t>
            </w:r>
            <w:r>
              <w:br/>
            </w:r>
            <w:r>
              <w:rPr>
                <w:rFonts w:ascii="TimesNewRomanPSMT" w:eastAsia="TimesNewRomanPSMT" w:hAnsi="TimesNewRomanPSMT"/>
                <w:color w:val="000000"/>
                <w:sz w:val="10"/>
              </w:rPr>
              <w:t>кредиторск задолж</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34" w:after="0" w:line="276" w:lineRule="exact"/>
              <w:jc w:val="center"/>
            </w:pPr>
            <w:r>
              <w:rPr>
                <w:rFonts w:ascii="TimesNewRomanPS" w:eastAsia="TimesNewRomanPS" w:hAnsi="TimesNewRomanPS"/>
                <w:b/>
                <w:color w:val="000000"/>
                <w:sz w:val="20"/>
              </w:rPr>
              <w:t xml:space="preserve">4,9 </w:t>
            </w:r>
            <w:r>
              <w:rPr>
                <w:rFonts w:ascii="TimesNewRomanPSMT" w:eastAsia="TimesNewRomanPSMT" w:hAnsi="TimesNewRomanPSMT"/>
                <w:color w:val="000000"/>
                <w:sz w:val="18"/>
              </w:rPr>
              <w:t xml:space="preserve">% </w:t>
            </w:r>
            <w:r>
              <w:rPr>
                <w:rFonts w:ascii="TimesNewRomanPSMT" w:eastAsia="TimesNewRomanPSMT" w:hAnsi="TimesNewRomanPSMT"/>
                <w:color w:val="000000"/>
                <w:sz w:val="10"/>
              </w:rPr>
              <w:t>от кредиторск</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4"/>
              <w:jc w:val="right"/>
            </w:pPr>
            <w:r>
              <w:rPr>
                <w:rFonts w:ascii="TimesNewRomanPSMT" w:eastAsia="TimesNewRomanPSMT" w:hAnsi="TimesNewRomanPSMT"/>
                <w:color w:val="000000"/>
                <w:sz w:val="20"/>
              </w:rPr>
              <w:t>28.</w:t>
            </w:r>
          </w:p>
        </w:tc>
        <w:tc>
          <w:tcPr>
            <w:tcW w:w="72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28. Сумма средств организаций на счетах в банках </w:t>
            </w:r>
          </w:p>
        </w:tc>
        <w:tc>
          <w:tcPr>
            <w:tcW w:w="1134"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FF0000"/>
                <w:sz w:val="20"/>
              </w:rPr>
              <w:t>+19,5</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FF0000"/>
                <w:sz w:val="20"/>
              </w:rPr>
              <w:t>+29,9</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4"/>
              <w:jc w:val="right"/>
            </w:pPr>
            <w:r>
              <w:rPr>
                <w:rFonts w:ascii="TimesNewRomanPSMT" w:eastAsia="TimesNewRomanPSMT" w:hAnsi="TimesNewRomanPSMT"/>
                <w:color w:val="000000"/>
                <w:sz w:val="20"/>
              </w:rPr>
              <w:t>29.</w:t>
            </w:r>
          </w:p>
        </w:tc>
        <w:tc>
          <w:tcPr>
            <w:tcW w:w="72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29. Задолженность по кредитам, выданным физическим лицам </w:t>
            </w:r>
          </w:p>
        </w:tc>
        <w:tc>
          <w:tcPr>
            <w:tcW w:w="1134"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FF0000"/>
                <w:sz w:val="20"/>
              </w:rPr>
              <w:t xml:space="preserve">+23,9 </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FF0000"/>
                <w:sz w:val="20"/>
              </w:rPr>
              <w:t xml:space="preserve">+10,3 </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4"/>
              <w:jc w:val="right"/>
            </w:pPr>
            <w:r>
              <w:rPr>
                <w:rFonts w:ascii="TimesNewRomanPSMT" w:eastAsia="TimesNewRomanPSMT" w:hAnsi="TimesNewRomanPSMT"/>
                <w:color w:val="000000"/>
                <w:sz w:val="20"/>
              </w:rPr>
              <w:t>30.</w:t>
            </w:r>
          </w:p>
        </w:tc>
        <w:tc>
          <w:tcPr>
            <w:tcW w:w="72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30.       - задолженность по ипотечным жил. кредитам </w:t>
            </w:r>
          </w:p>
        </w:tc>
        <w:tc>
          <w:tcPr>
            <w:tcW w:w="1134"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FF0000"/>
                <w:sz w:val="20"/>
              </w:rPr>
              <w:t xml:space="preserve">+25,1 </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FF0000"/>
                <w:sz w:val="20"/>
              </w:rPr>
              <w:t xml:space="preserve">+10,6 </w:t>
            </w:r>
          </w:p>
        </w:tc>
      </w:tr>
      <w:tr w:rsidR="00485848">
        <w:trPr>
          <w:trHeight w:hRule="exact" w:val="470"/>
        </w:trPr>
        <w:tc>
          <w:tcPr>
            <w:tcW w:w="426"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right="4"/>
              <w:jc w:val="right"/>
            </w:pPr>
            <w:r>
              <w:rPr>
                <w:rFonts w:ascii="TimesNewRomanPSMT" w:eastAsia="TimesNewRomanPSMT" w:hAnsi="TimesNewRomanPSMT"/>
                <w:color w:val="000000"/>
                <w:sz w:val="20"/>
              </w:rPr>
              <w:t>31.</w:t>
            </w:r>
          </w:p>
        </w:tc>
        <w:tc>
          <w:tcPr>
            <w:tcW w:w="7228"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tabs>
                <w:tab w:val="left" w:pos="366"/>
              </w:tabs>
              <w:autoSpaceDE w:val="0"/>
              <w:autoSpaceDN w:val="0"/>
              <w:spacing w:before="36" w:after="0" w:line="230" w:lineRule="exact"/>
              <w:ind w:right="1152"/>
            </w:pPr>
            <w:r>
              <w:rPr>
                <w:rFonts w:ascii="TimesNewRomanPSMT" w:eastAsia="TimesNewRomanPSMT" w:hAnsi="TimesNewRomanPSMT"/>
                <w:color w:val="000000"/>
                <w:sz w:val="20"/>
              </w:rPr>
              <w:t>31.       -</w:t>
            </w:r>
            <w:hyperlink r:id="rId22" w:history="1">
              <w:r>
                <w:rPr>
                  <w:rFonts w:ascii="TimesNewRomanPSMT" w:eastAsia="TimesNewRomanPSMT" w:hAnsi="TimesNewRomanPSMT"/>
                  <w:color w:val="000000"/>
                  <w:sz w:val="20"/>
                </w:rPr>
                <w:t xml:space="preserve"> просроченная задолженность </w:t>
              </w:r>
            </w:hyperlink>
            <w:r>
              <w:rPr>
                <w:rFonts w:ascii="TimesNewRomanPSMT" w:eastAsia="TimesNewRomanPSMT" w:hAnsi="TimesNewRomanPSMT"/>
                <w:color w:val="000000"/>
                <w:sz w:val="20"/>
              </w:rPr>
              <w:t xml:space="preserve">по ипотечным кредитам от общей </w:t>
            </w:r>
            <w:r>
              <w:tab/>
            </w:r>
            <w:r>
              <w:rPr>
                <w:rFonts w:ascii="TimesNewRomanPSMT" w:eastAsia="TimesNewRomanPSMT" w:hAnsi="TimesNewRomanPSMT"/>
                <w:color w:val="000000"/>
                <w:sz w:val="20"/>
              </w:rPr>
              <w:t xml:space="preserve">задолженности по ипотечным кредитам </w:t>
            </w:r>
          </w:p>
        </w:tc>
        <w:tc>
          <w:tcPr>
            <w:tcW w:w="1134" w:type="dxa"/>
            <w:tcBorders>
              <w:top w:val="single" w:sz="4" w:space="0" w:color="000000"/>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90" w:after="0" w:line="276" w:lineRule="exact"/>
              <w:jc w:val="center"/>
            </w:pPr>
            <w:r>
              <w:rPr>
                <w:rFonts w:ascii="TimesNewRomanPS" w:eastAsia="TimesNewRomanPS" w:hAnsi="TimesNewRomanPS"/>
                <w:b/>
                <w:color w:val="00AF50"/>
                <w:sz w:val="20"/>
              </w:rPr>
              <w:t>0,6%</w:t>
            </w:r>
          </w:p>
        </w:tc>
        <w:tc>
          <w:tcPr>
            <w:tcW w:w="1418"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before="90" w:after="0" w:line="276" w:lineRule="exact"/>
              <w:jc w:val="center"/>
            </w:pPr>
            <w:r>
              <w:rPr>
                <w:rFonts w:ascii="TimesNewRomanPS" w:eastAsia="TimesNewRomanPS" w:hAnsi="TimesNewRomanPS"/>
                <w:b/>
                <w:color w:val="000000"/>
                <w:sz w:val="20"/>
              </w:rPr>
              <w:t>0,5%</w:t>
            </w:r>
          </w:p>
        </w:tc>
      </w:tr>
      <w:tr w:rsidR="00485848">
        <w:trPr>
          <w:trHeight w:hRule="exact" w:val="240"/>
        </w:trPr>
        <w:tc>
          <w:tcPr>
            <w:tcW w:w="426" w:type="dxa"/>
            <w:tcBorders>
              <w:top w:val="single" w:sz="3"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right="4"/>
              <w:jc w:val="right"/>
            </w:pPr>
            <w:r>
              <w:rPr>
                <w:rFonts w:ascii="TimesNewRomanPSMT" w:eastAsia="TimesNewRomanPSMT" w:hAnsi="TimesNewRomanPSMT"/>
                <w:color w:val="000000"/>
                <w:sz w:val="20"/>
              </w:rPr>
              <w:t>32.</w:t>
            </w:r>
          </w:p>
        </w:tc>
        <w:tc>
          <w:tcPr>
            <w:tcW w:w="7228" w:type="dxa"/>
            <w:tcBorders>
              <w:top w:val="single" w:sz="3"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32. Средства (вклады, депозиты) физических лиц, привлечённые банками </w:t>
            </w:r>
          </w:p>
        </w:tc>
        <w:tc>
          <w:tcPr>
            <w:tcW w:w="1134" w:type="dxa"/>
            <w:tcBorders>
              <w:top w:val="single" w:sz="3" w:space="0" w:color="000000"/>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+5,5 </w:t>
            </w:r>
          </w:p>
        </w:tc>
        <w:tc>
          <w:tcPr>
            <w:tcW w:w="1418" w:type="dxa"/>
            <w:tcBorders>
              <w:top w:val="single" w:sz="3"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+0,1</w:t>
            </w:r>
          </w:p>
        </w:tc>
      </w:tr>
      <w:tr w:rsidR="00485848">
        <w:trPr>
          <w:trHeight w:hRule="exact" w:val="240"/>
        </w:trPr>
        <w:tc>
          <w:tcPr>
            <w:tcW w:w="426" w:type="dxa"/>
            <w:tcBorders>
              <w:top w:val="single" w:sz="3"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right="4"/>
              <w:jc w:val="right"/>
            </w:pPr>
            <w:r>
              <w:rPr>
                <w:rFonts w:ascii="TimesNewRomanPSMT" w:eastAsia="TimesNewRomanPSMT" w:hAnsi="TimesNewRomanPSMT"/>
                <w:color w:val="000000"/>
                <w:sz w:val="20"/>
              </w:rPr>
              <w:t>33.</w:t>
            </w:r>
          </w:p>
        </w:tc>
        <w:tc>
          <w:tcPr>
            <w:tcW w:w="7228" w:type="dxa"/>
            <w:tcBorders>
              <w:top w:val="single" w:sz="3"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66" w:lineRule="exact"/>
            </w:pPr>
            <w:r>
              <w:rPr>
                <w:rFonts w:ascii="TimesNewRomanPSMT" w:eastAsia="TimesNewRomanPSMT" w:hAnsi="TimesNewRomanPSMT"/>
                <w:color w:val="000000"/>
                <w:sz w:val="20"/>
              </w:rPr>
              <w:t xml:space="preserve">33. Доходы консолидированного бюджета </w:t>
            </w:r>
          </w:p>
        </w:tc>
        <w:tc>
          <w:tcPr>
            <w:tcW w:w="1134" w:type="dxa"/>
            <w:tcBorders>
              <w:top w:val="single" w:sz="3" w:space="0" w:color="000000"/>
              <w:left w:val="single" w:sz="3" w:space="0" w:color="000000"/>
              <w:bottom w:val="single" w:sz="3" w:space="0" w:color="000000"/>
              <w:right w:val="single" w:sz="4" w:space="0" w:color="000000"/>
            </w:tcBorders>
            <w:tcMar>
              <w:left w:w="0" w:type="dxa"/>
              <w:right w:w="0" w:type="dxa"/>
            </w:tcMar>
          </w:tcPr>
          <w:p w:rsidR="00485848" w:rsidRDefault="00485848"/>
        </w:tc>
        <w:tc>
          <w:tcPr>
            <w:tcW w:w="1418" w:type="dxa"/>
            <w:tcBorders>
              <w:top w:val="single" w:sz="3"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+20,0</w:t>
            </w:r>
          </w:p>
        </w:tc>
      </w:tr>
    </w:tbl>
    <w:p w:rsidR="00485848" w:rsidRDefault="00485848">
      <w:pPr>
        <w:autoSpaceDE w:val="0"/>
        <w:autoSpaceDN w:val="0"/>
        <w:spacing w:after="0" w:line="250" w:lineRule="exact"/>
      </w:pPr>
    </w:p>
    <w:tbl>
      <w:tblPr>
        <w:tblW w:w="0" w:type="auto"/>
        <w:tblInd w:w="4" w:type="dxa"/>
        <w:tblLayout w:type="fixed"/>
        <w:tblLook w:val="04A0" w:firstRow="1" w:lastRow="0" w:firstColumn="1" w:lastColumn="0" w:noHBand="0" w:noVBand="1"/>
      </w:tblPr>
      <w:tblGrid>
        <w:gridCol w:w="426"/>
        <w:gridCol w:w="7292"/>
        <w:gridCol w:w="1070"/>
        <w:gridCol w:w="1418"/>
      </w:tblGrid>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4"/>
              <w:jc w:val="right"/>
            </w:pPr>
            <w:r>
              <w:rPr>
                <w:rFonts w:ascii="TimesNewRomanPSMT" w:eastAsia="TimesNewRomanPSMT" w:hAnsi="TimesNewRomanPSMT"/>
                <w:color w:val="000000"/>
                <w:sz w:val="20"/>
              </w:rPr>
              <w:t>34.</w:t>
            </w:r>
          </w:p>
        </w:tc>
        <w:tc>
          <w:tcPr>
            <w:tcW w:w="729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8" w:lineRule="exact"/>
            </w:pPr>
            <w:r>
              <w:rPr>
                <w:rFonts w:ascii="TimesNewRomanPSMT" w:eastAsia="TimesNewRomanPSMT" w:hAnsi="TimesNewRomanPSMT"/>
                <w:color w:val="000000"/>
                <w:sz w:val="20"/>
              </w:rPr>
              <w:t>34.</w:t>
            </w:r>
            <w:hyperlink r:id="rId23" w:history="1">
              <w:r>
                <w:rPr>
                  <w:rFonts w:ascii="TimesNewRomanPSMT" w:eastAsia="TimesNewRomanPSMT" w:hAnsi="TimesNewRomanPSMT"/>
                  <w:color w:val="000000"/>
                  <w:sz w:val="20"/>
                </w:rPr>
                <w:t xml:space="preserve"> Международные резервы</w:t>
              </w:r>
            </w:hyperlink>
            <w:r>
              <w:rPr>
                <w:rFonts w:ascii="TimesNewRomanPSMT" w:eastAsia="TimesNewRomanPSMT" w:hAnsi="TimesNewRomanPSMT"/>
                <w:color w:val="0000FF"/>
                <w:sz w:val="20"/>
                <w:u w:val="single"/>
              </w:rPr>
              <w:t xml:space="preserve"> </w:t>
            </w:r>
            <w:hyperlink r:id="rId24" w:history="1">
              <w:r>
                <w:rPr>
                  <w:rFonts w:ascii="TimesNewRomanPSMT" w:eastAsia="TimesNewRomanPSMT" w:hAnsi="TimesNewRomanPSMT"/>
                  <w:color w:val="0000FF"/>
                  <w:sz w:val="20"/>
                  <w:u w:val="single"/>
                </w:rPr>
                <w:t>(ЗВР)</w:t>
              </w:r>
            </w:hyperlink>
            <w:r>
              <w:rPr>
                <w:rFonts w:ascii="TimesNewRomanPSMT" w:eastAsia="TimesNewRomanPSMT" w:hAnsi="TimesNewRomanPSMT"/>
                <w:color w:val="000000"/>
                <w:sz w:val="20"/>
              </w:rPr>
              <w:t>, на</w:t>
            </w:r>
            <w:r>
              <w:rPr>
                <w:rFonts w:ascii="TimesNewRomanPS" w:eastAsia="TimesNewRomanPS" w:hAnsi="TimesNewRomanPS"/>
                <w:b/>
                <w:color w:val="000000"/>
                <w:sz w:val="20"/>
              </w:rPr>
              <w:t xml:space="preserve"> 25.11</w:t>
            </w:r>
            <w:r>
              <w:rPr>
                <w:rFonts w:ascii="TimesNewRomanPSMT" w:eastAsia="TimesNewRomanPSMT" w:hAnsi="TimesNewRomanPSMT"/>
                <w:color w:val="000000"/>
                <w:sz w:val="20"/>
              </w:rPr>
              <w:t xml:space="preserve">.22г. </w:t>
            </w:r>
            <w:r>
              <w:rPr>
                <w:rFonts w:ascii="TimesNewRomanPS" w:eastAsia="TimesNewRomanPS" w:hAnsi="TimesNewRomanPS"/>
                <w:b/>
                <w:color w:val="000000"/>
                <w:sz w:val="20"/>
              </w:rPr>
              <w:t xml:space="preserve">567,5 </w:t>
            </w:r>
            <w:r>
              <w:rPr>
                <w:rFonts w:ascii="TimesNewRomanPSMT" w:eastAsia="TimesNewRomanPSMT" w:hAnsi="TimesNewRomanPSMT"/>
                <w:color w:val="000000"/>
                <w:sz w:val="20"/>
              </w:rPr>
              <w:t xml:space="preserve">млрд. долл. США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000000"/>
                <w:sz w:val="20"/>
              </w:rPr>
              <w:t xml:space="preserve">+8,3 </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000000"/>
                <w:sz w:val="20"/>
              </w:rPr>
              <w:t xml:space="preserve">-8,4 </w:t>
            </w:r>
          </w:p>
        </w:tc>
      </w:tr>
      <w:tr w:rsidR="00485848">
        <w:trPr>
          <w:trHeight w:hRule="exact" w:val="47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4"/>
              <w:jc w:val="right"/>
            </w:pPr>
            <w:r>
              <w:rPr>
                <w:rFonts w:ascii="TimesNewRomanPSMT" w:eastAsia="TimesNewRomanPSMT" w:hAnsi="TimesNewRomanPSMT"/>
                <w:color w:val="000000"/>
                <w:sz w:val="20"/>
              </w:rPr>
              <w:t>35.</w:t>
            </w:r>
          </w:p>
        </w:tc>
        <w:tc>
          <w:tcPr>
            <w:tcW w:w="729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tabs>
                <w:tab w:val="left" w:pos="366"/>
              </w:tabs>
              <w:autoSpaceDE w:val="0"/>
              <w:autoSpaceDN w:val="0"/>
              <w:spacing w:before="48" w:after="0" w:line="230" w:lineRule="exact"/>
              <w:ind w:right="1440"/>
            </w:pPr>
            <w:r>
              <w:rPr>
                <w:rFonts w:ascii="TimesNewRomanPSMT" w:eastAsia="TimesNewRomanPSMT" w:hAnsi="TimesNewRomanPSMT"/>
                <w:color w:val="000000"/>
                <w:sz w:val="20"/>
              </w:rPr>
              <w:t>35.</w:t>
            </w:r>
            <w:hyperlink r:id="rId25" w:history="1">
              <w:r>
                <w:rPr>
                  <w:rFonts w:ascii="TimesNewRomanPSMT" w:eastAsia="TimesNewRomanPSMT" w:hAnsi="TimesNewRomanPSMT"/>
                  <w:color w:val="0000FF"/>
                  <w:sz w:val="20"/>
                  <w:u w:val="single"/>
                </w:rPr>
                <w:t>Фонд национального благосостояния</w:t>
              </w:r>
            </w:hyperlink>
            <w:r>
              <w:rPr>
                <w:rFonts w:ascii="TimesNewRomanPSMT" w:eastAsia="TimesNewRomanPSMT" w:hAnsi="TimesNewRomanPSMT"/>
                <w:color w:val="0000FF"/>
                <w:sz w:val="20"/>
              </w:rPr>
              <w:t xml:space="preserve"> </w:t>
            </w:r>
            <w:r>
              <w:rPr>
                <w:rFonts w:ascii="TimesNewRomanPSMT" w:eastAsia="TimesNewRomanPSMT" w:hAnsi="TimesNewRomanPSMT"/>
                <w:color w:val="000000"/>
                <w:sz w:val="20"/>
              </w:rPr>
              <w:t>на 01.</w:t>
            </w:r>
            <w:r>
              <w:rPr>
                <w:rFonts w:ascii="TimesNewRomanPS" w:eastAsia="TimesNewRomanPS" w:hAnsi="TimesNewRomanPS"/>
                <w:b/>
                <w:color w:val="000000"/>
                <w:sz w:val="20"/>
              </w:rPr>
              <w:t>11</w:t>
            </w:r>
            <w:r>
              <w:rPr>
                <w:rFonts w:ascii="TimesNewRomanPSMT" w:eastAsia="TimesNewRomanPSMT" w:hAnsi="TimesNewRomanPSMT"/>
                <w:color w:val="000000"/>
                <w:sz w:val="20"/>
              </w:rPr>
              <w:t xml:space="preserve">.22г. </w:t>
            </w:r>
            <w:r>
              <w:rPr>
                <w:rFonts w:ascii="TimesNewRomanPS" w:eastAsia="TimesNewRomanPS" w:hAnsi="TimesNewRomanPS"/>
                <w:b/>
                <w:color w:val="000000"/>
                <w:sz w:val="20"/>
              </w:rPr>
              <w:t>11,4</w:t>
            </w:r>
            <w:r>
              <w:rPr>
                <w:rFonts w:ascii="TimesNewRomanPSMT" w:eastAsia="TimesNewRomanPSMT" w:hAnsi="TimesNewRomanPSMT"/>
                <w:color w:val="000000"/>
                <w:sz w:val="20"/>
              </w:rPr>
              <w:t xml:space="preserve"> трлн. руб. </w:t>
            </w:r>
            <w:r>
              <w:tab/>
            </w:r>
            <w:r>
              <w:rPr>
                <w:rFonts w:ascii="TimesNewRomanPSMT" w:eastAsia="TimesNewRomanPSMT" w:hAnsi="TimesNewRomanPSMT"/>
                <w:color w:val="000000"/>
                <w:sz w:val="20"/>
              </w:rPr>
              <w:t xml:space="preserve">или </w:t>
            </w:r>
            <w:hyperlink r:id="rId26" w:history="1">
              <w:r>
                <w:rPr>
                  <w:rFonts w:ascii="TimesNewRomanPS" w:eastAsia="TimesNewRomanPS" w:hAnsi="TimesNewRomanPS"/>
                  <w:b/>
                  <w:color w:val="000000"/>
                  <w:sz w:val="20"/>
                  <w:u w:val="single" w:color="0000FF"/>
                </w:rPr>
                <w:t>184,8</w:t>
              </w:r>
            </w:hyperlink>
            <w:r>
              <w:rPr>
                <w:rFonts w:ascii="TimesNewRomanPSMT" w:eastAsia="TimesNewRomanPSMT" w:hAnsi="TimesNewRomanPSMT"/>
                <w:color w:val="000000"/>
                <w:sz w:val="20"/>
                <w:u w:val="single" w:color="0000FF"/>
              </w:rPr>
              <w:t xml:space="preserve"> </w:t>
            </w:r>
            <w:r>
              <w:rPr>
                <w:rFonts w:ascii="TimesNewRomanPSMT" w:eastAsia="TimesNewRomanPSMT" w:hAnsi="TimesNewRomanPSMT"/>
                <w:color w:val="000000"/>
                <w:sz w:val="20"/>
              </w:rPr>
              <w:t>млрд. долл. США (</w:t>
            </w:r>
            <w:hyperlink r:id="rId27" w:history="1">
              <w:r>
                <w:rPr>
                  <w:rFonts w:ascii="TimesNewRomanPS" w:eastAsia="TimesNewRomanPS" w:hAnsi="TimesNewRomanPS"/>
                  <w:b/>
                  <w:color w:val="000000"/>
                  <w:sz w:val="20"/>
                  <w:u w:val="single" w:color="0000FF"/>
                </w:rPr>
                <w:t>8,5 %</w:t>
              </w:r>
            </w:hyperlink>
            <w:r>
              <w:rPr>
                <w:rFonts w:ascii="TimesNewRomanPSMT" w:eastAsia="TimesNewRomanPSMT" w:hAnsi="TimesNewRomanPSMT"/>
                <w:color w:val="000000"/>
                <w:sz w:val="20"/>
                <w:u w:val="single" w:color="0000FF"/>
              </w:rPr>
              <w:t xml:space="preserve"> </w:t>
            </w:r>
            <w:r>
              <w:rPr>
                <w:rFonts w:ascii="TimesNewRomanPSMT" w:eastAsia="TimesNewRomanPSMT" w:hAnsi="TimesNewRomanPSMT"/>
                <w:color w:val="000000"/>
                <w:sz w:val="20"/>
              </w:rPr>
              <w:t xml:space="preserve">от ВВП)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92" w:after="0" w:line="276" w:lineRule="exact"/>
              <w:jc w:val="center"/>
            </w:pPr>
            <w:r>
              <w:rPr>
                <w:rFonts w:ascii="TimesNewRomanPS" w:eastAsia="TimesNewRomanPS" w:hAnsi="TimesNewRomanPS"/>
                <w:b/>
                <w:color w:val="FF0000"/>
                <w:sz w:val="20"/>
              </w:rPr>
              <w:t>-0,5</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92" w:after="0" w:line="276" w:lineRule="exact"/>
              <w:jc w:val="center"/>
            </w:pPr>
            <w:r>
              <w:rPr>
                <w:rFonts w:ascii="TimesNewRomanPS" w:eastAsia="TimesNewRomanPS" w:hAnsi="TimesNewRomanPS"/>
                <w:b/>
                <w:color w:val="FF0000"/>
                <w:sz w:val="20"/>
              </w:rPr>
              <w:t xml:space="preserve">-18,0 </w:t>
            </w:r>
          </w:p>
        </w:tc>
      </w:tr>
      <w:tr w:rsidR="00485848">
        <w:trPr>
          <w:trHeight w:hRule="exact" w:val="240"/>
        </w:trPr>
        <w:tc>
          <w:tcPr>
            <w:tcW w:w="42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4"/>
              <w:jc w:val="right"/>
            </w:pPr>
            <w:r>
              <w:rPr>
                <w:rFonts w:ascii="TimesNewRomanPSMT" w:eastAsia="TimesNewRomanPSMT" w:hAnsi="TimesNewRomanPSMT"/>
                <w:color w:val="000000"/>
                <w:sz w:val="20"/>
              </w:rPr>
              <w:t>36.</w:t>
            </w:r>
          </w:p>
        </w:tc>
        <w:tc>
          <w:tcPr>
            <w:tcW w:w="729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8" w:lineRule="exact"/>
            </w:pPr>
            <w:r>
              <w:rPr>
                <w:rFonts w:ascii="TimesNewRomanPSMT" w:eastAsia="TimesNewRomanPSMT" w:hAnsi="TimesNewRomanPSMT"/>
                <w:color w:val="000000"/>
                <w:sz w:val="20"/>
              </w:rPr>
              <w:t>36.</w:t>
            </w:r>
            <w:hyperlink r:id="rId28" w:history="1">
              <w:r>
                <w:rPr>
                  <w:rFonts w:ascii="TimesNewRomanPSMT" w:eastAsia="TimesNewRomanPSMT" w:hAnsi="TimesNewRomanPSMT"/>
                  <w:color w:val="0000FF"/>
                  <w:sz w:val="20"/>
                  <w:u w:val="single"/>
                </w:rPr>
                <w:t>Государственный внешний долг</w:t>
              </w:r>
            </w:hyperlink>
            <w:hyperlink r:id="rId29" w:history="1">
              <w:r>
                <w:rPr>
                  <w:rFonts w:ascii="TimesNewRomanPSMT" w:eastAsia="TimesNewRomanPSMT" w:hAnsi="TimesNewRomanPSMT"/>
                  <w:color w:val="000000"/>
                  <w:sz w:val="20"/>
                </w:rPr>
                <w:t>,</w:t>
              </w:r>
            </w:hyperlink>
            <w:r>
              <w:rPr>
                <w:rFonts w:ascii="TimesNewRomanPSMT" w:eastAsia="TimesNewRomanPSMT" w:hAnsi="TimesNewRomanPSMT"/>
                <w:color w:val="000000"/>
                <w:sz w:val="20"/>
              </w:rPr>
              <w:t xml:space="preserve">  на 01.</w:t>
            </w:r>
            <w:r>
              <w:rPr>
                <w:rFonts w:ascii="TimesNewRomanPS" w:eastAsia="TimesNewRomanPS" w:hAnsi="TimesNewRomanPS"/>
                <w:b/>
                <w:color w:val="000000"/>
                <w:sz w:val="20"/>
              </w:rPr>
              <w:t>11</w:t>
            </w:r>
            <w:r>
              <w:rPr>
                <w:rFonts w:ascii="TimesNewRomanPSMT" w:eastAsia="TimesNewRomanPSMT" w:hAnsi="TimesNewRomanPSMT"/>
                <w:color w:val="000000"/>
                <w:sz w:val="20"/>
              </w:rPr>
              <w:t xml:space="preserve">.22г.  </w:t>
            </w:r>
            <w:r>
              <w:rPr>
                <w:rFonts w:ascii="TimesNewRomanPS" w:eastAsia="TimesNewRomanPS" w:hAnsi="TimesNewRomanPS"/>
                <w:b/>
                <w:color w:val="000000"/>
                <w:sz w:val="20"/>
              </w:rPr>
              <w:t>56,0</w:t>
            </w:r>
            <w:r>
              <w:rPr>
                <w:rFonts w:ascii="TimesNewRomanPSMT" w:eastAsia="TimesNewRomanPSMT" w:hAnsi="TimesNewRomanPSMT"/>
                <w:color w:val="000000"/>
                <w:sz w:val="20"/>
              </w:rPr>
              <w:t xml:space="preserve"> млрд. долл. США </w:t>
            </w:r>
          </w:p>
        </w:tc>
        <w:tc>
          <w:tcPr>
            <w:tcW w:w="107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FF0000"/>
                <w:sz w:val="20"/>
              </w:rPr>
              <w:t>+5,3</w:t>
            </w:r>
          </w:p>
        </w:tc>
        <w:tc>
          <w:tcPr>
            <w:tcW w:w="1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AF50"/>
                <w:sz w:val="20"/>
              </w:rPr>
              <w:t>-5,6</w:t>
            </w:r>
          </w:p>
        </w:tc>
      </w:tr>
    </w:tbl>
    <w:p w:rsidR="00485848" w:rsidRDefault="007D03A6">
      <w:pPr>
        <w:tabs>
          <w:tab w:val="left" w:pos="356"/>
          <w:tab w:val="left" w:pos="2518"/>
        </w:tabs>
        <w:autoSpaceDE w:val="0"/>
        <w:autoSpaceDN w:val="0"/>
        <w:spacing w:before="230" w:after="0" w:line="276" w:lineRule="exact"/>
        <w:ind w:left="72"/>
      </w:pPr>
      <w:r>
        <w:tab/>
      </w:r>
      <w:r>
        <w:tab/>
      </w:r>
      <w:r>
        <w:rPr>
          <w:rFonts w:ascii="TimesNewRomanPS" w:eastAsia="TimesNewRomanPS" w:hAnsi="TimesNewRomanPS"/>
          <w:b/>
          <w:color w:val="000000"/>
          <w:sz w:val="24"/>
        </w:rPr>
        <w:t>Выводы и перспективы российской экономики</w:t>
      </w:r>
      <w:r>
        <w:br/>
      </w:r>
      <w:r>
        <w:rPr>
          <w:rFonts w:ascii="TimesNewRomanPSMT" w:eastAsia="TimesNewRomanPSMT" w:hAnsi="TimesNewRomanPSMT"/>
          <w:color w:val="000000"/>
          <w:sz w:val="24"/>
        </w:rPr>
        <w:t xml:space="preserve">По сравнению с прошлым 2021 годом макроэкономические показатели страны несколько ухудшились. Коронавирусная пандемия 2020 года негативно отразилась на всей мировой экономике. Остановка работы большинства предприятий, раздача денег и дешевых кредитов населению и бизнесу привели к отраслевым дисбалансам в экономике и логистике, к экономически необеспеченному росту денежной массы и росту инфляции, к росту задолженности многих предприятий, организаций и физических лиц во всех странах мира. </w:t>
      </w:r>
    </w:p>
    <w:p w:rsidR="00485848" w:rsidRDefault="007D03A6">
      <w:pPr>
        <w:autoSpaceDE w:val="0"/>
        <w:autoSpaceDN w:val="0"/>
        <w:spacing w:after="0" w:line="278" w:lineRule="exact"/>
        <w:ind w:left="72" w:right="36" w:firstLine="284"/>
        <w:jc w:val="both"/>
      </w:pPr>
      <w:r>
        <w:rPr>
          <w:rFonts w:ascii="TimesNewRomanPSMT" w:eastAsia="TimesNewRomanPSMT" w:hAnsi="TimesNewRomanPSMT"/>
          <w:color w:val="000000"/>
          <w:sz w:val="24"/>
        </w:rPr>
        <w:t xml:space="preserve">Российская экономика, зависящая от мировой долларовой системы и от импорта оборудования, машин, запасных частей, электроники и пр., испытала те же негативные тенденции, как и вся мировая: замедление роста ВВП, снижение роста промышленного производства, снижение розничного товарооборота и объемов грузоперевозок, рост инфляции, рост задолженности организаций и физических лиц, снижение доходов большинства населения. К этому добавилось влияние финансовых и торговых санкций Запада, направленных на полную изоляцию России. Вместе с тем, эти санкции как цепная реакция ударили по всей мировой экономике, прежде всего, европейской: высокая инфляция, повышение процентных ставок, структурный кризис, нарушение логистических связей ведут к неконтролируемому спаду экономики и политической дестабилизации стран. </w:t>
      </w:r>
    </w:p>
    <w:p w:rsidR="00485848" w:rsidRDefault="007D03A6">
      <w:pPr>
        <w:autoSpaceDE w:val="0"/>
        <w:autoSpaceDN w:val="0"/>
        <w:spacing w:after="0" w:line="276" w:lineRule="exact"/>
        <w:ind w:left="72" w:right="38" w:firstLine="284"/>
        <w:jc w:val="both"/>
      </w:pPr>
      <w:r>
        <w:rPr>
          <w:rFonts w:ascii="TimesNewRomanPSMT" w:eastAsia="TimesNewRomanPSMT" w:hAnsi="TimesNewRomanPSMT"/>
          <w:color w:val="000000"/>
          <w:sz w:val="24"/>
        </w:rPr>
        <w:t xml:space="preserve">В этих условиях Правительство принимает определенные адресные меры финансовой поддержки и контроля, госрегулирования, стимулирования, помощи и поддержки производящих и других перспективных отраслей, и предприятий, восстановление и развитие которых должно стать основой развития остальных отраслей экономики. Структурная перестройка экономики потребует времени и средств, что отрицательно отразится на занятости и доходах бизнеса и населения в ближайшие 3-5 лет. Для большинства населения более востребованными будут продукты питания и промышленные товары первой необходимости, нежели дорогостоящие товары. </w:t>
      </w:r>
    </w:p>
    <w:p w:rsidR="00485848" w:rsidRDefault="007D03A6">
      <w:pPr>
        <w:autoSpaceDE w:val="0"/>
        <w:autoSpaceDN w:val="0"/>
        <w:spacing w:before="518" w:after="0" w:line="197" w:lineRule="auto"/>
        <w:jc w:val="center"/>
      </w:pPr>
      <w:r>
        <w:rPr>
          <w:rFonts w:ascii="Calibri" w:eastAsia="Calibri" w:hAnsi="Calibri"/>
          <w:color w:val="000000"/>
        </w:rPr>
        <w:t xml:space="preserve">23 </w:t>
      </w:r>
    </w:p>
    <w:p w:rsidR="00485848" w:rsidRDefault="00485848">
      <w:pPr>
        <w:sectPr w:rsidR="00485848">
          <w:pgSz w:w="11906" w:h="16838"/>
          <w:pgMar w:top="340" w:right="612" w:bottom="492" w:left="1060"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6" w:line="266" w:lineRule="exact"/>
        <w:ind w:left="284"/>
      </w:pPr>
      <w:r>
        <w:rPr>
          <w:rFonts w:ascii="TimesNewRomanPSMT" w:eastAsia="TimesNewRomanPSMT" w:hAnsi="TimesNewRomanPSMT"/>
          <w:color w:val="000000"/>
          <w:sz w:val="24"/>
        </w:rPr>
        <w:t xml:space="preserve">Считаем, что перед лицом небывалого мирового экономического и политического кризиса, </w:t>
      </w:r>
    </w:p>
    <w:tbl>
      <w:tblPr>
        <w:tblW w:w="0" w:type="auto"/>
        <w:tblLayout w:type="fixed"/>
        <w:tblLook w:val="04A0" w:firstRow="1" w:lastRow="0" w:firstColumn="1" w:lastColumn="0" w:noHBand="0" w:noVBand="1"/>
      </w:tblPr>
      <w:tblGrid>
        <w:gridCol w:w="1128"/>
        <w:gridCol w:w="1220"/>
        <w:gridCol w:w="2480"/>
        <w:gridCol w:w="1300"/>
        <w:gridCol w:w="1360"/>
        <w:gridCol w:w="1720"/>
        <w:gridCol w:w="920"/>
      </w:tblGrid>
      <w:tr w:rsidR="00485848">
        <w:trPr>
          <w:trHeight w:hRule="exact" w:val="276"/>
        </w:trPr>
        <w:tc>
          <w:tcPr>
            <w:tcW w:w="1128" w:type="dxa"/>
            <w:tcMar>
              <w:left w:w="0" w:type="dxa"/>
              <w:right w:w="0" w:type="dxa"/>
            </w:tcMar>
          </w:tcPr>
          <w:p w:rsidR="00485848" w:rsidRDefault="007D03A6">
            <w:pPr>
              <w:autoSpaceDE w:val="0"/>
              <w:autoSpaceDN w:val="0"/>
              <w:spacing w:before="4" w:after="0" w:line="266" w:lineRule="exact"/>
            </w:pPr>
            <w:r>
              <w:rPr>
                <w:rFonts w:ascii="TimesNewRomanPSMT" w:eastAsia="TimesNewRomanPSMT" w:hAnsi="TimesNewRomanPSMT"/>
                <w:color w:val="000000"/>
                <w:sz w:val="24"/>
              </w:rPr>
              <w:t xml:space="preserve">учитывая </w:t>
            </w:r>
          </w:p>
        </w:tc>
        <w:tc>
          <w:tcPr>
            <w:tcW w:w="1220" w:type="dxa"/>
            <w:tcMar>
              <w:left w:w="0" w:type="dxa"/>
              <w:right w:w="0" w:type="dxa"/>
            </w:tcMar>
          </w:tcPr>
          <w:p w:rsidR="00485848" w:rsidRDefault="007D03A6">
            <w:pPr>
              <w:autoSpaceDE w:val="0"/>
              <w:autoSpaceDN w:val="0"/>
              <w:spacing w:before="4" w:after="0" w:line="266" w:lineRule="exact"/>
              <w:jc w:val="center"/>
            </w:pPr>
            <w:r>
              <w:rPr>
                <w:rFonts w:ascii="TimesNewRomanPSMT" w:eastAsia="TimesNewRomanPSMT" w:hAnsi="TimesNewRomanPSMT"/>
                <w:color w:val="000000"/>
                <w:sz w:val="24"/>
              </w:rPr>
              <w:t xml:space="preserve">высокую </w:t>
            </w:r>
          </w:p>
        </w:tc>
        <w:tc>
          <w:tcPr>
            <w:tcW w:w="2480" w:type="dxa"/>
            <w:tcMar>
              <w:left w:w="0" w:type="dxa"/>
              <w:right w:w="0" w:type="dxa"/>
            </w:tcMar>
          </w:tcPr>
          <w:p w:rsidR="00485848" w:rsidRDefault="007D03A6">
            <w:pPr>
              <w:autoSpaceDE w:val="0"/>
              <w:autoSpaceDN w:val="0"/>
              <w:spacing w:before="4" w:after="0" w:line="266" w:lineRule="exact"/>
              <w:jc w:val="center"/>
            </w:pPr>
            <w:r>
              <w:rPr>
                <w:rFonts w:ascii="TimesNewRomanPSMT" w:eastAsia="TimesNewRomanPSMT" w:hAnsi="TimesNewRomanPSMT"/>
                <w:color w:val="000000"/>
                <w:sz w:val="24"/>
              </w:rPr>
              <w:t xml:space="preserve">обороноспособность, </w:t>
            </w:r>
          </w:p>
        </w:tc>
        <w:tc>
          <w:tcPr>
            <w:tcW w:w="1300" w:type="dxa"/>
            <w:tcMar>
              <w:left w:w="0" w:type="dxa"/>
              <w:right w:w="0" w:type="dxa"/>
            </w:tcMar>
          </w:tcPr>
          <w:p w:rsidR="00485848" w:rsidRDefault="007D03A6">
            <w:pPr>
              <w:autoSpaceDE w:val="0"/>
              <w:autoSpaceDN w:val="0"/>
              <w:spacing w:before="4" w:after="0" w:line="266" w:lineRule="exact"/>
              <w:jc w:val="center"/>
            </w:pPr>
            <w:r>
              <w:rPr>
                <w:rFonts w:ascii="TimesNewRomanPSMT" w:eastAsia="TimesNewRomanPSMT" w:hAnsi="TimesNewRomanPSMT"/>
                <w:color w:val="000000"/>
                <w:sz w:val="24"/>
              </w:rPr>
              <w:t xml:space="preserve">огромные </w:t>
            </w:r>
          </w:p>
        </w:tc>
        <w:tc>
          <w:tcPr>
            <w:tcW w:w="1360" w:type="dxa"/>
            <w:tcMar>
              <w:left w:w="0" w:type="dxa"/>
              <w:right w:w="0" w:type="dxa"/>
            </w:tcMar>
          </w:tcPr>
          <w:p w:rsidR="00485848" w:rsidRDefault="007D03A6">
            <w:pPr>
              <w:autoSpaceDE w:val="0"/>
              <w:autoSpaceDN w:val="0"/>
              <w:spacing w:before="4" w:after="0" w:line="266" w:lineRule="exact"/>
              <w:jc w:val="center"/>
            </w:pPr>
            <w:r>
              <w:rPr>
                <w:rFonts w:ascii="TimesNewRomanPSMT" w:eastAsia="TimesNewRomanPSMT" w:hAnsi="TimesNewRomanPSMT"/>
                <w:color w:val="000000"/>
                <w:sz w:val="24"/>
              </w:rPr>
              <w:t xml:space="preserve">ресурсные </w:t>
            </w:r>
          </w:p>
        </w:tc>
        <w:tc>
          <w:tcPr>
            <w:tcW w:w="1720" w:type="dxa"/>
            <w:tcMar>
              <w:left w:w="0" w:type="dxa"/>
              <w:right w:w="0" w:type="dxa"/>
            </w:tcMar>
          </w:tcPr>
          <w:p w:rsidR="00485848" w:rsidRDefault="007D03A6">
            <w:pPr>
              <w:autoSpaceDE w:val="0"/>
              <w:autoSpaceDN w:val="0"/>
              <w:spacing w:before="4" w:after="0" w:line="266" w:lineRule="exact"/>
              <w:jc w:val="center"/>
            </w:pPr>
            <w:r>
              <w:rPr>
                <w:rFonts w:ascii="TimesNewRomanPSMT" w:eastAsia="TimesNewRomanPSMT" w:hAnsi="TimesNewRomanPSMT"/>
                <w:color w:val="000000"/>
                <w:sz w:val="24"/>
              </w:rPr>
              <w:t xml:space="preserve">возможности, </w:t>
            </w:r>
          </w:p>
        </w:tc>
        <w:tc>
          <w:tcPr>
            <w:tcW w:w="920" w:type="dxa"/>
            <w:tcMar>
              <w:left w:w="0" w:type="dxa"/>
              <w:right w:w="0" w:type="dxa"/>
            </w:tcMar>
          </w:tcPr>
          <w:p w:rsidR="00485848" w:rsidRDefault="007D03A6">
            <w:pPr>
              <w:autoSpaceDE w:val="0"/>
              <w:autoSpaceDN w:val="0"/>
              <w:spacing w:before="4" w:after="0" w:line="266" w:lineRule="exact"/>
              <w:ind w:left="132"/>
            </w:pPr>
            <w:r>
              <w:rPr>
                <w:rFonts w:ascii="TimesNewRomanPSMT" w:eastAsia="TimesNewRomanPSMT" w:hAnsi="TimesNewRomanPSMT"/>
                <w:color w:val="000000"/>
                <w:sz w:val="24"/>
              </w:rPr>
              <w:t xml:space="preserve">низкий </w:t>
            </w:r>
          </w:p>
        </w:tc>
      </w:tr>
    </w:tbl>
    <w:p w:rsidR="00485848" w:rsidRDefault="007D03A6">
      <w:pPr>
        <w:autoSpaceDE w:val="0"/>
        <w:autoSpaceDN w:val="0"/>
        <w:spacing w:after="0" w:line="278" w:lineRule="exact"/>
        <w:ind w:right="22"/>
        <w:jc w:val="both"/>
      </w:pPr>
      <w:r>
        <w:rPr>
          <w:rFonts w:ascii="TimesNewRomanPSMT" w:eastAsia="TimesNewRomanPSMT" w:hAnsi="TimesNewRomanPSMT"/>
          <w:color w:val="000000"/>
          <w:sz w:val="24"/>
        </w:rPr>
        <w:t xml:space="preserve">государственный внешний долг и значительные накопленные средства Фонда национального благосостояния, Россия, находится в менее уязвимом положении по сравнению с другими ключевыми странами. Россия является и останется одной из самых влиятельных, политически и экономически стабильных и инвестиционно-перспективных стран. </w:t>
      </w:r>
    </w:p>
    <w:p w:rsidR="00485848" w:rsidRDefault="007D03A6">
      <w:pPr>
        <w:autoSpaceDE w:val="0"/>
        <w:autoSpaceDN w:val="0"/>
        <w:spacing w:before="258" w:after="0" w:line="296" w:lineRule="exact"/>
        <w:ind w:right="20" w:firstLine="120"/>
        <w:jc w:val="both"/>
      </w:pPr>
      <w:r>
        <w:rPr>
          <w:rFonts w:ascii="TimesNewRomanPSMT" w:eastAsia="TimesNewRomanPSMT" w:hAnsi="TimesNewRomanPSMT"/>
          <w:color w:val="000000"/>
          <w:sz w:val="24"/>
        </w:rPr>
        <w:t xml:space="preserve"> Ресурсные возможности страны (кадровые, научные, энергетические, сырьевые) и крепкое государство, обеспечивающее национальную безопасность и внутреннюю стабильность, развитие территорий и инфраструктуры, а также лучшее экономическое положение России по сравнению с другими странами в условиях мирового экономического и политического кризиса, при условии активного участия государства, дают все возможности быстро восстановить финансовую стабильность и отраслевую сбалансированность экономики. Сокращение импортозависимости и бόльшая автономизация российской экономики в условиях исчерпания мировых природных ресурсов, а также высокая емкость рынка, позволяют выгодно для интересов страны рационализировать отраслевую структуру, обеспечить стабильность и активность на всех рынках (включая рынок недвижимости) и стабильность роста доходов населения и бизнеса. </w:t>
      </w:r>
    </w:p>
    <w:p w:rsidR="00485848" w:rsidRDefault="007D03A6">
      <w:pPr>
        <w:autoSpaceDE w:val="0"/>
        <w:autoSpaceDN w:val="0"/>
        <w:spacing w:before="176" w:after="0" w:line="298" w:lineRule="exact"/>
        <w:ind w:right="20" w:firstLine="180"/>
        <w:jc w:val="both"/>
      </w:pPr>
      <w:r>
        <w:rPr>
          <w:rFonts w:ascii="TimesNewRomanPSMT" w:eastAsia="TimesNewRomanPSMT" w:hAnsi="TimesNewRomanPSMT"/>
          <w:color w:val="000000"/>
          <w:sz w:val="24"/>
        </w:rPr>
        <w:t xml:space="preserve"> Большая территория страны и полная обеспеченность энергией и всеми необходимыми минералами дают несравнимую с другими странами возможность развития промышленности стройматериалов, строительства жилья, складов, объектов торговли и сферы услуг, производственных цехов, коммунальных и других вспомогательных зданий, инженерной инфраструктуры и транспортных коммуникаций. </w:t>
      </w:r>
    </w:p>
    <w:p w:rsidR="00485848" w:rsidRDefault="007D03A6">
      <w:pPr>
        <w:autoSpaceDE w:val="0"/>
        <w:autoSpaceDN w:val="0"/>
        <w:spacing w:before="168" w:after="0" w:line="292" w:lineRule="exact"/>
        <w:ind w:right="24" w:firstLine="240"/>
        <w:jc w:val="both"/>
      </w:pPr>
      <w:r>
        <w:rPr>
          <w:rFonts w:ascii="TimesNewRomanPSMT" w:eastAsia="TimesNewRomanPSMT" w:hAnsi="TimesNewRomanPSMT"/>
          <w:color w:val="000000"/>
          <w:sz w:val="24"/>
        </w:rPr>
        <w:t xml:space="preserve"> По мере развития рынка недвижимости и строительных технологий предъявляются повышенные требования к качеству строительства и функциональным и эксплуатационным свойствам зданий. Коррекция цен будет способствовать здоровой конкуренции на рынке, повышению качества работ и степени готовности объектов, сдаваемых в эксплуатацию. </w:t>
      </w:r>
    </w:p>
    <w:p w:rsidR="00485848" w:rsidRDefault="007D03A6">
      <w:pPr>
        <w:tabs>
          <w:tab w:val="left" w:pos="2486"/>
          <w:tab w:val="left" w:pos="3510"/>
          <w:tab w:val="left" w:pos="3968"/>
          <w:tab w:val="left" w:pos="5524"/>
          <w:tab w:val="left" w:pos="7734"/>
          <w:tab w:val="left" w:pos="8650"/>
        </w:tabs>
        <w:autoSpaceDE w:val="0"/>
        <w:autoSpaceDN w:val="0"/>
        <w:spacing w:before="160" w:after="0" w:line="300" w:lineRule="exact"/>
      </w:pPr>
      <w:r>
        <w:rPr>
          <w:rFonts w:ascii="TimesNewRomanPSMT" w:eastAsia="TimesNewRomanPSMT" w:hAnsi="TimesNewRomanPSMT"/>
          <w:color w:val="000000"/>
          <w:sz w:val="24"/>
        </w:rPr>
        <w:t xml:space="preserve">Активное участие государства в формировании сбалансированной отраслевой структуры экономики приведет к стабильному росту доходов и к восстановлению спроса на новые и реконструированные </w:t>
      </w:r>
      <w:r>
        <w:tab/>
      </w:r>
      <w:r>
        <w:rPr>
          <w:rFonts w:ascii="TimesNewRomanPSMT" w:eastAsia="TimesNewRomanPSMT" w:hAnsi="TimesNewRomanPSMT"/>
          <w:color w:val="000000"/>
          <w:sz w:val="24"/>
        </w:rPr>
        <w:t xml:space="preserve">здания </w:t>
      </w:r>
      <w:r>
        <w:tab/>
      </w:r>
      <w:r>
        <w:rPr>
          <w:rFonts w:ascii="TimesNewRomanPSMT" w:eastAsia="TimesNewRomanPSMT" w:hAnsi="TimesNewRomanPSMT"/>
          <w:color w:val="000000"/>
          <w:sz w:val="24"/>
        </w:rPr>
        <w:t xml:space="preserve">и </w:t>
      </w:r>
      <w:r>
        <w:tab/>
      </w:r>
      <w:r>
        <w:rPr>
          <w:rFonts w:ascii="TimesNewRomanPSMT" w:eastAsia="TimesNewRomanPSMT" w:hAnsi="TimesNewRomanPSMT"/>
          <w:color w:val="000000"/>
          <w:sz w:val="24"/>
        </w:rPr>
        <w:t xml:space="preserve">помещения. </w:t>
      </w:r>
      <w:r>
        <w:tab/>
      </w:r>
      <w:r>
        <w:rPr>
          <w:rFonts w:ascii="TimesNewRomanPSMT" w:eastAsia="TimesNewRomanPSMT" w:hAnsi="TimesNewRomanPSMT"/>
          <w:color w:val="000000"/>
          <w:sz w:val="24"/>
        </w:rPr>
        <w:t xml:space="preserve">Востребованными </w:t>
      </w:r>
      <w:r>
        <w:tab/>
      </w:r>
      <w:r>
        <w:rPr>
          <w:rFonts w:ascii="TimesNewRomanPSMT" w:eastAsia="TimesNewRomanPSMT" w:hAnsi="TimesNewRomanPSMT"/>
          <w:color w:val="000000"/>
          <w:sz w:val="24"/>
        </w:rPr>
        <w:t xml:space="preserve">будут </w:t>
      </w:r>
      <w:r>
        <w:tab/>
      </w:r>
      <w:r>
        <w:rPr>
          <w:rFonts w:ascii="TimesNewRomanPSMT" w:eastAsia="TimesNewRomanPSMT" w:hAnsi="TimesNewRomanPSMT"/>
          <w:color w:val="000000"/>
          <w:sz w:val="24"/>
        </w:rPr>
        <w:t xml:space="preserve">качественные комфортабельное квартиры и индивидуальные жилые дома с возможностью онлайн-работы и полноценного отдыха, уличных прогулок и занятий спортом. </w:t>
      </w:r>
    </w:p>
    <w:p w:rsidR="00485848" w:rsidRDefault="007D03A6">
      <w:pPr>
        <w:autoSpaceDE w:val="0"/>
        <w:autoSpaceDN w:val="0"/>
        <w:spacing w:before="162" w:after="0" w:line="298" w:lineRule="exact"/>
        <w:ind w:right="28" w:firstLine="180"/>
        <w:jc w:val="both"/>
      </w:pPr>
      <w:r>
        <w:rPr>
          <w:rFonts w:ascii="TimesNewRomanPSMT" w:eastAsia="TimesNewRomanPSMT" w:hAnsi="TimesNewRomanPSMT"/>
          <w:color w:val="000000"/>
          <w:sz w:val="24"/>
        </w:rPr>
        <w:t xml:space="preserve"> Ситуация с быстрым распространением пандемии и закрытием границ стран показала большие перспективы развития внутреннего туризма, индустрии краткосрочного отдыха выходного дня, водного отдыха, что влечёт развитие и строительство отечественной рекреационной инфраструктуры (гостиницы, дома отдыха и санатории, пляжи и аттракционы, внутренние дороги, придорожный и прибрежный сервис, рекреационное благоустройство и инфраструктура населенных пунктов). </w:t>
      </w:r>
    </w:p>
    <w:p w:rsidR="00485848" w:rsidRDefault="007D03A6">
      <w:pPr>
        <w:autoSpaceDE w:val="0"/>
        <w:autoSpaceDN w:val="0"/>
        <w:spacing w:before="186" w:after="0" w:line="334" w:lineRule="exact"/>
        <w:jc w:val="center"/>
      </w:pPr>
      <w:r>
        <w:rPr>
          <w:rFonts w:ascii="TimesNewRomanPS" w:eastAsia="TimesNewRomanPS" w:hAnsi="TimesNewRomanPS"/>
          <w:b/>
          <w:color w:val="000000"/>
          <w:sz w:val="24"/>
        </w:rPr>
        <w:t xml:space="preserve">12.2.  АНАЛИЗ РЫНКА ОБЪЕКТА ОЦЕНКИ. </w:t>
      </w:r>
    </w:p>
    <w:p w:rsidR="00485848" w:rsidRDefault="007D03A6">
      <w:pPr>
        <w:autoSpaceDE w:val="0"/>
        <w:autoSpaceDN w:val="0"/>
        <w:spacing w:before="48" w:after="0" w:line="272" w:lineRule="exact"/>
        <w:ind w:right="24"/>
        <w:jc w:val="both"/>
      </w:pPr>
      <w:r>
        <w:rPr>
          <w:rFonts w:ascii="TimesNewRomanPSMT" w:eastAsia="TimesNewRomanPSMT" w:hAnsi="TimesNewRomanPSMT"/>
          <w:color w:val="000000"/>
          <w:sz w:val="24"/>
        </w:rPr>
        <w:t xml:space="preserve"> Основываясь на основных постулатах теории отраслевых рынков, организационных полей и неоинституциональной теории, под рынком мы понимаем совокупность институциональных соглашений, в рамках которых происходит организованный обмен товарами и ресурсами между участниками, а их действия регулируются не только ценами, но и структурными связями, институциональными формами и властными иерархиями. </w:t>
      </w:r>
    </w:p>
    <w:p w:rsidR="00485848" w:rsidRDefault="007D03A6">
      <w:pPr>
        <w:autoSpaceDE w:val="0"/>
        <w:autoSpaceDN w:val="0"/>
        <w:spacing w:before="838" w:after="0" w:line="197" w:lineRule="auto"/>
        <w:jc w:val="center"/>
      </w:pPr>
      <w:r>
        <w:rPr>
          <w:rFonts w:ascii="Calibri" w:eastAsia="Calibri" w:hAnsi="Calibri"/>
          <w:color w:val="000000"/>
        </w:rPr>
        <w:t xml:space="preserve">24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before="50" w:after="0" w:line="270" w:lineRule="exact"/>
        <w:ind w:right="20"/>
        <w:jc w:val="both"/>
      </w:pPr>
      <w:r>
        <w:rPr>
          <w:rFonts w:ascii="TimesNewRomanPSMT" w:eastAsia="TimesNewRomanPSMT" w:hAnsi="TimesNewRomanPSMT"/>
          <w:color w:val="000000"/>
          <w:sz w:val="24"/>
        </w:rPr>
        <w:t xml:space="preserve">Товаром исследуемого рынка является ПО, а именно предоставление неисключительных прав на использование этого ПО. Данный товар является товаром длительного пользования, который подвержен только моральному износу, но не физическому. </w:t>
      </w:r>
    </w:p>
    <w:p w:rsidR="00485848" w:rsidRDefault="007D03A6">
      <w:pPr>
        <w:autoSpaceDE w:val="0"/>
        <w:autoSpaceDN w:val="0"/>
        <w:spacing w:before="46" w:after="0" w:line="276" w:lineRule="exact"/>
        <w:ind w:right="20"/>
        <w:jc w:val="both"/>
      </w:pPr>
      <w:r>
        <w:rPr>
          <w:rFonts w:ascii="TimesNewRomanPSMT" w:eastAsia="TimesNewRomanPSMT" w:hAnsi="TimesNewRomanPSMT"/>
          <w:color w:val="000000"/>
          <w:sz w:val="24"/>
        </w:rPr>
        <w:t xml:space="preserve">Основные участники рынка – компании-разработчики, базовым видом деятельности которых является разработка компьютерного программного обеспечения (62.01 по ОКВЭД). Потребителей продукции рынка ПО можно разделить на два сектора: потребительский и корпоративный. Реселлерами называют посредников, распространяющих ПО в обоих секторах рынка потребителей. Одним из важных организационных полей является рынок аппаратного обеспечения, так как пользователи ПО в любом случае являются и потребителями рынка аппаратного обеспечения. При этом часть ПО может продаваться предустановленным на вычислительную технику. </w:t>
      </w:r>
    </w:p>
    <w:p w:rsidR="00485848" w:rsidRDefault="007D03A6">
      <w:pPr>
        <w:autoSpaceDE w:val="0"/>
        <w:autoSpaceDN w:val="0"/>
        <w:spacing w:after="0" w:line="276" w:lineRule="exact"/>
      </w:pPr>
      <w:r>
        <w:rPr>
          <w:rFonts w:ascii="TimesNewRomanPS" w:eastAsia="TimesNewRomanPS" w:hAnsi="TimesNewRomanPS"/>
          <w:b/>
          <w:color w:val="000000"/>
          <w:sz w:val="20"/>
        </w:rPr>
        <w:t xml:space="preserve">Рисунок 12-1. Механизм функционирования рынка программного обеспечения </w:t>
      </w:r>
    </w:p>
    <w:p w:rsidR="00485848" w:rsidRDefault="007D03A6">
      <w:pPr>
        <w:autoSpaceDE w:val="0"/>
        <w:autoSpaceDN w:val="0"/>
        <w:spacing w:after="0" w:line="240" w:lineRule="auto"/>
        <w:ind w:left="182"/>
      </w:pPr>
      <w:r>
        <w:rPr>
          <w:noProof/>
        </w:rPr>
        <w:drawing>
          <wp:inline distT="0" distB="0" distL="0" distR="0">
            <wp:extent cx="3314700" cy="4027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a:stretch>
                      <a:fillRect/>
                    </a:stretch>
                  </pic:blipFill>
                  <pic:spPr>
                    <a:xfrm>
                      <a:off x="0" y="0"/>
                      <a:ext cx="3314700" cy="4027169"/>
                    </a:xfrm>
                    <a:prstGeom prst="rect">
                      <a:avLst/>
                    </a:prstGeom>
                  </pic:spPr>
                </pic:pic>
              </a:graphicData>
            </a:graphic>
          </wp:inline>
        </w:drawing>
      </w:r>
    </w:p>
    <w:p w:rsidR="00485848" w:rsidRDefault="007D03A6">
      <w:pPr>
        <w:autoSpaceDE w:val="0"/>
        <w:autoSpaceDN w:val="0"/>
        <w:spacing w:after="0" w:line="274" w:lineRule="exact"/>
        <w:ind w:right="24"/>
        <w:jc w:val="both"/>
      </w:pPr>
      <w:r>
        <w:rPr>
          <w:rFonts w:ascii="TimesNewRomanPSMT" w:eastAsia="TimesNewRomanPSMT" w:hAnsi="TimesNewRomanPSMT"/>
          <w:color w:val="000000"/>
          <w:sz w:val="24"/>
        </w:rPr>
        <w:t xml:space="preserve">Помимо основных участников на рынок программного обеспечения существенно влияет и институциональная среда, в частности нормативно-правовые акты, регламентирующие авторское право, лицензирующие деятельность, а также национальные и региональные законы. </w:t>
      </w:r>
    </w:p>
    <w:p w:rsidR="00485848" w:rsidRDefault="007D03A6">
      <w:pPr>
        <w:autoSpaceDE w:val="0"/>
        <w:autoSpaceDN w:val="0"/>
        <w:spacing w:after="0" w:line="278" w:lineRule="exact"/>
      </w:pPr>
      <w:r>
        <w:rPr>
          <w:rFonts w:ascii="TimesNewRomanPSMT" w:eastAsia="TimesNewRomanPSMT" w:hAnsi="TimesNewRomanPSMT"/>
          <w:color w:val="000000"/>
          <w:sz w:val="24"/>
        </w:rPr>
        <w:t xml:space="preserve">Тем не менее, являясь целостным, рынок производителей ПО состоит из нескольких обособленных и зачастую непересекающихся сегментов. Согласно классификации по степени взаимодействия с аппаратной частью компьютера ПО делится на три основные категории: </w:t>
      </w:r>
      <w:r>
        <w:br/>
      </w:r>
      <w:r>
        <w:rPr>
          <w:rFonts w:ascii="TimesNewRomanPSMT" w:eastAsia="TimesNewRomanPSMT" w:hAnsi="TimesNewRomanPSMT"/>
          <w:color w:val="000000"/>
          <w:sz w:val="24"/>
        </w:rPr>
        <w:t xml:space="preserve">системное, инструментальное и прикладное. Исходя из этого рынок ПО можно условно разделить на пять сегментов: </w:t>
      </w:r>
      <w:r>
        <w:br/>
      </w:r>
      <w:r>
        <w:rPr>
          <w:rFonts w:ascii="TimesNewRomanPSMT" w:eastAsia="TimesNewRomanPSMT" w:hAnsi="TimesNewRomanPSMT"/>
          <w:color w:val="000000"/>
          <w:sz w:val="24"/>
        </w:rPr>
        <w:t xml:space="preserve">1) сегмент системного ПО – рынок производства операционных систем, систем управления базами данных, драйверов и утилит. Основная особенность данного сегмента состоит в высокой степени монополизации и высокой степени конкуренции со стороны импортных производителей. Драйверы для устройств, как правило, производят компании, создающие соответствующие ЭВМ и периферийные устройства, что делает их монополистами для каждого конкретного вида ПО; 2) сегмент рынка информационной безопасности – рынок производства антивирусного и другого защитного ПО. Данный сегмент характеризуется наличием на нем нескольких крупных игроков; </w:t>
      </w:r>
    </w:p>
    <w:p w:rsidR="00485848" w:rsidRDefault="007D03A6">
      <w:pPr>
        <w:autoSpaceDE w:val="0"/>
        <w:autoSpaceDN w:val="0"/>
        <w:spacing w:before="480" w:after="0" w:line="197" w:lineRule="auto"/>
        <w:jc w:val="center"/>
      </w:pPr>
      <w:r>
        <w:rPr>
          <w:rFonts w:ascii="Calibri" w:eastAsia="Calibri" w:hAnsi="Calibri"/>
          <w:color w:val="000000"/>
        </w:rPr>
        <w:t xml:space="preserve">25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before="46" w:after="0" w:line="274" w:lineRule="exact"/>
      </w:pPr>
      <w:r>
        <w:rPr>
          <w:rFonts w:ascii="TimesNewRomanPSMT" w:eastAsia="TimesNewRomanPSMT" w:hAnsi="TimesNewRomanPSMT"/>
          <w:color w:val="000000"/>
          <w:sz w:val="24"/>
        </w:rPr>
        <w:t xml:space="preserve">3) сегмент рынка Интернета, интранета и сетевого ПО – включает производство браузеров, HTML-редакторов, машинных переводчиков и графических средств web; </w:t>
      </w:r>
      <w:r>
        <w:br/>
      </w:r>
      <w:r>
        <w:rPr>
          <w:rFonts w:ascii="TimesNewRomanPSMT" w:eastAsia="TimesNewRomanPSMT" w:hAnsi="TimesNewRomanPSMT"/>
          <w:color w:val="000000"/>
          <w:sz w:val="24"/>
        </w:rPr>
        <w:t xml:space="preserve">4) сегмент бизнес-ориентированного ПО – имеет наиболее широкий спектр продуктов и услуг, включает производство офисного ПО, систем распознавания текста и машинного перевода, инструментального ПО. Участники данного сегмента рынка имеют разные доли на рынке; 5) сегмент коммуникационного и мультимедийного ПО – также имеет достаточно широкий спектр продукции. </w:t>
      </w:r>
    </w:p>
    <w:p w:rsidR="00485848" w:rsidRDefault="007D03A6">
      <w:pPr>
        <w:autoSpaceDE w:val="0"/>
        <w:autoSpaceDN w:val="0"/>
        <w:spacing w:before="54" w:after="0" w:line="268" w:lineRule="exact"/>
        <w:ind w:right="24"/>
        <w:jc w:val="both"/>
      </w:pPr>
      <w:r>
        <w:rPr>
          <w:rFonts w:ascii="TimesNewRomanPSMT" w:eastAsia="TimesNewRomanPSMT" w:hAnsi="TimesNewRomanPSMT"/>
          <w:color w:val="000000"/>
          <w:sz w:val="24"/>
        </w:rPr>
        <w:t xml:space="preserve">Рассмотрим российский рынок ПО в целом, без деления на сегменты. Такой подход, с одной стороны, позволяет провести комплексную оценку развития исследуемого рынка и, с другой стороны, оставляет задел для дальнейших исследований отдельных его сегментов. </w:t>
      </w:r>
    </w:p>
    <w:p w:rsidR="00485848" w:rsidRDefault="007D03A6">
      <w:pPr>
        <w:autoSpaceDE w:val="0"/>
        <w:autoSpaceDN w:val="0"/>
        <w:spacing w:before="46" w:after="0" w:line="276" w:lineRule="exact"/>
      </w:pPr>
      <w:r>
        <w:rPr>
          <w:rFonts w:ascii="TimesNewRomanPSMT" w:eastAsia="TimesNewRomanPSMT" w:hAnsi="TimesNewRomanPSMT"/>
          <w:color w:val="000000"/>
          <w:sz w:val="24"/>
        </w:rPr>
        <w:t xml:space="preserve">Рынок ПО – один из самых динамично развивающихся в Российской Федерации. За последние 19 лет объем валовой прибыли увеличился в 55,8 раза (с учетом приведения цен к уровню 1999 г.). </w:t>
      </w:r>
    </w:p>
    <w:p w:rsidR="00485848" w:rsidRDefault="007D03A6">
      <w:pPr>
        <w:autoSpaceDE w:val="0"/>
        <w:autoSpaceDN w:val="0"/>
        <w:spacing w:after="0" w:line="276" w:lineRule="exact"/>
      </w:pPr>
      <w:r>
        <w:rPr>
          <w:rFonts w:ascii="TimesNewRomanPS" w:eastAsia="TimesNewRomanPS" w:hAnsi="TimesNewRomanPS"/>
          <w:b/>
          <w:color w:val="000000"/>
          <w:sz w:val="20"/>
        </w:rPr>
        <w:t xml:space="preserve">Рисунок 12-2. Динамика валовой прибыли на рынке российского программного обеспечения </w:t>
      </w:r>
    </w:p>
    <w:p w:rsidR="00485848" w:rsidRDefault="007D03A6">
      <w:pPr>
        <w:autoSpaceDE w:val="0"/>
        <w:autoSpaceDN w:val="0"/>
        <w:spacing w:after="0" w:line="240" w:lineRule="auto"/>
        <w:ind w:left="2"/>
      </w:pPr>
      <w:r>
        <w:rPr>
          <w:noProof/>
        </w:rPr>
        <w:drawing>
          <wp:inline distT="0" distB="0" distL="0" distR="0">
            <wp:extent cx="4714240"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a:stretch>
                      <a:fillRect/>
                    </a:stretch>
                  </pic:blipFill>
                  <pic:spPr>
                    <a:xfrm>
                      <a:off x="0" y="0"/>
                      <a:ext cx="4714240" cy="2457450"/>
                    </a:xfrm>
                    <a:prstGeom prst="rect">
                      <a:avLst/>
                    </a:prstGeom>
                  </pic:spPr>
                </pic:pic>
              </a:graphicData>
            </a:graphic>
          </wp:inline>
        </w:drawing>
      </w:r>
    </w:p>
    <w:p w:rsidR="00485848" w:rsidRDefault="007D03A6">
      <w:pPr>
        <w:autoSpaceDE w:val="0"/>
        <w:autoSpaceDN w:val="0"/>
        <w:spacing w:after="0" w:line="278" w:lineRule="exact"/>
        <w:ind w:right="20"/>
        <w:jc w:val="both"/>
      </w:pPr>
      <w:r>
        <w:rPr>
          <w:rFonts w:ascii="TimesNewRomanPSMT" w:eastAsia="TimesNewRomanPSMT" w:hAnsi="TimesNewRomanPSMT"/>
          <w:color w:val="000000"/>
          <w:sz w:val="24"/>
        </w:rPr>
        <w:t xml:space="preserve">В период с 1999 по 2008 г. темпы прироста рынка составляли от 22 до 50 %, кроме 2001 г., в котором наблюдается отрицательная динамика. Кризис 2008 г. отразился и на исследуемом рынке. Так, в 2009 г. темп прироста имел отрицательную величину и составил –7 %. Однако затем рынок стабилизировался и до 2014 г. имел темпы прироста в пределах 3–20 %. События 2014 г. дали новый толчок развитию, и уже в 2015 г. темп прироста на российском рынке ПО составил 19,6 %, в 2016 г. – 27,8 %, в 2017 г. – 22 %. </w:t>
      </w:r>
    </w:p>
    <w:p w:rsidR="00485848" w:rsidRDefault="007D03A6">
      <w:pPr>
        <w:autoSpaceDE w:val="0"/>
        <w:autoSpaceDN w:val="0"/>
        <w:spacing w:before="44" w:after="0" w:line="276" w:lineRule="exact"/>
        <w:ind w:right="20"/>
        <w:jc w:val="both"/>
      </w:pPr>
      <w:r>
        <w:rPr>
          <w:rFonts w:ascii="TimesNewRomanPSMT" w:eastAsia="TimesNewRomanPSMT" w:hAnsi="TimesNewRomanPSMT"/>
          <w:color w:val="000000"/>
          <w:sz w:val="24"/>
        </w:rPr>
        <w:t xml:space="preserve">За последние 5 лет на рынке поменялись ключевые участники, появились новые быстро развивающиеся ИТ-компании, которые завоевали весомую долю рынка. Лидирующие позиции по объемам валовой прибыли занимает ООО «Яндекс», объем которой за 5 лет увеличился в 1,6 раза. В целом все крупнейшие ИТ-компании России имеют положительную динамику по валовой прибыли. Однако, несмотря на ускоренное развитие данного рынка, имеющихся мощностей не хватает для обеспечения необходимым ПО всех предприятий и других структур, о чем говорит серьезная доля импортного ПО в России. </w:t>
      </w:r>
    </w:p>
    <w:p w:rsidR="00485848" w:rsidRDefault="007D03A6">
      <w:pPr>
        <w:autoSpaceDE w:val="0"/>
        <w:autoSpaceDN w:val="0"/>
        <w:spacing w:after="0" w:line="276" w:lineRule="exact"/>
        <w:ind w:right="20"/>
        <w:jc w:val="both"/>
      </w:pPr>
      <w:r>
        <w:rPr>
          <w:rFonts w:ascii="TimesNewRomanPSMT" w:eastAsia="TimesNewRomanPSMT" w:hAnsi="TimesNewRomanPSMT"/>
          <w:color w:val="000000"/>
          <w:sz w:val="24"/>
        </w:rPr>
        <w:t xml:space="preserve">По оценке РУССОФТ, в России функционирует не менее 4,5 тыс. устойчивых компаний, профессионально занимающихся разработкой программного обеспечения (не считая стартапов и иных предприятий, которые не имеют регулярного дохода). Ежегодно количество софтверных компаний растет примерно на 2-4%. Согласно этой оценке, из них в 2021 г. внешнеэкономическую деятельность вели не менее 2,5 тыс. компаний. Опыт продаж за рубеж, в том числе, в ближнем зарубежье, имеют до 3 тыс. компаний. Стабильно каждый год экспортный доход получали примерно 2-2,2 тыс. компаний. </w:t>
      </w:r>
    </w:p>
    <w:p w:rsidR="00485848" w:rsidRDefault="007D03A6">
      <w:pPr>
        <w:autoSpaceDE w:val="0"/>
        <w:autoSpaceDN w:val="0"/>
        <w:spacing w:after="0" w:line="274" w:lineRule="exact"/>
        <w:ind w:right="26"/>
        <w:jc w:val="both"/>
      </w:pPr>
      <w:r>
        <w:rPr>
          <w:rFonts w:ascii="TimesNewRomanPSMT" w:eastAsia="TimesNewRomanPSMT" w:hAnsi="TimesNewRomanPSMT"/>
          <w:color w:val="000000"/>
          <w:sz w:val="24"/>
        </w:rPr>
        <w:t xml:space="preserve">В последние несколько лет доля компаний с наличием дохода от зарубежных продаж, видимо, либо почти не изменялась в течение года, либо немного сокращалась. С одной стороны, компании, которые прежде работали только в России, начинают выходить на зарубежные рынки. С другой стороны, компании, имеющие незначительный доход от экспорта (до 10% от всей выручки) </w:t>
      </w:r>
    </w:p>
    <w:p w:rsidR="00485848" w:rsidRDefault="007D03A6">
      <w:pPr>
        <w:autoSpaceDE w:val="0"/>
        <w:autoSpaceDN w:val="0"/>
        <w:spacing w:before="208" w:after="0" w:line="197" w:lineRule="auto"/>
        <w:jc w:val="center"/>
      </w:pPr>
      <w:r>
        <w:rPr>
          <w:rFonts w:ascii="Calibri" w:eastAsia="Calibri" w:hAnsi="Calibri"/>
          <w:color w:val="000000"/>
        </w:rPr>
        <w:t xml:space="preserve">26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76" w:lineRule="exact"/>
        <w:ind w:right="20"/>
        <w:jc w:val="both"/>
      </w:pPr>
      <w:r>
        <w:rPr>
          <w:rFonts w:ascii="TimesNewRomanPSMT" w:eastAsia="TimesNewRomanPSMT" w:hAnsi="TimesNewRomanPSMT"/>
          <w:color w:val="000000"/>
          <w:sz w:val="24"/>
        </w:rPr>
        <w:t xml:space="preserve">полностью переориентировались на более привлекательный для них российский рынок. Преимущественно это касается небольших компаний, которые не смогли закрепиться на рынках западных стран. Результаты опроса говорят о том, что число компаний, которые в последние годы переориентировались полностью на российский рынок, чуть больше, чем количество компаний, которые в 2021 г. начинали работу за рубежом. Последний опрос софтверных компаний, проведенный РУССОФТ в 2022 г., показал, что у 3,5% компаний экспортные доходы, имевшиеся в 2020 г., сократились до нуля в 2021 г. При этом столько же компаний имели зарубежные продажи в 2021 г. при отсутствии экспортных доходов в 2020 г. Согласно банковской отчетности, которая поступает в ЦБ РФ, денежные средства за предоставленные «компьютерные услуги» (разъяснения, что под ними подразумевается, представлены ниже в разделе 2.3.) в 2017 г. получили из-за рубежа около 9 тыс. компаний. В том же году, РУССОФТ предполагал, что количество софтверных компаний, являющихся экспортерами, превышает 2,2 тыс. Однако разница в данных РУССОФТ и ЦБ России (2,2 тыс. и 9 тыс. соответственно) как по числу компаний экспортеров, так и по общему количеству софтверных предприятий, объясняется тем, что одна и та же компания в понимании РУССОФТ может продавать свои услуги и решения через несколько связанных с ней юридических лиц. Кроме того, доход от «компьютерных услуг» имеют возможность получать компании, которые софтверными считаться не могут, поскольку для них разработка ПО не является основным направлением деятельности. </w:t>
      </w:r>
    </w:p>
    <w:p w:rsidR="00485848" w:rsidRDefault="007D03A6">
      <w:pPr>
        <w:autoSpaceDE w:val="0"/>
        <w:autoSpaceDN w:val="0"/>
        <w:spacing w:after="0" w:line="274" w:lineRule="exact"/>
      </w:pPr>
      <w:r>
        <w:rPr>
          <w:rFonts w:ascii="TimesNewRomanPS" w:eastAsia="TimesNewRomanPS" w:hAnsi="TimesNewRomanPS"/>
          <w:b/>
          <w:color w:val="000000"/>
          <w:sz w:val="20"/>
        </w:rPr>
        <w:t xml:space="preserve">Рисунок 12-3. Количество российских софтверных компаний (оценка РУССОФТ) </w:t>
      </w:r>
    </w:p>
    <w:p w:rsidR="00485848" w:rsidRDefault="007D03A6">
      <w:pPr>
        <w:autoSpaceDE w:val="0"/>
        <w:autoSpaceDN w:val="0"/>
        <w:spacing w:after="0" w:line="240" w:lineRule="auto"/>
        <w:ind w:left="2"/>
      </w:pPr>
      <w:r>
        <w:rPr>
          <w:noProof/>
        </w:rPr>
        <w:drawing>
          <wp:inline distT="0" distB="0" distL="0" distR="0">
            <wp:extent cx="5474970" cy="9804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2"/>
                    <a:stretch>
                      <a:fillRect/>
                    </a:stretch>
                  </pic:blipFill>
                  <pic:spPr>
                    <a:xfrm>
                      <a:off x="0" y="0"/>
                      <a:ext cx="5474970" cy="980439"/>
                    </a:xfrm>
                    <a:prstGeom prst="rect">
                      <a:avLst/>
                    </a:prstGeom>
                  </pic:spPr>
                </pic:pic>
              </a:graphicData>
            </a:graphic>
          </wp:inline>
        </w:drawing>
      </w:r>
    </w:p>
    <w:p w:rsidR="00485848" w:rsidRDefault="007D03A6">
      <w:pPr>
        <w:autoSpaceDE w:val="0"/>
        <w:autoSpaceDN w:val="0"/>
        <w:spacing w:after="0" w:line="276" w:lineRule="exact"/>
      </w:pPr>
      <w:r>
        <w:rPr>
          <w:rFonts w:ascii="TimesNewRomanPS" w:eastAsia="TimesNewRomanPS" w:hAnsi="TimesNewRomanPS"/>
          <w:b/>
          <w:color w:val="000000"/>
          <w:sz w:val="20"/>
        </w:rPr>
        <w:t xml:space="preserve">Рисунок 12-4. Совокупная численность профильных сотрудников на конец 2021 г., тыс. чел. </w:t>
      </w:r>
    </w:p>
    <w:p w:rsidR="00485848" w:rsidRDefault="007D03A6">
      <w:pPr>
        <w:autoSpaceDE w:val="0"/>
        <w:autoSpaceDN w:val="0"/>
        <w:spacing w:after="0" w:line="240" w:lineRule="auto"/>
        <w:ind w:left="62"/>
      </w:pPr>
      <w:r>
        <w:rPr>
          <w:noProof/>
        </w:rPr>
        <w:drawing>
          <wp:inline distT="0" distB="0" distL="0" distR="0">
            <wp:extent cx="5323840" cy="32105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3"/>
                    <a:stretch>
                      <a:fillRect/>
                    </a:stretch>
                  </pic:blipFill>
                  <pic:spPr>
                    <a:xfrm>
                      <a:off x="0" y="0"/>
                      <a:ext cx="5323840" cy="3210559"/>
                    </a:xfrm>
                    <a:prstGeom prst="rect">
                      <a:avLst/>
                    </a:prstGeom>
                  </pic:spPr>
                </pic:pic>
              </a:graphicData>
            </a:graphic>
          </wp:inline>
        </w:drawing>
      </w:r>
    </w:p>
    <w:p w:rsidR="00485848" w:rsidRDefault="007D03A6">
      <w:pPr>
        <w:autoSpaceDE w:val="0"/>
        <w:autoSpaceDN w:val="0"/>
        <w:spacing w:after="0" w:line="284" w:lineRule="exact"/>
        <w:ind w:right="30"/>
        <w:jc w:val="both"/>
      </w:pPr>
      <w:r>
        <w:rPr>
          <w:rFonts w:ascii="TimesNewRomanPSMT" w:eastAsia="TimesNewRomanPSMT" w:hAnsi="TimesNewRomanPSMT"/>
          <w:color w:val="000000"/>
          <w:sz w:val="24"/>
        </w:rPr>
        <w:t xml:space="preserve">Совокупный оборот предприятий софтверной отрасли России составил по итогам 2021 г. ₽1,56 трлн, увеличившись на 19%. Доходы от экспорта и от продаж внутри России (в рублях) увеличились одинаково — примерно на те же 19%. </w:t>
      </w:r>
    </w:p>
    <w:p w:rsidR="00485848" w:rsidRDefault="007D03A6">
      <w:pPr>
        <w:autoSpaceDE w:val="0"/>
        <w:autoSpaceDN w:val="0"/>
        <w:spacing w:after="0" w:line="274" w:lineRule="exact"/>
        <w:ind w:right="20"/>
        <w:jc w:val="both"/>
      </w:pPr>
      <w:r>
        <w:rPr>
          <w:rFonts w:ascii="TimesNewRomanPSMT" w:eastAsia="TimesNewRomanPSMT" w:hAnsi="TimesNewRomanPSMT"/>
          <w:color w:val="000000"/>
          <w:sz w:val="24"/>
        </w:rPr>
        <w:t xml:space="preserve">Если рассматривать темпы роста совокупного оборота предприятий отрасли, то 2021 г. оказался одним из самых удачных для софтверной индустрии за последнее десятилетие. Увеличение совокупной выручки в долларовом или рублевом выражении в некоторые предыдущие годы было значительнее, но, как правило, этот рост был обусловлен сильными колебаниями курса рубля по </w:t>
      </w:r>
    </w:p>
    <w:p w:rsidR="00485848" w:rsidRDefault="007D03A6">
      <w:pPr>
        <w:autoSpaceDE w:val="0"/>
        <w:autoSpaceDN w:val="0"/>
        <w:spacing w:before="270" w:after="0" w:line="197" w:lineRule="auto"/>
        <w:jc w:val="center"/>
      </w:pPr>
      <w:r>
        <w:rPr>
          <w:rFonts w:ascii="Calibri" w:eastAsia="Calibri" w:hAnsi="Calibri"/>
          <w:color w:val="000000"/>
        </w:rPr>
        <w:t xml:space="preserve">27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tabs>
          <w:tab w:val="left" w:pos="1000"/>
          <w:tab w:val="left" w:pos="2000"/>
          <w:tab w:val="left" w:pos="2956"/>
          <w:tab w:val="left" w:pos="4404"/>
          <w:tab w:val="left" w:pos="6104"/>
          <w:tab w:val="left" w:pos="7744"/>
          <w:tab w:val="left" w:pos="9350"/>
        </w:tabs>
        <w:autoSpaceDE w:val="0"/>
        <w:autoSpaceDN w:val="0"/>
        <w:spacing w:after="0" w:line="274" w:lineRule="exact"/>
      </w:pPr>
      <w:r>
        <w:rPr>
          <w:rFonts w:ascii="TimesNewRomanPSMT" w:eastAsia="TimesNewRomanPSMT" w:hAnsi="TimesNewRomanPSMT"/>
          <w:color w:val="000000"/>
          <w:sz w:val="24"/>
        </w:rPr>
        <w:t xml:space="preserve">отношению к доллару. В 2015 г. при росте совокупной выручки в рублях на 40% было даже зафиксировано ее падение на 10% в долларах. В 2017 г. было наоборот — расчеты в долларах показали увеличение совокупной выручки на 19%, а в рублях — только на 4%. Для того, чтобы видеть общий </w:t>
      </w:r>
      <w:r>
        <w:tab/>
      </w:r>
      <w:r>
        <w:rPr>
          <w:rFonts w:ascii="TimesNewRomanPSMT" w:eastAsia="TimesNewRomanPSMT" w:hAnsi="TimesNewRomanPSMT"/>
          <w:color w:val="000000"/>
          <w:sz w:val="24"/>
        </w:rPr>
        <w:t xml:space="preserve">тренд, </w:t>
      </w:r>
      <w:r>
        <w:tab/>
      </w:r>
      <w:r>
        <w:rPr>
          <w:rFonts w:ascii="TimesNewRomanPSMT" w:eastAsia="TimesNewRomanPSMT" w:hAnsi="TimesNewRomanPSMT"/>
          <w:color w:val="000000"/>
          <w:sz w:val="24"/>
        </w:rPr>
        <w:t xml:space="preserve">РУССОФТ </w:t>
      </w:r>
      <w:r>
        <w:tab/>
      </w:r>
      <w:r>
        <w:rPr>
          <w:rFonts w:ascii="TimesNewRomanPSMT" w:eastAsia="TimesNewRomanPSMT" w:hAnsi="TimesNewRomanPSMT"/>
          <w:color w:val="000000"/>
          <w:sz w:val="24"/>
        </w:rPr>
        <w:t xml:space="preserve">рассчитывает </w:t>
      </w:r>
      <w:r>
        <w:tab/>
      </w:r>
      <w:r>
        <w:rPr>
          <w:rFonts w:ascii="TimesNewRomanPSMT" w:eastAsia="TimesNewRomanPSMT" w:hAnsi="TimesNewRomanPSMT"/>
          <w:color w:val="000000"/>
          <w:sz w:val="24"/>
        </w:rPr>
        <w:t xml:space="preserve">собственный </w:t>
      </w:r>
      <w:r>
        <w:tab/>
      </w:r>
      <w:r>
        <w:rPr>
          <w:rFonts w:ascii="TimesNewRomanPSMT" w:eastAsia="TimesNewRomanPSMT" w:hAnsi="TimesNewRomanPSMT"/>
          <w:color w:val="000000"/>
          <w:sz w:val="24"/>
        </w:rPr>
        <w:t xml:space="preserve">бивалютный </w:t>
      </w:r>
      <w:r>
        <w:tab/>
      </w:r>
      <w:r>
        <w:rPr>
          <w:rFonts w:ascii="TimesNewRomanPSMT" w:eastAsia="TimesNewRomanPSMT" w:hAnsi="TimesNewRomanPSMT"/>
          <w:color w:val="000000"/>
          <w:sz w:val="24"/>
        </w:rPr>
        <w:t xml:space="preserve">индекс (средневзвешенное изменение продаж за рубежом в долларах и продаж на внутреннем рынке в рублях). Показатель не идеальный, поскольку не учитывает изменений ценности рубля и доллара, связанных с валютными колебаниями. Тем не менее, он дает общее представление о динамике процесса. </w:t>
      </w:r>
    </w:p>
    <w:p w:rsidR="00485848" w:rsidRDefault="007D03A6">
      <w:pPr>
        <w:autoSpaceDE w:val="0"/>
        <w:autoSpaceDN w:val="0"/>
        <w:spacing w:after="0" w:line="278" w:lineRule="exact"/>
        <w:ind w:right="20"/>
        <w:jc w:val="both"/>
      </w:pPr>
      <w:r>
        <w:rPr>
          <w:rFonts w:ascii="TimesNewRomanPSMT" w:eastAsia="TimesNewRomanPSMT" w:hAnsi="TimesNewRomanPSMT"/>
          <w:color w:val="000000"/>
          <w:sz w:val="24"/>
        </w:rPr>
        <w:t xml:space="preserve">По бивалютному индексу видно, что софтверная индустрия с 2014 г.(прежде РУССОФТ рассчитывал только выручку от экспорта) растет не менее чем на 10% в год (такой рост соответствует индексу 1,1), а в отдельные годы — более чем на 20%. Следовательно, подтверждается версия, согласно которой совокупная выручка предприятий отрасли, с учетом бивалютного индекса РУССОФТ, имеет ограничители роста — минимум 10% и максимум 20% (или чуть больше). </w:t>
      </w:r>
    </w:p>
    <w:p w:rsidR="00485848" w:rsidRDefault="007D03A6">
      <w:pPr>
        <w:autoSpaceDE w:val="0"/>
        <w:autoSpaceDN w:val="0"/>
        <w:spacing w:after="0" w:line="274" w:lineRule="exact"/>
      </w:pPr>
      <w:r>
        <w:rPr>
          <w:rFonts w:ascii="TimesNewRomanPS" w:eastAsia="TimesNewRomanPS" w:hAnsi="TimesNewRomanPS"/>
          <w:b/>
          <w:color w:val="000000"/>
          <w:sz w:val="20"/>
        </w:rPr>
        <w:t xml:space="preserve">Рисунок 12-5. Прирост оборота и зарубежных продаж российских софтверных компаний в 2014-2021 годы </w:t>
      </w:r>
    </w:p>
    <w:p w:rsidR="00485848" w:rsidRDefault="007D03A6">
      <w:pPr>
        <w:autoSpaceDE w:val="0"/>
        <w:autoSpaceDN w:val="0"/>
        <w:spacing w:after="0" w:line="240" w:lineRule="auto"/>
        <w:ind w:left="2"/>
      </w:pPr>
      <w:r>
        <w:rPr>
          <w:noProof/>
        </w:rPr>
        <w:drawing>
          <wp:inline distT="0" distB="0" distL="0" distR="0">
            <wp:extent cx="6074410" cy="12877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4"/>
                    <a:stretch>
                      <a:fillRect/>
                    </a:stretch>
                  </pic:blipFill>
                  <pic:spPr>
                    <a:xfrm>
                      <a:off x="0" y="0"/>
                      <a:ext cx="6074410" cy="1287779"/>
                    </a:xfrm>
                    <a:prstGeom prst="rect">
                      <a:avLst/>
                    </a:prstGeom>
                  </pic:spPr>
                </pic:pic>
              </a:graphicData>
            </a:graphic>
          </wp:inline>
        </w:drawing>
      </w:r>
    </w:p>
    <w:p w:rsidR="00485848" w:rsidRDefault="007D03A6">
      <w:pPr>
        <w:autoSpaceDE w:val="0"/>
        <w:autoSpaceDN w:val="0"/>
        <w:spacing w:before="6" w:after="0" w:line="276" w:lineRule="exact"/>
      </w:pPr>
      <w:r>
        <w:rPr>
          <w:rFonts w:ascii="TimesNewRomanPSMT" w:eastAsia="TimesNewRomanPSMT" w:hAnsi="TimesNewRomanPSMT"/>
          <w:color w:val="000000"/>
          <w:sz w:val="24"/>
        </w:rPr>
        <w:t xml:space="preserve">Нижняя планка определялась тем, что мировая потребность в разработке ПО не удовлетворяется полностью. Поэтому даже при отсутствии увеличения платежеспособного спроса на внутреннем рынке отрасль может расти за счёт экспорта хотя бы на 10%. Верхний предел определяется кадровым дефицитом. Штат софтверных компаний можно увеличить максимум на 12-13%, что обеспечивает прирост оборота примерно на 20%. Продуктовые компании меньше зависят от численности разработчиков ПО, но их развитие ограничивается наличием на рынке тех специалистов, которые могут продвигать тиражируемые решения на различных рынках. Можно отметить, что в последние 2 года темп роста продаж на внутреннем рынке сравнялся с темпами роста продаж за рубежом (+19% в рублевом выражении). Сближение этих показателей свидетельствует о том, что значительная часть российских софтверных компаний научилась переориентироваться с внешних рынков на внутренний или с внутреннего на внешние, реагируя на изменение спроса. Сказывается также и благоприятная для отечественных разработчиков ПО ситуация на внутреннем рынке. </w:t>
      </w:r>
    </w:p>
    <w:p w:rsidR="00485848" w:rsidRDefault="007D03A6">
      <w:pPr>
        <w:autoSpaceDE w:val="0"/>
        <w:autoSpaceDN w:val="0"/>
        <w:spacing w:before="44" w:after="0" w:line="276" w:lineRule="exact"/>
        <w:ind w:right="20"/>
        <w:jc w:val="both"/>
      </w:pPr>
      <w:r>
        <w:rPr>
          <w:rFonts w:ascii="TimesNewRomanPSMT" w:eastAsia="TimesNewRomanPSMT" w:hAnsi="TimesNewRomanPSMT"/>
          <w:color w:val="000000"/>
          <w:sz w:val="24"/>
        </w:rPr>
        <w:t xml:space="preserve">Если в отдельные годы не наблюдалось значительного его расширения, то в 2022 г. место на нём освобождают зарубежные компании (в большой степени из-за санкционной политики США и снижения доверия к американскому и европейскому программному обеспечению). В последние годы российские софтверные компании переориентируются преимущественно с рынков западных стран на отечественный рынок и рынки «дружественных» государств. Поскольку среднегодовые курсы доллара в 2021 г. и 2020 г. отличаются незначительно (73,7 руб. и 72,15 руб. соответственно), то показатели роста совокупного оборота российских софтверных предприятий, измеряемые в долларах и рублях, в эти годы почти совпадают (+17% и +19% соответственно). Благодаря сформированной Ассоциацией РУССОФТ базе софтверных компаний с данными об их выручке и штате появилась возможность проверить сделанные нами расчёты. В этой базе имеется информация о выручке в 2020-2021 годы 6246 юридических лиц, указавших основным направлением деятельности разработку ПО (код ОКВЭД 62.0 и 62.01). Совокупный оборот этих юридических лиц составил по итогам 2021 г. ₽881 млрд ($11,952 млрд), что на 19,6% больше, чем годом ранее (+17,1%, если сравнивать показатели в пересчете в доллары). Следовательно, имеется почти полное совпадение данных статистики с результатами опроса. Оно в данном случае не является обязательным, поскольку в сформированной базе имеются бухгалтерские показатели не </w:t>
      </w:r>
    </w:p>
    <w:p w:rsidR="00485848" w:rsidRDefault="007D03A6">
      <w:pPr>
        <w:autoSpaceDE w:val="0"/>
        <w:autoSpaceDN w:val="0"/>
        <w:spacing w:before="106" w:after="0" w:line="197" w:lineRule="auto"/>
        <w:jc w:val="center"/>
      </w:pPr>
      <w:r>
        <w:rPr>
          <w:rFonts w:ascii="Calibri" w:eastAsia="Calibri" w:hAnsi="Calibri"/>
          <w:color w:val="000000"/>
        </w:rPr>
        <w:t xml:space="preserve">28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76" w:lineRule="exact"/>
        <w:ind w:right="28"/>
        <w:jc w:val="both"/>
      </w:pPr>
      <w:r>
        <w:rPr>
          <w:rFonts w:ascii="TimesNewRomanPSMT" w:eastAsia="TimesNewRomanPSMT" w:hAnsi="TimesNewRomanPSMT"/>
          <w:color w:val="000000"/>
          <w:sz w:val="24"/>
        </w:rPr>
        <w:t xml:space="preserve">всех юридических лиц с кодом ОКВЭД 62.0 или 62.01 (не хватает информации о выручке примерно 3 тыс. компаний). При этом РУССОФТ ориентируется на реальную выручку, включая ту, что остается за рубежом, а не на бухгалтерские показатели. Разница между увеличением совокупной бухгалтерской выручки юрлиц с кодом ОКВЭД 62.0 или 62.01 и увеличением реального совокупного оборота, рассчитанного по методике РУССОФТ, вполне может составлять 2-3 процентных пункта. При большем расхождении появится повод сомневаться в точности расчетов, если у этого расхождения не будет объяснений. </w:t>
      </w:r>
    </w:p>
    <w:p w:rsidR="00485848" w:rsidRDefault="007D03A6">
      <w:pPr>
        <w:autoSpaceDE w:val="0"/>
        <w:autoSpaceDN w:val="0"/>
        <w:spacing w:after="0" w:line="276" w:lineRule="exact"/>
        <w:ind w:right="20"/>
        <w:jc w:val="both"/>
      </w:pPr>
      <w:r>
        <w:rPr>
          <w:rFonts w:ascii="TimesNewRomanPSMT" w:eastAsia="TimesNewRomanPSMT" w:hAnsi="TimesNewRomanPSMT"/>
          <w:color w:val="000000"/>
          <w:sz w:val="24"/>
        </w:rPr>
        <w:t xml:space="preserve">Анализ данных сформированной базы компаний позволяет проверить и абсолютную величину совокупного оборота предприятий софтверной индустрии. Если, согласно бухгалтерской отчетности, общая выручка 6 тыс. из 9 тыс. юридических лиц, разрабатывающих ПО, составляет ₽881 млрд, то реальный совокупный оборот всех предприятий индустрии вполне может составить ₽1,56 трлн. Важно напомнить, что с 2020 г. для подведения итогов предыдущего года базовой валютой расчета финансовых показателей компаний в исследовании РУССОФТ стал российский рубль (прежде был доллар США). Если до 2020 г. РУССОФТ собирал информацию об оборотах компаний в долларах (соответствующим образом были сформулированы вопросы в анкете) и в них же делал все расчеты с пересчетом показателей в рубли по среднегодовому курсу, то начиная с 2020 г. данные базируются на показателях в рублевом выражении, которые затем дополнительно переводятся в доллары. Это делается для того, чтобы были возможны сравнения показателей российской индустрии разработки ПО на международном уровне. В 2018 г. сразу несколько крупных российских компаний сменили российскую юрисдикцию на юрисдикцию зарубежных стран, что привело к тому, что они перестали считаться российскими по критериям РУССОФТ. Соответственно, произошло уменьшение суммарных значений объема оборота и экспорта всей индустрии. Чтобы не возникало непонимания из-за видимого несоответствия объемов продаж и темпов роста в 2018 и в 2019 гг., начиная с 2019 г. для подведения итогов была создана новая таблица. Указанные в ней изменения показателей относятся только к тому кругу компаний, которые по-прежнему считаются российскими (таковыми они были и в предыдущие годы). В то же время, несмотря на изменение абсолютных величин оборота, связанного с изменением состава респондентов, сравнение темпов роста (сокращения) за все годы проведения исследования вполне оправданно (в том числе, в 2018 и 2019 годы). </w:t>
      </w:r>
    </w:p>
    <w:p w:rsidR="00485848" w:rsidRDefault="007D03A6">
      <w:pPr>
        <w:autoSpaceDE w:val="0"/>
        <w:autoSpaceDN w:val="0"/>
        <w:spacing w:before="48" w:after="0" w:line="228" w:lineRule="exact"/>
      </w:pPr>
      <w:r>
        <w:rPr>
          <w:rFonts w:ascii="TimesNewRomanPS" w:eastAsia="TimesNewRomanPS" w:hAnsi="TimesNewRomanPS"/>
          <w:b/>
          <w:color w:val="000000"/>
          <w:sz w:val="20"/>
        </w:rPr>
        <w:t xml:space="preserve">Рисунок 12-6.Основные экономические показатели, характеризующие софтверную индустрию России в 2013-2018 годы (рост/падение по сравнению с аналогичным показателем предыдущего года) </w:t>
      </w:r>
    </w:p>
    <w:p w:rsidR="00485848" w:rsidRDefault="007D03A6">
      <w:pPr>
        <w:autoSpaceDE w:val="0"/>
        <w:autoSpaceDN w:val="0"/>
        <w:spacing w:after="0" w:line="240" w:lineRule="auto"/>
        <w:ind w:left="2"/>
      </w:pPr>
      <w:r>
        <w:rPr>
          <w:noProof/>
        </w:rPr>
        <w:drawing>
          <wp:inline distT="0" distB="0" distL="0" distR="0">
            <wp:extent cx="5923280" cy="328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5"/>
                    <a:stretch>
                      <a:fillRect/>
                    </a:stretch>
                  </pic:blipFill>
                  <pic:spPr>
                    <a:xfrm>
                      <a:off x="0" y="0"/>
                      <a:ext cx="5923280" cy="3289300"/>
                    </a:xfrm>
                    <a:prstGeom prst="rect">
                      <a:avLst/>
                    </a:prstGeom>
                  </pic:spPr>
                </pic:pic>
              </a:graphicData>
            </a:graphic>
          </wp:inline>
        </w:drawing>
      </w:r>
    </w:p>
    <w:p w:rsidR="00485848" w:rsidRDefault="007D03A6">
      <w:pPr>
        <w:autoSpaceDE w:val="0"/>
        <w:autoSpaceDN w:val="0"/>
        <w:spacing w:before="594" w:after="0" w:line="197" w:lineRule="auto"/>
        <w:jc w:val="center"/>
      </w:pPr>
      <w:r>
        <w:rPr>
          <w:rFonts w:ascii="Calibri" w:eastAsia="Calibri" w:hAnsi="Calibri"/>
          <w:color w:val="000000"/>
        </w:rPr>
        <w:t xml:space="preserve">29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before="46" w:after="0" w:line="230" w:lineRule="exact"/>
      </w:pPr>
      <w:r>
        <w:rPr>
          <w:rFonts w:ascii="TimesNewRomanPS" w:eastAsia="TimesNewRomanPS" w:hAnsi="TimesNewRomanPS"/>
          <w:b/>
          <w:color w:val="000000"/>
          <w:sz w:val="20"/>
        </w:rPr>
        <w:t xml:space="preserve">Рисунок 12-7. Основные экономические показатели, характеризующие софтверную индустрию России в 2019-2021 гг. (рост/падение по сравнению с аналогичным показателем предыдущего года) </w:t>
      </w:r>
    </w:p>
    <w:p w:rsidR="00485848" w:rsidRDefault="007D03A6">
      <w:pPr>
        <w:autoSpaceDE w:val="0"/>
        <w:autoSpaceDN w:val="0"/>
        <w:spacing w:after="0" w:line="240" w:lineRule="auto"/>
        <w:ind w:left="2"/>
      </w:pPr>
      <w:r>
        <w:rPr>
          <w:noProof/>
        </w:rPr>
        <w:drawing>
          <wp:inline distT="0" distB="0" distL="0" distR="0">
            <wp:extent cx="5408930" cy="2429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6"/>
                    <a:stretch>
                      <a:fillRect/>
                    </a:stretch>
                  </pic:blipFill>
                  <pic:spPr>
                    <a:xfrm>
                      <a:off x="0" y="0"/>
                      <a:ext cx="5408930" cy="2429510"/>
                    </a:xfrm>
                    <a:prstGeom prst="rect">
                      <a:avLst/>
                    </a:prstGeom>
                  </pic:spPr>
                </pic:pic>
              </a:graphicData>
            </a:graphic>
          </wp:inline>
        </w:drawing>
      </w:r>
    </w:p>
    <w:p w:rsidR="00485848" w:rsidRDefault="007D03A6">
      <w:pPr>
        <w:autoSpaceDE w:val="0"/>
        <w:autoSpaceDN w:val="0"/>
        <w:spacing w:before="276" w:after="0" w:line="284" w:lineRule="exact"/>
        <w:ind w:right="22"/>
        <w:jc w:val="both"/>
      </w:pPr>
      <w:r>
        <w:rPr>
          <w:rFonts w:ascii="TimesNewRomanPSMT" w:eastAsia="TimesNewRomanPSMT" w:hAnsi="TimesNewRomanPSMT"/>
          <w:color w:val="000000"/>
          <w:sz w:val="24"/>
        </w:rPr>
        <w:t xml:space="preserve">Совокупные зарубежные продажи предприятий софтверной индустрии по итогам 2021 г. выросли на 19% в рублевом выражении и на 17% в долларовом выражении. В результате доходы от экспорта российских софтверных компаний превысили $10 млрд. </w:t>
      </w:r>
    </w:p>
    <w:p w:rsidR="00485848" w:rsidRDefault="007D03A6">
      <w:pPr>
        <w:autoSpaceDE w:val="0"/>
        <w:autoSpaceDN w:val="0"/>
        <w:spacing w:after="0" w:line="276" w:lineRule="exact"/>
      </w:pPr>
      <w:r>
        <w:rPr>
          <w:rFonts w:ascii="TimesNewRomanPS" w:eastAsia="TimesNewRomanPS" w:hAnsi="TimesNewRomanPS"/>
          <w:b/>
          <w:color w:val="000000"/>
          <w:sz w:val="20"/>
        </w:rPr>
        <w:t xml:space="preserve">Рисунок 12-8. Объем зарубежных продаж в 2003-2021 годы (прирост за год), $ </w:t>
      </w:r>
    </w:p>
    <w:p w:rsidR="00485848" w:rsidRDefault="007D03A6">
      <w:pPr>
        <w:autoSpaceDE w:val="0"/>
        <w:autoSpaceDN w:val="0"/>
        <w:spacing w:after="0" w:line="240" w:lineRule="auto"/>
        <w:ind w:left="2"/>
      </w:pPr>
      <w:r>
        <w:rPr>
          <w:noProof/>
        </w:rPr>
        <w:drawing>
          <wp:inline distT="0" distB="0" distL="0" distR="0">
            <wp:extent cx="6066790" cy="187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a:stretch>
                      <a:fillRect/>
                    </a:stretch>
                  </pic:blipFill>
                  <pic:spPr>
                    <a:xfrm>
                      <a:off x="0" y="0"/>
                      <a:ext cx="6066790" cy="1873250"/>
                    </a:xfrm>
                    <a:prstGeom prst="rect">
                      <a:avLst/>
                    </a:prstGeom>
                  </pic:spPr>
                </pic:pic>
              </a:graphicData>
            </a:graphic>
          </wp:inline>
        </w:drawing>
      </w:r>
    </w:p>
    <w:p w:rsidR="00485848" w:rsidRDefault="007D03A6">
      <w:pPr>
        <w:autoSpaceDE w:val="0"/>
        <w:autoSpaceDN w:val="0"/>
        <w:spacing w:before="284" w:after="0" w:line="276" w:lineRule="exact"/>
        <w:ind w:right="22"/>
        <w:jc w:val="both"/>
      </w:pPr>
      <w:r>
        <w:rPr>
          <w:rFonts w:ascii="TimesNewRomanPSMT" w:eastAsia="TimesNewRomanPSMT" w:hAnsi="TimesNewRomanPSMT"/>
          <w:color w:val="000000"/>
          <w:sz w:val="24"/>
        </w:rPr>
        <w:t xml:space="preserve">Если бы в 2019 г. не произошло продажи ряда российских софтверных компаний (Luxoft, Parallels, Transas) иностранным партнерам, то совокупный объем зарубежных продаж ИТ-индустрии уже в 2019 г. превысил бы $11 млрд, а по итогам 2021 г. — $13 млрд. </w:t>
      </w:r>
    </w:p>
    <w:p w:rsidR="00485848" w:rsidRDefault="007D03A6">
      <w:pPr>
        <w:autoSpaceDE w:val="0"/>
        <w:autoSpaceDN w:val="0"/>
        <w:spacing w:after="0" w:line="276" w:lineRule="exact"/>
      </w:pPr>
      <w:r>
        <w:rPr>
          <w:rFonts w:ascii="TimesNewRomanPSMT" w:eastAsia="TimesNewRomanPSMT" w:hAnsi="TimesNewRomanPSMT"/>
          <w:color w:val="000000"/>
          <w:sz w:val="24"/>
        </w:rPr>
        <w:t xml:space="preserve">Зарубежные продажи софтверных компаний не стоит путать с их экспортными поступлениями от продажи ПО и услуг по его разработке. Каждое это понятие имеет соответствующее количественное измерение. Существует три разных показателя деятельности софтверных компаний за границей: </w:t>
      </w:r>
      <w:r>
        <w:br/>
      </w:r>
      <w:r>
        <w:rPr>
          <w:rFonts w:ascii="TimesNewRomanPSMT" w:eastAsia="TimesNewRomanPSMT" w:hAnsi="TimesNewRomanPSMT"/>
          <w:color w:val="000000"/>
          <w:sz w:val="24"/>
        </w:rPr>
        <w:t xml:space="preserve">— совокупный объем зарубежных продаж, </w:t>
      </w:r>
      <w:r>
        <w:br/>
      </w:r>
      <w:r>
        <w:rPr>
          <w:rFonts w:ascii="TimesNewRomanPSMT" w:eastAsia="TimesNewRomanPSMT" w:hAnsi="TimesNewRomanPSMT"/>
          <w:color w:val="000000"/>
          <w:sz w:val="24"/>
        </w:rPr>
        <w:t xml:space="preserve">— объем экспорта «компьютерных услуг», </w:t>
      </w:r>
      <w:r>
        <w:br/>
      </w:r>
      <w:r>
        <w:rPr>
          <w:rFonts w:ascii="TimesNewRomanPSMT" w:eastAsia="TimesNewRomanPSMT" w:hAnsi="TimesNewRomanPSMT"/>
          <w:color w:val="000000"/>
          <w:sz w:val="24"/>
        </w:rPr>
        <w:t xml:space="preserve">— объем экспортных поступлений. </w:t>
      </w:r>
    </w:p>
    <w:p w:rsidR="00485848" w:rsidRDefault="007D03A6">
      <w:pPr>
        <w:autoSpaceDE w:val="0"/>
        <w:autoSpaceDN w:val="0"/>
        <w:spacing w:before="46" w:after="0" w:line="276" w:lineRule="exact"/>
      </w:pPr>
      <w:r>
        <w:rPr>
          <w:rFonts w:ascii="TimesNewRomanPSMT" w:eastAsia="TimesNewRomanPSMT" w:hAnsi="TimesNewRomanPSMT"/>
          <w:color w:val="000000"/>
          <w:sz w:val="24"/>
        </w:rPr>
        <w:t xml:space="preserve">Их отличие друг от друга вполне может быть весьма существенным. Объем экспорта компьютерных услуг определяется ЦБ России на основе информации, поступающей в ЦБ России из банков по соответствующей группе классификатора ОКВЭД. Их объем по итогам 2020 г. увеличился на 13,5% до $5,094 млрд, что составляет 59% от общего объема зарубежных продаж российских софтверных компаний. По итогам 2021 г. этот показатель достиг $6,35 млрд, увеличившись за год на 24,7%. В результате объем экспорта компьютерных услуг (по данным ЦБ РФ) стал составлять 63% от зарубежных продаж российских софтверных компаний (по расчетам РУССОФТ). Разница между двумя показателями сокращается. В 2019 г. это произошло прежде всего из-за того, что несколько крупных компаний в результате смены собственников перестали </w:t>
      </w:r>
    </w:p>
    <w:p w:rsidR="00485848" w:rsidRDefault="007D03A6">
      <w:pPr>
        <w:autoSpaceDE w:val="0"/>
        <w:autoSpaceDN w:val="0"/>
        <w:spacing w:before="124" w:after="0" w:line="197" w:lineRule="auto"/>
        <w:jc w:val="center"/>
      </w:pPr>
      <w:r>
        <w:rPr>
          <w:rFonts w:ascii="Calibri" w:eastAsia="Calibri" w:hAnsi="Calibri"/>
          <w:color w:val="000000"/>
        </w:rPr>
        <w:t xml:space="preserve">30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76" w:lineRule="exact"/>
      </w:pPr>
      <w:r>
        <w:rPr>
          <w:rFonts w:ascii="TimesNewRomanPSMT" w:eastAsia="TimesNewRomanPSMT" w:hAnsi="TimesNewRomanPSMT"/>
          <w:color w:val="000000"/>
          <w:sz w:val="24"/>
        </w:rPr>
        <w:t xml:space="preserve">считаться российскими (они значительную часть выручки оставляли за рубежом). К тому же, средняя зарплата у разработчиков ПО в России в 2020 г. стала увеличиваться быстрее, чем в предыдущие годы, а во время пандемии не было никакой возможности проводить зарубежные маркетинговые акции. Тем не менее, разница между двумя показателями (экспортом компьютерных услуг и зарубежными продажами софтверных компаний) по-прежнему велика. Она вызывает вопросы и недоумение, но имеет вполне логичное объяснение.Статистика внешней торговли по «компьютерным услугам» разрабатывается на основе между народной методологии, изложенной в «Руководстве по статистике международной торговли услугами, 2010 год», ООН. К компьютерным услугам относятся операции, связанные с созданием и внедрением программного обеспечения: </w:t>
      </w:r>
      <w:r>
        <w:br/>
      </w:r>
      <w:r>
        <w:rPr>
          <w:rFonts w:ascii="TimesNewRomanPSMT" w:eastAsia="TimesNewRomanPSMT" w:hAnsi="TimesNewRomanPSMT"/>
          <w:color w:val="000000"/>
          <w:sz w:val="24"/>
        </w:rPr>
        <w:t xml:space="preserve">разработкой, созданием, поставкой и предоставлением документации на заказное программное обеспечение; приобретением готового программного обеспечения, поставляемого электронными средствами; приобретением лицензий на программное обеспечение без права на воспроизведение и распространение. </w:t>
      </w:r>
    </w:p>
    <w:p w:rsidR="00485848" w:rsidRDefault="007D03A6">
      <w:pPr>
        <w:autoSpaceDE w:val="0"/>
        <w:autoSpaceDN w:val="0"/>
        <w:spacing w:before="44" w:after="0" w:line="276" w:lineRule="exact"/>
      </w:pPr>
      <w:r>
        <w:rPr>
          <w:rFonts w:ascii="TimesNewRomanPSMT" w:eastAsia="TimesNewRomanPSMT" w:hAnsi="TimesNewRomanPSMT"/>
          <w:color w:val="000000"/>
          <w:sz w:val="24"/>
        </w:rPr>
        <w:t xml:space="preserve">Кроме того, в данную категорию услуг включаются работы, связанные с обработкой данных, созданием, восстановлением, размещением на сервере, хранением баз данных и работой с ними; услуги по разработке, дизайну и размещению веб-страниц на сервере; услуги по установке, ремонту и обслуживанию вычислительной техники и программного обеспечения; предоставление консультационных услуг, связанных с программным обеспечением и функционированием вычислительной техники, а также обучение в рамках консультирования. Основными источниками информации при формировании статистики внешней торговли Российской Федерации услугами являются сведения, содержащиеся в отчетности кредитных организаций, утверждаемой Банком России. </w:t>
      </w:r>
    </w:p>
    <w:p w:rsidR="00485848" w:rsidRDefault="007D03A6">
      <w:pPr>
        <w:autoSpaceDE w:val="0"/>
        <w:autoSpaceDN w:val="0"/>
        <w:spacing w:before="46" w:after="0" w:line="228" w:lineRule="exact"/>
      </w:pPr>
      <w:r>
        <w:rPr>
          <w:rFonts w:ascii="TimesNewRomanPS" w:eastAsia="TimesNewRomanPS" w:hAnsi="TimesNewRomanPS"/>
          <w:b/>
          <w:color w:val="000000"/>
          <w:sz w:val="20"/>
        </w:rPr>
        <w:t xml:space="preserve">Рисунок 12-9. Сравнение объема экспорта компьютерных услуг (статистика ЦБ России) и объема зарубежных продаж софтверных компаний (расчет РУССОФТ) </w:t>
      </w:r>
    </w:p>
    <w:p w:rsidR="00485848" w:rsidRDefault="007D03A6">
      <w:pPr>
        <w:autoSpaceDE w:val="0"/>
        <w:autoSpaceDN w:val="0"/>
        <w:spacing w:after="0" w:line="240" w:lineRule="auto"/>
        <w:ind w:left="2"/>
      </w:pPr>
      <w:r>
        <w:rPr>
          <w:noProof/>
        </w:rPr>
        <w:drawing>
          <wp:inline distT="0" distB="0" distL="0" distR="0">
            <wp:extent cx="6057900" cy="3028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8"/>
                    <a:stretch>
                      <a:fillRect/>
                    </a:stretch>
                  </pic:blipFill>
                  <pic:spPr>
                    <a:xfrm>
                      <a:off x="0" y="0"/>
                      <a:ext cx="6057900" cy="3028949"/>
                    </a:xfrm>
                    <a:prstGeom prst="rect">
                      <a:avLst/>
                    </a:prstGeom>
                  </pic:spPr>
                </pic:pic>
              </a:graphicData>
            </a:graphic>
          </wp:inline>
        </w:drawing>
      </w:r>
    </w:p>
    <w:p w:rsidR="00485848" w:rsidRDefault="007D03A6">
      <w:pPr>
        <w:autoSpaceDE w:val="0"/>
        <w:autoSpaceDN w:val="0"/>
        <w:spacing w:after="0" w:line="278" w:lineRule="exact"/>
      </w:pPr>
      <w:r>
        <w:rPr>
          <w:rFonts w:ascii="TimesNewRomanPSMT" w:eastAsia="TimesNewRomanPSMT" w:hAnsi="TimesNewRomanPSMT"/>
          <w:color w:val="000000"/>
          <w:sz w:val="24"/>
        </w:rPr>
        <w:t xml:space="preserve">Анализ сообщений, касающихся непосредственно импортозамещения ПО, позволяет сделать следующие выводы. Прежде всего, стоит отметить активизацию перехода российских корпораций и органов власти на отечественное ПО после некоторого замедления в 2020 г., вызванного неопределенностью ситуации в первые месяцы после объявления пандемии. В 2021 г. ускорение процесса, наблюдавшееся до пандемии, продолжилось и стало очевидным (произошло, по-видимому, наверстывание в выполнении планов, уже намеченных на 2020-2021 годы). В 2022 г. переход на отечественное ПО еще более активизировался. Если судить по количеству сообщений о таком переходе за первые 7 мес., то их оказалось примерно в 2 раза больше. </w:t>
      </w:r>
    </w:p>
    <w:p w:rsidR="00485848" w:rsidRDefault="007D03A6">
      <w:pPr>
        <w:autoSpaceDE w:val="0"/>
        <w:autoSpaceDN w:val="0"/>
        <w:spacing w:before="442" w:after="0" w:line="197" w:lineRule="auto"/>
        <w:jc w:val="center"/>
      </w:pPr>
      <w:r>
        <w:rPr>
          <w:rFonts w:ascii="Calibri" w:eastAsia="Calibri" w:hAnsi="Calibri"/>
          <w:color w:val="000000"/>
        </w:rPr>
        <w:t xml:space="preserve">31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6" w:line="266" w:lineRule="exact"/>
        <w:jc w:val="center"/>
      </w:pPr>
      <w:r>
        <w:rPr>
          <w:rFonts w:ascii="TimesNewRomanPSMT" w:eastAsia="TimesNewRomanPSMT" w:hAnsi="TimesNewRomanPSMT"/>
          <w:color w:val="000000"/>
          <w:sz w:val="24"/>
        </w:rPr>
        <w:t xml:space="preserve">Также нужно отметить увеличившееся в 2021 г. количество сообщений о принятых или </w:t>
      </w:r>
    </w:p>
    <w:tbl>
      <w:tblPr>
        <w:tblW w:w="0" w:type="auto"/>
        <w:tblLayout w:type="fixed"/>
        <w:tblLook w:val="04A0" w:firstRow="1" w:lastRow="0" w:firstColumn="1" w:lastColumn="0" w:noHBand="0" w:noVBand="1"/>
      </w:tblPr>
      <w:tblGrid>
        <w:gridCol w:w="1608"/>
        <w:gridCol w:w="1400"/>
        <w:gridCol w:w="1860"/>
        <w:gridCol w:w="1760"/>
        <w:gridCol w:w="1540"/>
        <w:gridCol w:w="1960"/>
      </w:tblGrid>
      <w:tr w:rsidR="00485848">
        <w:trPr>
          <w:trHeight w:hRule="exact" w:val="276"/>
        </w:trPr>
        <w:tc>
          <w:tcPr>
            <w:tcW w:w="1608" w:type="dxa"/>
            <w:tcMar>
              <w:left w:w="0" w:type="dxa"/>
              <w:right w:w="0" w:type="dxa"/>
            </w:tcMar>
          </w:tcPr>
          <w:p w:rsidR="00485848" w:rsidRDefault="007D03A6">
            <w:pPr>
              <w:autoSpaceDE w:val="0"/>
              <w:autoSpaceDN w:val="0"/>
              <w:spacing w:before="4" w:after="0" w:line="266" w:lineRule="exact"/>
            </w:pPr>
            <w:r>
              <w:rPr>
                <w:rFonts w:ascii="TimesNewRomanPSMT" w:eastAsia="TimesNewRomanPSMT" w:hAnsi="TimesNewRomanPSMT"/>
                <w:color w:val="000000"/>
                <w:sz w:val="24"/>
              </w:rPr>
              <w:t xml:space="preserve">планируемых </w:t>
            </w:r>
          </w:p>
        </w:tc>
        <w:tc>
          <w:tcPr>
            <w:tcW w:w="1400" w:type="dxa"/>
            <w:tcMar>
              <w:left w:w="0" w:type="dxa"/>
              <w:right w:w="0" w:type="dxa"/>
            </w:tcMar>
          </w:tcPr>
          <w:p w:rsidR="00485848" w:rsidRDefault="007D03A6">
            <w:pPr>
              <w:autoSpaceDE w:val="0"/>
              <w:autoSpaceDN w:val="0"/>
              <w:spacing w:before="4" w:after="0" w:line="266" w:lineRule="exact"/>
              <w:jc w:val="center"/>
            </w:pPr>
            <w:r>
              <w:rPr>
                <w:rFonts w:ascii="TimesNewRomanPSMT" w:eastAsia="TimesNewRomanPSMT" w:hAnsi="TimesNewRomanPSMT"/>
                <w:color w:val="000000"/>
                <w:sz w:val="24"/>
              </w:rPr>
              <w:t xml:space="preserve">решениях </w:t>
            </w:r>
          </w:p>
        </w:tc>
        <w:tc>
          <w:tcPr>
            <w:tcW w:w="1860" w:type="dxa"/>
            <w:tcMar>
              <w:left w:w="0" w:type="dxa"/>
              <w:right w:w="0" w:type="dxa"/>
            </w:tcMar>
          </w:tcPr>
          <w:p w:rsidR="00485848" w:rsidRDefault="007D03A6">
            <w:pPr>
              <w:autoSpaceDE w:val="0"/>
              <w:autoSpaceDN w:val="0"/>
              <w:spacing w:before="4" w:after="0" w:line="266" w:lineRule="exact"/>
              <w:jc w:val="center"/>
            </w:pPr>
            <w:r>
              <w:rPr>
                <w:rFonts w:ascii="TimesNewRomanPSMT" w:eastAsia="TimesNewRomanPSMT" w:hAnsi="TimesNewRomanPSMT"/>
                <w:color w:val="000000"/>
                <w:sz w:val="24"/>
              </w:rPr>
              <w:t xml:space="preserve">правительства </w:t>
            </w:r>
          </w:p>
        </w:tc>
        <w:tc>
          <w:tcPr>
            <w:tcW w:w="1760" w:type="dxa"/>
            <w:tcMar>
              <w:left w:w="0" w:type="dxa"/>
              <w:right w:w="0" w:type="dxa"/>
            </w:tcMar>
          </w:tcPr>
          <w:p w:rsidR="00485848" w:rsidRDefault="007D03A6">
            <w:pPr>
              <w:autoSpaceDE w:val="0"/>
              <w:autoSpaceDN w:val="0"/>
              <w:spacing w:before="4" w:after="0" w:line="266" w:lineRule="exact"/>
              <w:jc w:val="center"/>
            </w:pPr>
            <w:r>
              <w:rPr>
                <w:rFonts w:ascii="TimesNewRomanPSMT" w:eastAsia="TimesNewRomanPSMT" w:hAnsi="TimesNewRomanPSMT"/>
                <w:color w:val="000000"/>
                <w:sz w:val="24"/>
              </w:rPr>
              <w:t xml:space="preserve">(крупнейших </w:t>
            </w:r>
          </w:p>
        </w:tc>
        <w:tc>
          <w:tcPr>
            <w:tcW w:w="1540" w:type="dxa"/>
            <w:tcMar>
              <w:left w:w="0" w:type="dxa"/>
              <w:right w:w="0" w:type="dxa"/>
            </w:tcMar>
          </w:tcPr>
          <w:p w:rsidR="00485848" w:rsidRDefault="007D03A6">
            <w:pPr>
              <w:autoSpaceDE w:val="0"/>
              <w:autoSpaceDN w:val="0"/>
              <w:spacing w:before="4" w:after="0" w:line="266" w:lineRule="exact"/>
              <w:jc w:val="center"/>
            </w:pPr>
            <w:r>
              <w:rPr>
                <w:rFonts w:ascii="TimesNewRomanPSMT" w:eastAsia="TimesNewRomanPSMT" w:hAnsi="TimesNewRomanPSMT"/>
                <w:color w:val="000000"/>
                <w:sz w:val="24"/>
              </w:rPr>
              <w:t xml:space="preserve">компаний), </w:t>
            </w:r>
          </w:p>
        </w:tc>
        <w:tc>
          <w:tcPr>
            <w:tcW w:w="1960" w:type="dxa"/>
            <w:tcMar>
              <w:left w:w="0" w:type="dxa"/>
              <w:right w:w="0" w:type="dxa"/>
            </w:tcMar>
          </w:tcPr>
          <w:p w:rsidR="00485848" w:rsidRDefault="007D03A6">
            <w:pPr>
              <w:autoSpaceDE w:val="0"/>
              <w:autoSpaceDN w:val="0"/>
              <w:spacing w:before="4" w:after="0" w:line="266" w:lineRule="exact"/>
              <w:ind w:left="180"/>
            </w:pPr>
            <w:r>
              <w:rPr>
                <w:rFonts w:ascii="TimesNewRomanPSMT" w:eastAsia="TimesNewRomanPSMT" w:hAnsi="TimesNewRomanPSMT"/>
                <w:color w:val="000000"/>
                <w:sz w:val="24"/>
              </w:rPr>
              <w:t xml:space="preserve">стимулирующих </w:t>
            </w:r>
          </w:p>
        </w:tc>
      </w:tr>
    </w:tbl>
    <w:p w:rsidR="00485848" w:rsidRDefault="007D03A6">
      <w:pPr>
        <w:autoSpaceDE w:val="0"/>
        <w:autoSpaceDN w:val="0"/>
        <w:spacing w:after="4" w:line="272" w:lineRule="exact"/>
        <w:jc w:val="center"/>
      </w:pPr>
      <w:r>
        <w:rPr>
          <w:rFonts w:ascii="TimesNewRomanPSMT" w:eastAsia="TimesNewRomanPSMT" w:hAnsi="TimesNewRomanPSMT"/>
          <w:color w:val="000000"/>
          <w:sz w:val="24"/>
        </w:rPr>
        <w:t xml:space="preserve">импортозамещение (обеспечение технологического суверенитета). При этом среди сообщений появились те, которые отражали активность ключевых частных компаний и других </w:t>
      </w:r>
    </w:p>
    <w:tbl>
      <w:tblPr>
        <w:tblW w:w="0" w:type="auto"/>
        <w:tblLayout w:type="fixed"/>
        <w:tblLook w:val="04A0" w:firstRow="1" w:lastRow="0" w:firstColumn="1" w:lastColumn="0" w:noHBand="0" w:noVBand="1"/>
      </w:tblPr>
      <w:tblGrid>
        <w:gridCol w:w="2168"/>
        <w:gridCol w:w="1200"/>
        <w:gridCol w:w="1120"/>
        <w:gridCol w:w="900"/>
        <w:gridCol w:w="1480"/>
        <w:gridCol w:w="1620"/>
        <w:gridCol w:w="1640"/>
      </w:tblGrid>
      <w:tr w:rsidR="00485848">
        <w:trPr>
          <w:trHeight w:hRule="exact" w:val="276"/>
        </w:trPr>
        <w:tc>
          <w:tcPr>
            <w:tcW w:w="2168" w:type="dxa"/>
            <w:tcMar>
              <w:left w:w="0" w:type="dxa"/>
              <w:right w:w="0" w:type="dxa"/>
            </w:tcMar>
          </w:tcPr>
          <w:p w:rsidR="00485848" w:rsidRDefault="007D03A6">
            <w:pPr>
              <w:autoSpaceDE w:val="0"/>
              <w:autoSpaceDN w:val="0"/>
              <w:spacing w:before="6" w:after="0" w:line="266" w:lineRule="exact"/>
            </w:pPr>
            <w:r>
              <w:rPr>
                <w:rFonts w:ascii="TimesNewRomanPSMT" w:eastAsia="TimesNewRomanPSMT" w:hAnsi="TimesNewRomanPSMT"/>
                <w:color w:val="000000"/>
                <w:sz w:val="24"/>
              </w:rPr>
              <w:t xml:space="preserve">негосударственных </w:t>
            </w:r>
          </w:p>
        </w:tc>
        <w:tc>
          <w:tcPr>
            <w:tcW w:w="1200" w:type="dxa"/>
            <w:tcMar>
              <w:left w:w="0" w:type="dxa"/>
              <w:right w:w="0" w:type="dxa"/>
            </w:tcMar>
          </w:tcPr>
          <w:p w:rsidR="00485848" w:rsidRDefault="007D03A6">
            <w:pPr>
              <w:autoSpaceDE w:val="0"/>
              <w:autoSpaceDN w:val="0"/>
              <w:spacing w:before="6" w:after="0" w:line="266" w:lineRule="exact"/>
              <w:jc w:val="center"/>
            </w:pPr>
            <w:r>
              <w:rPr>
                <w:rFonts w:ascii="TimesNewRomanPSMT" w:eastAsia="TimesNewRomanPSMT" w:hAnsi="TimesNewRomanPSMT"/>
                <w:color w:val="000000"/>
                <w:sz w:val="24"/>
              </w:rPr>
              <w:t xml:space="preserve">структур </w:t>
            </w:r>
          </w:p>
        </w:tc>
        <w:tc>
          <w:tcPr>
            <w:tcW w:w="1120" w:type="dxa"/>
            <w:tcMar>
              <w:left w:w="0" w:type="dxa"/>
              <w:right w:w="0" w:type="dxa"/>
            </w:tcMar>
          </w:tcPr>
          <w:p w:rsidR="00485848" w:rsidRDefault="007D03A6">
            <w:pPr>
              <w:autoSpaceDE w:val="0"/>
              <w:autoSpaceDN w:val="0"/>
              <w:spacing w:before="6" w:after="0" w:line="266" w:lineRule="exact"/>
              <w:jc w:val="center"/>
            </w:pPr>
            <w:r>
              <w:rPr>
                <w:rFonts w:ascii="TimesNewRomanPSMT" w:eastAsia="TimesNewRomanPSMT" w:hAnsi="TimesNewRomanPSMT"/>
                <w:color w:val="000000"/>
                <w:sz w:val="24"/>
              </w:rPr>
              <w:t xml:space="preserve">(прежде </w:t>
            </w:r>
          </w:p>
        </w:tc>
        <w:tc>
          <w:tcPr>
            <w:tcW w:w="900" w:type="dxa"/>
            <w:tcMar>
              <w:left w:w="0" w:type="dxa"/>
              <w:right w:w="0" w:type="dxa"/>
            </w:tcMar>
          </w:tcPr>
          <w:p w:rsidR="00485848" w:rsidRDefault="007D03A6">
            <w:pPr>
              <w:autoSpaceDE w:val="0"/>
              <w:autoSpaceDN w:val="0"/>
              <w:spacing w:before="6" w:after="0" w:line="266" w:lineRule="exact"/>
              <w:jc w:val="center"/>
            </w:pPr>
            <w:r>
              <w:rPr>
                <w:rFonts w:ascii="TimesNewRomanPSMT" w:eastAsia="TimesNewRomanPSMT" w:hAnsi="TimesNewRomanPSMT"/>
                <w:color w:val="000000"/>
                <w:sz w:val="24"/>
              </w:rPr>
              <w:t xml:space="preserve">всего, </w:t>
            </w:r>
          </w:p>
        </w:tc>
        <w:tc>
          <w:tcPr>
            <w:tcW w:w="1480" w:type="dxa"/>
            <w:tcMar>
              <w:left w:w="0" w:type="dxa"/>
              <w:right w:w="0" w:type="dxa"/>
            </w:tcMar>
          </w:tcPr>
          <w:p w:rsidR="00485848" w:rsidRDefault="007D03A6">
            <w:pPr>
              <w:autoSpaceDE w:val="0"/>
              <w:autoSpaceDN w:val="0"/>
              <w:spacing w:before="6" w:after="0" w:line="266" w:lineRule="exact"/>
              <w:jc w:val="center"/>
            </w:pPr>
            <w:r>
              <w:rPr>
                <w:rFonts w:ascii="TimesNewRomanPSMT" w:eastAsia="TimesNewRomanPSMT" w:hAnsi="TimesNewRomanPSMT"/>
                <w:color w:val="000000"/>
                <w:sz w:val="24"/>
              </w:rPr>
              <w:t xml:space="preserve">отраслевых </w:t>
            </w:r>
          </w:p>
        </w:tc>
        <w:tc>
          <w:tcPr>
            <w:tcW w:w="1620" w:type="dxa"/>
            <w:tcMar>
              <w:left w:w="0" w:type="dxa"/>
              <w:right w:w="0" w:type="dxa"/>
            </w:tcMar>
          </w:tcPr>
          <w:p w:rsidR="00485848" w:rsidRDefault="007D03A6">
            <w:pPr>
              <w:autoSpaceDE w:val="0"/>
              <w:autoSpaceDN w:val="0"/>
              <w:spacing w:before="6" w:after="0" w:line="266" w:lineRule="exact"/>
              <w:jc w:val="center"/>
            </w:pPr>
            <w:r>
              <w:rPr>
                <w:rFonts w:ascii="TimesNewRomanPSMT" w:eastAsia="TimesNewRomanPSMT" w:hAnsi="TimesNewRomanPSMT"/>
                <w:color w:val="000000"/>
                <w:sz w:val="24"/>
              </w:rPr>
              <w:t xml:space="preserve">ассоциаций), </w:t>
            </w:r>
          </w:p>
        </w:tc>
        <w:tc>
          <w:tcPr>
            <w:tcW w:w="1640" w:type="dxa"/>
            <w:tcMar>
              <w:left w:w="0" w:type="dxa"/>
              <w:right w:w="0" w:type="dxa"/>
            </w:tcMar>
          </w:tcPr>
          <w:p w:rsidR="00485848" w:rsidRDefault="007D03A6">
            <w:pPr>
              <w:autoSpaceDE w:val="0"/>
              <w:autoSpaceDN w:val="0"/>
              <w:spacing w:before="6" w:after="0" w:line="266" w:lineRule="exact"/>
              <w:ind w:left="118"/>
            </w:pPr>
            <w:r>
              <w:rPr>
                <w:rFonts w:ascii="TimesNewRomanPSMT" w:eastAsia="TimesNewRomanPSMT" w:hAnsi="TimesNewRomanPSMT"/>
                <w:color w:val="000000"/>
                <w:sz w:val="24"/>
              </w:rPr>
              <w:t xml:space="preserve">предлагавших </w:t>
            </w:r>
          </w:p>
        </w:tc>
      </w:tr>
    </w:tbl>
    <w:p w:rsidR="00485848" w:rsidRDefault="007D03A6">
      <w:pPr>
        <w:autoSpaceDE w:val="0"/>
        <w:autoSpaceDN w:val="0"/>
        <w:spacing w:after="0" w:line="278" w:lineRule="exact"/>
        <w:ind w:right="30"/>
        <w:jc w:val="both"/>
      </w:pPr>
      <w:r>
        <w:rPr>
          <w:rFonts w:ascii="TimesNewRomanPSMT" w:eastAsia="TimesNewRomanPSMT" w:hAnsi="TimesNewRomanPSMT"/>
          <w:color w:val="000000"/>
          <w:sz w:val="24"/>
        </w:rPr>
        <w:t xml:space="preserve">откорректировать политику государства в этой области. В 2022 г. соответствующих сообщений стало еще больше из-за начала специальной военной операции на Украине и новых угрозах, возникших в связи с санкциями и с уходом из России компаний, подчиняющихся политике «недружественных» стран. </w:t>
      </w:r>
    </w:p>
    <w:p w:rsidR="00485848" w:rsidRDefault="007D03A6">
      <w:pPr>
        <w:autoSpaceDE w:val="0"/>
        <w:autoSpaceDN w:val="0"/>
        <w:spacing w:before="46" w:after="0" w:line="276" w:lineRule="exact"/>
        <w:ind w:right="22"/>
        <w:jc w:val="both"/>
      </w:pPr>
      <w:r>
        <w:rPr>
          <w:rFonts w:ascii="TimesNewRomanPSMT" w:eastAsia="TimesNewRomanPSMT" w:hAnsi="TimesNewRomanPSMT"/>
          <w:color w:val="000000"/>
          <w:sz w:val="24"/>
        </w:rPr>
        <w:t xml:space="preserve">Совершенствование российских ИТ-решений (или даже создание платформенных решений) стало чаще упоминаться с сентября 2020 г. В последние 4 мес. того года было 3 таких сообщения, а за предшествовавшие им 8 мес. — только одно (в 2021 г. за первые 8 мес. — 3). В данном случае важнее не само их количество, а динамика. Впоследствии оказалось, что в конце 2020 г. активизация разработчиков только начиналась: в 2021 г. и 2022 г. количество соответствующих сообщений стало ежегодно расти примерно в 3 раза. </w:t>
      </w:r>
    </w:p>
    <w:p w:rsidR="00485848" w:rsidRDefault="007D03A6">
      <w:pPr>
        <w:autoSpaceDE w:val="0"/>
        <w:autoSpaceDN w:val="0"/>
        <w:spacing w:after="0" w:line="276" w:lineRule="exact"/>
      </w:pPr>
      <w:r>
        <w:rPr>
          <w:rFonts w:ascii="TimesNewRomanPSMT" w:eastAsia="TimesNewRomanPSMT" w:hAnsi="TimesNewRomanPSMT"/>
          <w:color w:val="000000"/>
          <w:sz w:val="24"/>
        </w:rPr>
        <w:t xml:space="preserve">Совсем мало было статистических данных, характеризующих процесс импортозамещения. С этим и раньше были проблемы, особенно в плане их достоверности. Скорее всего, такие данные не попадали в СМИ ввиду их отсутствия. В 2021 г. их стало в разы больше, чем годом ранее. По итогам 2022 г. этот рост продолжится, а число публикаций с большой долей вероятности вырастет более чем в2 раза (возможно, в 3-4 раза). Даже аналитические компании (например, IDC) начали предоставлять СМИ такие данные, потому что тема «импортозамещения» становится самой значимой для российского ИТ-рынка. В то же время, в целом весь процесс импортозамещения (а тем более — обеспечения технологического суверенитета) оценить однозначно и достаточно точно по всем представляемым количественным показателям еще невозможно. Понятно, что этот процесс ускорялся в предыдущие годы, а после начала специальной военной операции темпы перехода на отечественное ПО еще более увеличились (по отдельным категориям ПО — в 2-3 раза в сравнении с аналогичным периодом прошлого года). </w:t>
      </w:r>
    </w:p>
    <w:p w:rsidR="00485848" w:rsidRDefault="007D03A6">
      <w:pPr>
        <w:autoSpaceDE w:val="0"/>
        <w:autoSpaceDN w:val="0"/>
        <w:spacing w:after="0" w:line="276" w:lineRule="exact"/>
        <w:ind w:right="22"/>
        <w:jc w:val="both"/>
      </w:pPr>
      <w:r>
        <w:rPr>
          <w:rFonts w:ascii="TimesNewRomanPSMT" w:eastAsia="TimesNewRomanPSMT" w:hAnsi="TimesNewRomanPSMT"/>
          <w:color w:val="000000"/>
          <w:sz w:val="24"/>
        </w:rPr>
        <w:t xml:space="preserve">Естественно, в первой половине 2022 г. появилось на порядок больше сообщений об ограничениях продажи импортного ПО со стороны зарубежных вендоров. При этом значимость этих сообщений резко возросла: если раньше речь шла о санкциях по отношению к определенным российским структурам или к целым отраслям (оборонный комплекс, нефтегазовая промышленность), то в марте 2022 г. начался отказ от всех поставок и от поддержки всех российских пользователей в связи с полным уходом зарубежных компаний (прежде всего, американских и европейских) с российского рынка. Одни вендоры всё-таки старались подготовить российских клиентов к своему уходу из России, другие же отказывались от уже оплаченных поставок и не собирались возвращать уже произведенные платежи. </w:t>
      </w:r>
    </w:p>
    <w:p w:rsidR="00485848" w:rsidRDefault="007D03A6">
      <w:pPr>
        <w:autoSpaceDE w:val="0"/>
        <w:autoSpaceDN w:val="0"/>
        <w:spacing w:after="0" w:line="276" w:lineRule="exact"/>
        <w:ind w:right="22"/>
        <w:jc w:val="both"/>
      </w:pPr>
      <w:r>
        <w:rPr>
          <w:rFonts w:ascii="TimesNewRomanPSMT" w:eastAsia="TimesNewRomanPSMT" w:hAnsi="TimesNewRomanPSMT"/>
          <w:color w:val="000000"/>
          <w:sz w:val="24"/>
        </w:rPr>
        <w:t xml:space="preserve">По результатам опроса 2021 г. распределение мест в рейтинге самых популярных языков программирования по доле сотрудников, использующих конкретный язык программирования, за год не изменилось. Даже показатель для ранжирования оказался по всем языкам почти таким же, как и в 2020 г. Однако произошло расширение рейтинга за счет включения в него языков Kotlin и Swift (вместо 8 ранжируемых языков их стало 10). В результате добавления этих двух языков, Visual Basic.NET компании Microsoft был оттеснен с 8 на 10-е место. Java вышла в лидеры в основном рейтинге в 2019 г. (еще до изменения анкеты) и по доле сотрудников, использующих этот язык программирования, занимает первое место как в 2020 г., так и 2021 г. Однако по количеству упоминаний среди опрошенных компаний в последние два года лидером оказался JavaScript (с существенным отрывом от остальных). В 2022 г. Java и JavaScript укрепили свои лидирующие позиции, языки C#, C++, C стали терять популярность, а новички рейтинга Swift и Kotlin продолжили восхождение. В 2019 г., по версии JetBrains, Python обошел Java в списке наиболее используемых языков и в России, и в мире. Однако в качестве основного языка большинство опрошенных по-прежнему везде выбирали Java. TypeScript и С++ вытеснили PHP из </w:t>
      </w:r>
    </w:p>
    <w:p w:rsidR="00485848" w:rsidRDefault="007D03A6">
      <w:pPr>
        <w:autoSpaceDE w:val="0"/>
        <w:autoSpaceDN w:val="0"/>
        <w:spacing w:before="430" w:after="0" w:line="197" w:lineRule="auto"/>
        <w:jc w:val="center"/>
      </w:pPr>
      <w:r>
        <w:rPr>
          <w:rFonts w:ascii="Calibri" w:eastAsia="Calibri" w:hAnsi="Calibri"/>
          <w:color w:val="000000"/>
        </w:rPr>
        <w:t xml:space="preserve">32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before="58" w:after="0" w:line="262" w:lineRule="exact"/>
      </w:pPr>
      <w:r>
        <w:rPr>
          <w:rFonts w:ascii="TimesNewRomanPSMT" w:eastAsia="TimesNewRomanPSMT" w:hAnsi="TimesNewRomanPSMT"/>
          <w:color w:val="000000"/>
          <w:sz w:val="24"/>
        </w:rPr>
        <w:t xml:space="preserve">пятерки наиболее часто используемых языков в мире, а в России PHP все еще держался на 4-м месте. </w:t>
      </w:r>
    </w:p>
    <w:p w:rsidR="00485848" w:rsidRDefault="007D03A6">
      <w:pPr>
        <w:autoSpaceDE w:val="0"/>
        <w:autoSpaceDN w:val="0"/>
        <w:spacing w:before="46" w:after="0" w:line="276" w:lineRule="exact"/>
        <w:ind w:right="20"/>
        <w:jc w:val="both"/>
      </w:pPr>
      <w:r>
        <w:rPr>
          <w:rFonts w:ascii="TimesNewRomanPSMT" w:eastAsia="TimesNewRomanPSMT" w:hAnsi="TimesNewRomanPSMT"/>
          <w:color w:val="000000"/>
          <w:sz w:val="24"/>
        </w:rPr>
        <w:t xml:space="preserve">Топ-5 языков программирования для мира в целом: JavaScript (70,6%), Python (56,1%), Java (55,6%), TypeScript (28,5%), C++ (27,6%); для России: JavaScript (62,8%), Python (46,8%), Java (36,5%), PHP (24,5%), TypeScript (23,1%). </w:t>
      </w:r>
    </w:p>
    <w:p w:rsidR="00485848" w:rsidRDefault="007D03A6">
      <w:pPr>
        <w:autoSpaceDE w:val="0"/>
        <w:autoSpaceDN w:val="0"/>
        <w:spacing w:before="46" w:after="0" w:line="230" w:lineRule="exact"/>
        <w:ind w:right="1008"/>
      </w:pPr>
      <w:r>
        <w:rPr>
          <w:rFonts w:ascii="TimesNewRomanPS" w:eastAsia="TimesNewRomanPS" w:hAnsi="TimesNewRomanPS"/>
          <w:b/>
          <w:color w:val="000000"/>
          <w:sz w:val="20"/>
        </w:rPr>
        <w:t xml:space="preserve">Рисунок 12-10. Самые популярные языки программирования в российских софтверных компаниях (данные опросов 2021-2022 гг.). </w:t>
      </w:r>
    </w:p>
    <w:p w:rsidR="00485848" w:rsidRDefault="007D03A6">
      <w:pPr>
        <w:autoSpaceDE w:val="0"/>
        <w:autoSpaceDN w:val="0"/>
        <w:spacing w:after="0" w:line="240" w:lineRule="auto"/>
        <w:ind w:left="2"/>
      </w:pPr>
      <w:r>
        <w:rPr>
          <w:noProof/>
        </w:rPr>
        <w:drawing>
          <wp:inline distT="0" distB="0" distL="0" distR="0">
            <wp:extent cx="5048250" cy="2918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9"/>
                    <a:stretch>
                      <a:fillRect/>
                    </a:stretch>
                  </pic:blipFill>
                  <pic:spPr>
                    <a:xfrm>
                      <a:off x="0" y="0"/>
                      <a:ext cx="5048250" cy="2918460"/>
                    </a:xfrm>
                    <a:prstGeom prst="rect">
                      <a:avLst/>
                    </a:prstGeom>
                  </pic:spPr>
                </pic:pic>
              </a:graphicData>
            </a:graphic>
          </wp:inline>
        </w:drawing>
      </w:r>
    </w:p>
    <w:p w:rsidR="00485848" w:rsidRDefault="007D03A6">
      <w:pPr>
        <w:autoSpaceDE w:val="0"/>
        <w:autoSpaceDN w:val="0"/>
        <w:spacing w:before="44" w:after="0" w:line="276" w:lineRule="exact"/>
        <w:ind w:right="20"/>
        <w:jc w:val="both"/>
      </w:pPr>
      <w:r>
        <w:rPr>
          <w:rFonts w:ascii="TimesNewRomanPSMT" w:eastAsia="TimesNewRomanPSMT" w:hAnsi="TimesNewRomanPSMT"/>
          <w:color w:val="000000"/>
          <w:sz w:val="24"/>
        </w:rPr>
        <w:t xml:space="preserve">Вывод: с учетом первичных и вторичных антироссийских санкций, предварительно можно предположить, что совокупные зарубежные продажи российских софтверных компаний по итогам 2022 г. окажутся ниже уровня предыдущего года. При этом продажи отечественных софтверных компаний на внутреннем рынке увеличатся минимум на 15-20% в рублевом выражении. Таким образом, несмотря на переезд центров продаж компаний экспортеров в соседние страны и на существенные кадровые потери от самостоятельного выезда специалистов за рубеж, совокупный оборот предприятий отрасли всё же не упадет критически, а увеличится на 5-10% в рублевом выражении. </w:t>
      </w:r>
    </w:p>
    <w:p w:rsidR="00485848" w:rsidRDefault="007D03A6">
      <w:pPr>
        <w:autoSpaceDE w:val="0"/>
        <w:autoSpaceDN w:val="0"/>
        <w:spacing w:before="716" w:after="0" w:line="388" w:lineRule="exact"/>
        <w:jc w:val="center"/>
      </w:pPr>
      <w:r>
        <w:rPr>
          <w:rFonts w:ascii="TimesNewRomanPS" w:eastAsia="TimesNewRomanPS" w:hAnsi="TimesNewRomanPS"/>
          <w:b/>
          <w:color w:val="000000"/>
          <w:sz w:val="28"/>
        </w:rPr>
        <w:t xml:space="preserve">13. ОПИСАНИЕ ПРОЦЕССА ОЦЕНКИ </w:t>
      </w:r>
    </w:p>
    <w:p w:rsidR="00485848" w:rsidRDefault="007D03A6">
      <w:pPr>
        <w:tabs>
          <w:tab w:val="left" w:pos="710"/>
          <w:tab w:val="left" w:pos="1448"/>
        </w:tabs>
        <w:autoSpaceDE w:val="0"/>
        <w:autoSpaceDN w:val="0"/>
        <w:spacing w:before="212" w:after="0" w:line="308" w:lineRule="exact"/>
      </w:pPr>
      <w:r>
        <w:tab/>
      </w:r>
      <w:r>
        <w:tab/>
      </w:r>
      <w:r>
        <w:rPr>
          <w:rFonts w:ascii="TimesNewRomanPS" w:eastAsia="TimesNewRomanPS" w:hAnsi="TimesNewRomanPS"/>
          <w:b/>
          <w:color w:val="000000"/>
          <w:sz w:val="24"/>
        </w:rPr>
        <w:t xml:space="preserve">13.1. Последовательность определения стоимости объекта оценки </w:t>
      </w:r>
      <w:r>
        <w:br/>
      </w:r>
      <w:r>
        <w:rPr>
          <w:rFonts w:ascii="TimesNewRomanPSMT" w:eastAsia="TimesNewRomanPSMT" w:hAnsi="TimesNewRomanPSMT"/>
          <w:color w:val="000000"/>
          <w:sz w:val="24"/>
        </w:rPr>
        <w:t xml:space="preserve">Оценка проводилась в соответствии с Федеральным Стандартом Оценки №11 «Оценка нематериальных активов и интеллектуальной собственности». При определении стоимости НМА </w:t>
      </w:r>
    </w:p>
    <w:p w:rsidR="00485848" w:rsidRDefault="007D03A6">
      <w:pPr>
        <w:autoSpaceDE w:val="0"/>
        <w:autoSpaceDN w:val="0"/>
        <w:spacing w:after="0" w:line="318" w:lineRule="exact"/>
        <w:jc w:val="center"/>
      </w:pPr>
      <w:r>
        <w:rPr>
          <w:rFonts w:ascii="TimesNewRomanPSMT" w:eastAsia="TimesNewRomanPSMT" w:hAnsi="TimesNewRomanPSMT"/>
          <w:color w:val="000000"/>
          <w:sz w:val="24"/>
        </w:rPr>
        <w:t xml:space="preserve">определяется наиболее вероятная расчетная величина, являющаяся денежным выражением активов, которые не имеют материально-вещественной формы, проявляют себя своими </w:t>
      </w:r>
    </w:p>
    <w:p w:rsidR="00485848" w:rsidRDefault="007D03A6">
      <w:pPr>
        <w:autoSpaceDE w:val="0"/>
        <w:autoSpaceDN w:val="0"/>
        <w:spacing w:after="0" w:line="318" w:lineRule="exact"/>
      </w:pPr>
      <w:r>
        <w:rPr>
          <w:rFonts w:ascii="TimesNewRomanPSMT" w:eastAsia="TimesNewRomanPSMT" w:hAnsi="TimesNewRomanPSMT"/>
          <w:color w:val="000000"/>
          <w:sz w:val="24"/>
        </w:rPr>
        <w:t xml:space="preserve">экономическими свойствами, дают выгоды их собственнику (правообладателю) и генерируют для него доходы (выгоды). </w:t>
      </w:r>
    </w:p>
    <w:p w:rsidR="00485848" w:rsidRDefault="007D03A6">
      <w:pPr>
        <w:tabs>
          <w:tab w:val="left" w:pos="1418"/>
        </w:tabs>
        <w:autoSpaceDE w:val="0"/>
        <w:autoSpaceDN w:val="0"/>
        <w:spacing w:before="24" w:after="0" w:line="294" w:lineRule="exact"/>
        <w:ind w:left="710"/>
      </w:pPr>
      <w:r>
        <w:rPr>
          <w:rFonts w:ascii="Symbol" w:eastAsia="Symbol" w:hAnsi="Symbol"/>
          <w:color w:val="000000"/>
          <w:sz w:val="24"/>
        </w:rPr>
        <w:t></w:t>
      </w:r>
      <w:r>
        <w:tab/>
      </w:r>
      <w:r>
        <w:rPr>
          <w:rFonts w:ascii="TimesNewRomanPSMT" w:eastAsia="TimesNewRomanPSMT" w:hAnsi="TimesNewRomanPSMT"/>
          <w:color w:val="000000"/>
          <w:sz w:val="24"/>
        </w:rPr>
        <w:t xml:space="preserve">Заключение договора на оценку; </w:t>
      </w:r>
    </w:p>
    <w:p w:rsidR="00485848" w:rsidRDefault="007D03A6">
      <w:pPr>
        <w:tabs>
          <w:tab w:val="left" w:pos="1418"/>
        </w:tabs>
        <w:autoSpaceDE w:val="0"/>
        <w:autoSpaceDN w:val="0"/>
        <w:spacing w:before="6" w:after="0" w:line="320" w:lineRule="exact"/>
        <w:ind w:left="710"/>
      </w:pPr>
      <w:r>
        <w:rPr>
          <w:rFonts w:ascii="Symbol" w:eastAsia="Symbol" w:hAnsi="Symbol"/>
          <w:color w:val="000000"/>
          <w:sz w:val="24"/>
        </w:rPr>
        <w:t></w:t>
      </w:r>
      <w:r>
        <w:tab/>
      </w:r>
      <w:r>
        <w:rPr>
          <w:rFonts w:ascii="TimesNewRomanPSMT" w:eastAsia="TimesNewRomanPSMT" w:hAnsi="TimesNewRomanPSMT"/>
          <w:color w:val="000000"/>
          <w:sz w:val="24"/>
        </w:rPr>
        <w:t xml:space="preserve">Формирование задания на оценку; </w:t>
      </w:r>
    </w:p>
    <w:p w:rsidR="00485848" w:rsidRDefault="007D03A6">
      <w:pPr>
        <w:tabs>
          <w:tab w:val="left" w:pos="1418"/>
        </w:tabs>
        <w:autoSpaceDE w:val="0"/>
        <w:autoSpaceDN w:val="0"/>
        <w:spacing w:after="0" w:line="306" w:lineRule="exact"/>
        <w:ind w:left="710"/>
      </w:pPr>
      <w:r>
        <w:rPr>
          <w:rFonts w:ascii="Symbol" w:eastAsia="Symbol" w:hAnsi="Symbol"/>
          <w:color w:val="000000"/>
          <w:sz w:val="24"/>
        </w:rPr>
        <w:t></w:t>
      </w:r>
      <w:r>
        <w:tab/>
      </w:r>
      <w:r>
        <w:rPr>
          <w:rFonts w:ascii="TimesNewRomanPSMT" w:eastAsia="TimesNewRomanPSMT" w:hAnsi="TimesNewRomanPSMT"/>
          <w:color w:val="000000"/>
          <w:sz w:val="24"/>
        </w:rPr>
        <w:t xml:space="preserve">Анализ положения Российской Федерации в мире; </w:t>
      </w:r>
    </w:p>
    <w:p w:rsidR="00485848" w:rsidRDefault="007D03A6">
      <w:pPr>
        <w:tabs>
          <w:tab w:val="left" w:pos="1418"/>
        </w:tabs>
        <w:autoSpaceDE w:val="0"/>
        <w:autoSpaceDN w:val="0"/>
        <w:spacing w:after="0" w:line="310" w:lineRule="exact"/>
        <w:ind w:left="710"/>
      </w:pPr>
      <w:r>
        <w:rPr>
          <w:rFonts w:ascii="Symbol" w:eastAsia="Symbol" w:hAnsi="Symbol"/>
          <w:color w:val="000000"/>
          <w:sz w:val="24"/>
        </w:rPr>
        <w:t></w:t>
      </w:r>
      <w:r>
        <w:tab/>
      </w:r>
      <w:r>
        <w:rPr>
          <w:rFonts w:ascii="TimesNewRomanPSMT" w:eastAsia="TimesNewRomanPSMT" w:hAnsi="TimesNewRomanPSMT"/>
          <w:color w:val="000000"/>
          <w:sz w:val="24"/>
        </w:rPr>
        <w:t xml:space="preserve">Анализ состояния отрасли объекта оценки; </w:t>
      </w:r>
    </w:p>
    <w:p w:rsidR="00485848" w:rsidRDefault="007D03A6">
      <w:pPr>
        <w:tabs>
          <w:tab w:val="left" w:pos="1418"/>
        </w:tabs>
        <w:autoSpaceDE w:val="0"/>
        <w:autoSpaceDN w:val="0"/>
        <w:spacing w:after="0" w:line="306" w:lineRule="exact"/>
        <w:ind w:left="710"/>
      </w:pPr>
      <w:r>
        <w:rPr>
          <w:rFonts w:ascii="Symbol" w:eastAsia="Symbol" w:hAnsi="Symbol"/>
          <w:color w:val="000000"/>
          <w:sz w:val="24"/>
        </w:rPr>
        <w:t></w:t>
      </w:r>
      <w:r>
        <w:tab/>
      </w:r>
      <w:r>
        <w:rPr>
          <w:rFonts w:ascii="TimesNewRomanPSMT" w:eastAsia="TimesNewRomanPSMT" w:hAnsi="TimesNewRomanPSMT"/>
          <w:color w:val="000000"/>
          <w:sz w:val="24"/>
        </w:rPr>
        <w:t xml:space="preserve">Выбор подходов к оценке объекта оценки; </w:t>
      </w:r>
    </w:p>
    <w:p w:rsidR="00485848" w:rsidRDefault="007D03A6">
      <w:pPr>
        <w:tabs>
          <w:tab w:val="left" w:pos="1418"/>
        </w:tabs>
        <w:autoSpaceDE w:val="0"/>
        <w:autoSpaceDN w:val="0"/>
        <w:spacing w:after="0" w:line="306" w:lineRule="exact"/>
        <w:ind w:left="710"/>
      </w:pPr>
      <w:r>
        <w:rPr>
          <w:rFonts w:ascii="Symbol" w:eastAsia="Symbol" w:hAnsi="Symbol"/>
          <w:color w:val="000000"/>
          <w:sz w:val="24"/>
        </w:rPr>
        <w:t></w:t>
      </w:r>
      <w:r>
        <w:tab/>
      </w:r>
      <w:r>
        <w:rPr>
          <w:rFonts w:ascii="TimesNewRomanPSMT" w:eastAsia="TimesNewRomanPSMT" w:hAnsi="TimesNewRomanPSMT"/>
          <w:color w:val="000000"/>
          <w:sz w:val="24"/>
        </w:rPr>
        <w:t xml:space="preserve">Провести расчет стоимости объекта оценки; </w:t>
      </w:r>
    </w:p>
    <w:p w:rsidR="00485848" w:rsidRDefault="007D03A6">
      <w:pPr>
        <w:autoSpaceDE w:val="0"/>
        <w:autoSpaceDN w:val="0"/>
        <w:spacing w:before="70" w:after="0" w:line="197" w:lineRule="auto"/>
        <w:jc w:val="center"/>
      </w:pPr>
      <w:r>
        <w:rPr>
          <w:rFonts w:ascii="Calibri" w:eastAsia="Calibri" w:hAnsi="Calibri"/>
          <w:color w:val="000000"/>
        </w:rPr>
        <w:t xml:space="preserve">33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tabs>
          <w:tab w:val="left" w:pos="1418"/>
        </w:tabs>
        <w:autoSpaceDE w:val="0"/>
        <w:autoSpaceDN w:val="0"/>
        <w:spacing w:after="0" w:line="294" w:lineRule="exact"/>
        <w:ind w:left="710"/>
      </w:pPr>
      <w:r>
        <w:rPr>
          <w:rFonts w:ascii="Symbol" w:eastAsia="Symbol" w:hAnsi="Symbol"/>
          <w:color w:val="000000"/>
          <w:sz w:val="24"/>
        </w:rPr>
        <w:t></w:t>
      </w:r>
      <w:r>
        <w:tab/>
      </w:r>
      <w:r>
        <w:rPr>
          <w:rFonts w:ascii="TimesNewRomanPSMT" w:eastAsia="TimesNewRomanPSMT" w:hAnsi="TimesNewRomanPSMT"/>
          <w:color w:val="000000"/>
          <w:sz w:val="24"/>
        </w:rPr>
        <w:t xml:space="preserve">Составление отчета об оценке. </w:t>
      </w:r>
    </w:p>
    <w:p w:rsidR="00485848" w:rsidRDefault="007D03A6">
      <w:pPr>
        <w:tabs>
          <w:tab w:val="left" w:pos="710"/>
          <w:tab w:val="left" w:pos="1120"/>
          <w:tab w:val="left" w:pos="4018"/>
        </w:tabs>
        <w:autoSpaceDE w:val="0"/>
        <w:autoSpaceDN w:val="0"/>
        <w:spacing w:before="22" w:after="0" w:line="314" w:lineRule="exact"/>
      </w:pPr>
      <w:r>
        <w:tab/>
      </w:r>
      <w:r>
        <w:rPr>
          <w:rFonts w:ascii="TimesNewRomanPS" w:eastAsia="TimesNewRomanPS" w:hAnsi="TimesNewRomanPS"/>
          <w:b/>
          <w:color w:val="000000"/>
          <w:sz w:val="24"/>
        </w:rPr>
        <w:t xml:space="preserve">13.2. Иные сведения, необходимые для полного и достаточного представления </w:t>
      </w:r>
      <w:r>
        <w:tab/>
      </w:r>
      <w:r>
        <w:tab/>
      </w:r>
      <w:r>
        <w:tab/>
      </w:r>
      <w:r>
        <w:rPr>
          <w:rFonts w:ascii="TimesNewRomanPS" w:eastAsia="TimesNewRomanPS" w:hAnsi="TimesNewRomanPS"/>
          <w:b/>
          <w:color w:val="000000"/>
          <w:sz w:val="24"/>
        </w:rPr>
        <w:t xml:space="preserve">результата оценки </w:t>
      </w:r>
      <w:r>
        <w:br/>
      </w:r>
      <w:r>
        <w:rPr>
          <w:rFonts w:ascii="TimesNewRomanPSMT" w:eastAsia="TimesNewRomanPSMT" w:hAnsi="TimesNewRomanPSMT"/>
          <w:color w:val="000000"/>
          <w:sz w:val="24"/>
        </w:rPr>
        <w:t xml:space="preserve">В соответствии с положениями п. 11 ФСО VI в настоящем разделе приводятся иные сведения, необходимые, по мнению Оценщика, для полного и достаточного представления результата оценки (однозначного понимания сущности и содержания, выполненного Оценщиком исследования и итоговой величины стоимости). </w:t>
      </w:r>
    </w:p>
    <w:p w:rsidR="00485848" w:rsidRDefault="007D03A6">
      <w:pPr>
        <w:autoSpaceDE w:val="0"/>
        <w:autoSpaceDN w:val="0"/>
        <w:spacing w:before="2" w:after="0" w:line="318" w:lineRule="exact"/>
        <w:ind w:right="20" w:firstLine="710"/>
        <w:jc w:val="both"/>
      </w:pPr>
      <w:r>
        <w:rPr>
          <w:rFonts w:ascii="TimesNewRomanPSMT" w:eastAsia="TimesNewRomanPSMT" w:hAnsi="TimesNewRomanPSMT"/>
          <w:color w:val="000000"/>
          <w:sz w:val="24"/>
        </w:rPr>
        <w:t xml:space="preserve">1. Расчеты выполнены в программе MS Excel версии 2016 с настройкой «по умолчанию» (программа хранит и выполняет вычисления с точностью 15 значащих цифр). Режим «задать указанную точность» не применялся (также обозначается как «точность как на экране» в других версиях MS Excel). В приведенных в настоящем Отчете таблицах отображаются числовые значения в объеме, комфортном для зрительного восприятия. </w:t>
      </w:r>
    </w:p>
    <w:p w:rsidR="00485848" w:rsidRDefault="007D03A6">
      <w:pPr>
        <w:autoSpaceDE w:val="0"/>
        <w:autoSpaceDN w:val="0"/>
        <w:spacing w:after="0" w:line="318" w:lineRule="exact"/>
        <w:ind w:right="20" w:firstLine="710"/>
        <w:jc w:val="both"/>
      </w:pPr>
      <w:r>
        <w:rPr>
          <w:rFonts w:ascii="TimesNewRomanPSMT" w:eastAsia="TimesNewRomanPSMT" w:hAnsi="TimesNewRomanPSMT"/>
          <w:color w:val="000000"/>
          <w:sz w:val="24"/>
        </w:rPr>
        <w:t xml:space="preserve">2. Используемые в расчетах справочные показатели, полученные из независимых источников (в частности, данные Банка России и других), могут отображаться на экране при обращении к сайтам (источникам, ссылки на которые приведены в тексте настоящего Отчета), а также при использовании сведений из того же источника, но опубликованных в другом издании (например, в Статистическом бюллетене Банка России) с меньшим числом значащих цифр (разрядов), чем данные, полученные из того же источника, но содержащиеся в загружаемых файлах формата MS Excel (*.xlsx или *.xls). В расчетах используются значения, приведенные в загруженных файлах, без округления. </w:t>
      </w:r>
    </w:p>
    <w:p w:rsidR="00485848" w:rsidRDefault="007D03A6">
      <w:pPr>
        <w:autoSpaceDE w:val="0"/>
        <w:autoSpaceDN w:val="0"/>
        <w:spacing w:after="0" w:line="318" w:lineRule="exact"/>
        <w:ind w:right="26" w:firstLine="710"/>
        <w:jc w:val="both"/>
      </w:pPr>
      <w:r>
        <w:rPr>
          <w:rFonts w:ascii="TimesNewRomanPSMT" w:eastAsia="TimesNewRomanPSMT" w:hAnsi="TimesNewRomanPSMT"/>
          <w:color w:val="000000"/>
          <w:sz w:val="24"/>
        </w:rPr>
        <w:t xml:space="preserve">3. Планы, схемы, чертежи и иные иллюстративные материалы, если таковые приведены в Отчете, призваны помочь пользователю Отчета получить наглядное представление об объекте оценки и не должны использоваться в каких-либо других целях (например, для расчета площади объекта недвижимости по его схеме). </w:t>
      </w:r>
    </w:p>
    <w:p w:rsidR="00485848" w:rsidRDefault="007D03A6">
      <w:pPr>
        <w:autoSpaceDE w:val="0"/>
        <w:autoSpaceDN w:val="0"/>
        <w:spacing w:before="2" w:after="0" w:line="318" w:lineRule="exact"/>
        <w:ind w:right="20" w:firstLine="710"/>
        <w:jc w:val="both"/>
      </w:pPr>
      <w:r>
        <w:rPr>
          <w:rFonts w:ascii="TimesNewRomanPSMT" w:eastAsia="TimesNewRomanPSMT" w:hAnsi="TimesNewRomanPSMT"/>
          <w:color w:val="000000"/>
          <w:sz w:val="24"/>
        </w:rPr>
        <w:t xml:space="preserve">4. В соответствии с требованиями п. 8 ФСО VI в приложении к Отчету приведены в том числе копии исходных документов, представленных Заказчиком (их графические изображения). На указанных копиях могут быть не видны (не полностью видны) следы заверения соответствующих материалов Заказчика, в т.ч. в связи с их предоставлением в электронном виде с подписью ЭЦП. При этом Оценщик гарантирует, что все материалы, предоставленные Заказчиком, были оформлены в соответствии с требованиями п. 13 ФСО III, их оригиналы хранятся в архиве Оценщика. </w:t>
      </w:r>
    </w:p>
    <w:p w:rsidR="00485848" w:rsidRDefault="007D03A6">
      <w:pPr>
        <w:tabs>
          <w:tab w:val="left" w:pos="710"/>
          <w:tab w:val="left" w:pos="2070"/>
        </w:tabs>
        <w:autoSpaceDE w:val="0"/>
        <w:autoSpaceDN w:val="0"/>
        <w:spacing w:before="222" w:after="0" w:line="314" w:lineRule="exact"/>
      </w:pPr>
      <w:r>
        <w:tab/>
      </w:r>
      <w:r>
        <w:tab/>
      </w:r>
      <w:r>
        <w:rPr>
          <w:rFonts w:ascii="TimesNewRomanPS" w:eastAsia="TimesNewRomanPS" w:hAnsi="TimesNewRomanPS"/>
          <w:b/>
          <w:color w:val="000000"/>
          <w:sz w:val="24"/>
        </w:rPr>
        <w:t xml:space="preserve">13.3.  Обоснование выбора подходов и методов оценки </w:t>
      </w:r>
      <w:r>
        <w:br/>
      </w:r>
      <w:r>
        <w:rPr>
          <w:rFonts w:ascii="TimesNewRomanPSMT" w:eastAsia="TimesNewRomanPSMT" w:hAnsi="TimesNewRomanPSMT"/>
          <w:color w:val="000000"/>
          <w:sz w:val="24"/>
        </w:rPr>
        <w:t xml:space="preserve">Согласно Федерального стандарта оценки «Подходы и методы оценки (ФСО V)": 1. При проведении оценки используются сравнительный, доходный и затратный подходы. При применении каждого из подходов к оценке используются различные методы оценки. Оценщик может применять методы оценки, не указанные в федеральных стандартах оценки, с целью получения наиболее достоверных результатов оценки. </w:t>
      </w:r>
    </w:p>
    <w:p w:rsidR="00485848" w:rsidRDefault="007D03A6">
      <w:pPr>
        <w:autoSpaceDE w:val="0"/>
        <w:autoSpaceDN w:val="0"/>
        <w:spacing w:after="0" w:line="316" w:lineRule="exact"/>
        <w:ind w:right="24" w:firstLine="710"/>
        <w:jc w:val="both"/>
      </w:pPr>
      <w:r>
        <w:rPr>
          <w:rFonts w:ascii="TimesNewRomanPSMT" w:eastAsia="TimesNewRomanPSMT" w:hAnsi="TimesNewRomanPSMT"/>
          <w:color w:val="000000"/>
          <w:sz w:val="24"/>
        </w:rPr>
        <w:t xml:space="preserve">2. В процессе оценки оценщик рассматривает возможность применения всех подходов к оценке, в том числе для подтверждения выводов, полученных при применении других подходов. При выборе подходов и методов оценки оценщику необходимо учитывать специфику объекта оценки, цели оценки, вид стоимости, достаточность и достоверность исходной информации, допущения и ограничения оценки. Ни один из подходов и методов оценки не является универсальным, применимым во всех случаях оценки. В то же время оценщик может использовать один подход и метод оценки, если применение данного подхода и метода оценки приводит к </w:t>
      </w:r>
    </w:p>
    <w:p w:rsidR="00485848" w:rsidRDefault="007D03A6">
      <w:pPr>
        <w:autoSpaceDE w:val="0"/>
        <w:autoSpaceDN w:val="0"/>
        <w:spacing w:before="100" w:after="0" w:line="197" w:lineRule="auto"/>
        <w:jc w:val="center"/>
      </w:pPr>
      <w:r>
        <w:rPr>
          <w:rFonts w:ascii="Calibri" w:eastAsia="Calibri" w:hAnsi="Calibri"/>
          <w:color w:val="000000"/>
        </w:rPr>
        <w:t xml:space="preserve">34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98" w:lineRule="exact"/>
      </w:pPr>
      <w:r>
        <w:rPr>
          <w:rFonts w:ascii="TimesNewRomanPSMT" w:eastAsia="TimesNewRomanPSMT" w:hAnsi="TimesNewRomanPSMT"/>
          <w:color w:val="000000"/>
          <w:sz w:val="24"/>
        </w:rPr>
        <w:t xml:space="preserve">наиболее достоверному результату оценки с учетом доступной информации, допущений и ограничений проводимой оценки. </w:t>
      </w:r>
    </w:p>
    <w:p w:rsidR="00485848" w:rsidRDefault="007D03A6">
      <w:pPr>
        <w:autoSpaceDE w:val="0"/>
        <w:autoSpaceDN w:val="0"/>
        <w:spacing w:before="36" w:after="0" w:line="266" w:lineRule="exact"/>
        <w:ind w:left="710"/>
      </w:pPr>
      <w:r>
        <w:rPr>
          <w:rFonts w:ascii="TimesNewRomanPSMT" w:eastAsia="TimesNewRomanPSMT" w:hAnsi="TimesNewRomanPSMT"/>
          <w:color w:val="000000"/>
          <w:sz w:val="24"/>
        </w:rPr>
        <w:t xml:space="preserve">3. При применении нескольких подходов и методов оценщик использует процедуру </w:t>
      </w:r>
    </w:p>
    <w:p w:rsidR="00485848" w:rsidRDefault="007D03A6">
      <w:pPr>
        <w:autoSpaceDE w:val="0"/>
        <w:autoSpaceDN w:val="0"/>
        <w:spacing w:before="52" w:after="0" w:line="266" w:lineRule="exact"/>
        <w:jc w:val="center"/>
      </w:pPr>
      <w:r>
        <w:rPr>
          <w:rFonts w:ascii="TimesNewRomanPSMT" w:eastAsia="TimesNewRomanPSMT" w:hAnsi="TimesNewRomanPSMT"/>
          <w:color w:val="000000"/>
          <w:sz w:val="24"/>
        </w:rPr>
        <w:t xml:space="preserve">согласования их результатов. В случае существенных расхождений результатов подходов и </w:t>
      </w:r>
    </w:p>
    <w:p w:rsidR="00485848" w:rsidRDefault="007D03A6">
      <w:pPr>
        <w:autoSpaceDE w:val="0"/>
        <w:autoSpaceDN w:val="0"/>
        <w:spacing w:before="52" w:after="0" w:line="266" w:lineRule="exact"/>
        <w:jc w:val="center"/>
      </w:pPr>
      <w:r>
        <w:rPr>
          <w:rFonts w:ascii="TimesNewRomanPSMT" w:eastAsia="TimesNewRomanPSMT" w:hAnsi="TimesNewRomanPSMT"/>
          <w:color w:val="000000"/>
          <w:sz w:val="24"/>
        </w:rPr>
        <w:t xml:space="preserve">методов оценки оценщик анализирует возможные причины расхождений, устанавливает подходы </w:t>
      </w:r>
    </w:p>
    <w:p w:rsidR="00485848" w:rsidRDefault="007D03A6">
      <w:pPr>
        <w:autoSpaceDE w:val="0"/>
        <w:autoSpaceDN w:val="0"/>
        <w:spacing w:before="50" w:after="0" w:line="266" w:lineRule="exact"/>
        <w:jc w:val="center"/>
      </w:pPr>
      <w:r>
        <w:rPr>
          <w:rFonts w:ascii="TimesNewRomanPSMT" w:eastAsia="TimesNewRomanPSMT" w:hAnsi="TimesNewRomanPSMT"/>
          <w:color w:val="000000"/>
          <w:sz w:val="24"/>
        </w:rPr>
        <w:t xml:space="preserve">и методы, позволяющие получить наиболее достоверные результаты с учетом факторов, </w:t>
      </w:r>
    </w:p>
    <w:p w:rsidR="00485848" w:rsidRDefault="007D03A6">
      <w:pPr>
        <w:autoSpaceDE w:val="0"/>
        <w:autoSpaceDN w:val="0"/>
        <w:spacing w:before="52" w:after="0" w:line="266" w:lineRule="exact"/>
        <w:jc w:val="center"/>
      </w:pPr>
      <w:r>
        <w:rPr>
          <w:rFonts w:ascii="TimesNewRomanPSMT" w:eastAsia="TimesNewRomanPSMT" w:hAnsi="TimesNewRomanPSMT"/>
          <w:color w:val="000000"/>
          <w:sz w:val="24"/>
        </w:rPr>
        <w:t xml:space="preserve">указанных в пункте 2. Не следует применять среднюю арифметическую величину или иные </w:t>
      </w:r>
    </w:p>
    <w:p w:rsidR="00485848" w:rsidRDefault="007D03A6">
      <w:pPr>
        <w:autoSpaceDE w:val="0"/>
        <w:autoSpaceDN w:val="0"/>
        <w:spacing w:before="52" w:after="0" w:line="266" w:lineRule="exact"/>
        <w:jc w:val="center"/>
      </w:pPr>
      <w:r>
        <w:rPr>
          <w:rFonts w:ascii="TimesNewRomanPSMT" w:eastAsia="TimesNewRomanPSMT" w:hAnsi="TimesNewRomanPSMT"/>
          <w:color w:val="000000"/>
          <w:sz w:val="24"/>
        </w:rPr>
        <w:t xml:space="preserve">математические правила взвешивания в случае существенных расхождений промежуточных </w:t>
      </w:r>
    </w:p>
    <w:p w:rsidR="00485848" w:rsidRDefault="007D03A6">
      <w:pPr>
        <w:autoSpaceDE w:val="0"/>
        <w:autoSpaceDN w:val="0"/>
        <w:spacing w:before="52" w:after="0" w:line="266" w:lineRule="exact"/>
        <w:jc w:val="center"/>
      </w:pPr>
      <w:r>
        <w:rPr>
          <w:rFonts w:ascii="TimesNewRomanPSMT" w:eastAsia="TimesNewRomanPSMT" w:hAnsi="TimesNewRomanPSMT"/>
          <w:color w:val="000000"/>
          <w:sz w:val="24"/>
        </w:rPr>
        <w:t xml:space="preserve">результатов методов и подходов оценки без такого анализа. В результате анализа оценщик может </w:t>
      </w:r>
    </w:p>
    <w:p w:rsidR="00485848" w:rsidRDefault="007D03A6">
      <w:pPr>
        <w:autoSpaceDE w:val="0"/>
        <w:autoSpaceDN w:val="0"/>
        <w:spacing w:after="0" w:line="324" w:lineRule="exact"/>
      </w:pPr>
      <w:r>
        <w:rPr>
          <w:rFonts w:ascii="TimesNewRomanPSMT" w:eastAsia="TimesNewRomanPSMT" w:hAnsi="TimesNewRomanPSMT"/>
          <w:color w:val="000000"/>
          <w:sz w:val="24"/>
        </w:rPr>
        <w:t xml:space="preserve">обоснованно выбрать один из полученных результатов, полученных при использовании методов и подходов, для определения итоговой стоимости объекта оценки. </w:t>
      </w:r>
    </w:p>
    <w:p w:rsidR="00485848" w:rsidRDefault="007D03A6">
      <w:pPr>
        <w:tabs>
          <w:tab w:val="left" w:pos="710"/>
        </w:tabs>
        <w:autoSpaceDE w:val="0"/>
        <w:autoSpaceDN w:val="0"/>
        <w:spacing w:after="0" w:line="318" w:lineRule="exact"/>
      </w:pPr>
      <w:r>
        <w:rPr>
          <w:rFonts w:ascii="TimesNewRomanPSMT" w:eastAsia="TimesNewRomanPSMT" w:hAnsi="TimesNewRomanPSMT"/>
          <w:color w:val="000000"/>
          <w:sz w:val="24"/>
        </w:rPr>
        <w:t xml:space="preserve">Оценщик вправе самостоятельно определять в рамках каждого из подходов к исследованию конкретные методы оценки. </w:t>
      </w:r>
    </w:p>
    <w:p w:rsidR="00485848" w:rsidRDefault="007D03A6">
      <w:pPr>
        <w:autoSpaceDE w:val="0"/>
        <w:autoSpaceDN w:val="0"/>
        <w:spacing w:before="36" w:after="0" w:line="266" w:lineRule="exact"/>
        <w:ind w:left="710"/>
      </w:pPr>
      <w:r>
        <w:rPr>
          <w:rFonts w:ascii="TimesNewRomanPSMT" w:eastAsia="TimesNewRomanPSMT" w:hAnsi="TimesNewRomanPSMT"/>
          <w:color w:val="000000"/>
          <w:sz w:val="24"/>
        </w:rPr>
        <w:t xml:space="preserve">Выбор (отказ) того или иного подхода осуществляется исходя из специфики оцениваемого </w:t>
      </w:r>
    </w:p>
    <w:p w:rsidR="00485848" w:rsidRDefault="007D03A6">
      <w:pPr>
        <w:autoSpaceDE w:val="0"/>
        <w:autoSpaceDN w:val="0"/>
        <w:spacing w:before="52" w:after="0" w:line="264" w:lineRule="exact"/>
        <w:jc w:val="center"/>
      </w:pPr>
      <w:r>
        <w:rPr>
          <w:rFonts w:ascii="TimesNewRomanPSMT" w:eastAsia="TimesNewRomanPSMT" w:hAnsi="TimesNewRomanPSMT"/>
          <w:color w:val="000000"/>
          <w:sz w:val="24"/>
        </w:rPr>
        <w:t xml:space="preserve">имущества, особенностей конкретного рынка и состава сведений, содержащихся в собранной </w:t>
      </w:r>
    </w:p>
    <w:p w:rsidR="00485848" w:rsidRDefault="007D03A6">
      <w:pPr>
        <w:autoSpaceDE w:val="0"/>
        <w:autoSpaceDN w:val="0"/>
        <w:spacing w:before="52" w:after="0" w:line="266" w:lineRule="exact"/>
      </w:pPr>
      <w:r>
        <w:rPr>
          <w:rFonts w:ascii="TimesNewRomanPSMT" w:eastAsia="TimesNewRomanPSMT" w:hAnsi="TimesNewRomanPSMT"/>
          <w:color w:val="000000"/>
          <w:sz w:val="24"/>
        </w:rPr>
        <w:t xml:space="preserve">информации. </w:t>
      </w:r>
    </w:p>
    <w:p w:rsidR="00485848" w:rsidRDefault="007D03A6">
      <w:pPr>
        <w:tabs>
          <w:tab w:val="left" w:pos="710"/>
          <w:tab w:val="left" w:pos="3258"/>
        </w:tabs>
        <w:autoSpaceDE w:val="0"/>
        <w:autoSpaceDN w:val="0"/>
        <w:spacing w:before="274" w:after="0" w:line="278" w:lineRule="exact"/>
      </w:pPr>
      <w:r>
        <w:tab/>
      </w:r>
      <w:r>
        <w:tab/>
      </w:r>
      <w:r>
        <w:rPr>
          <w:rFonts w:ascii="TimesNewRomanPS" w:eastAsia="TimesNewRomanPS" w:hAnsi="TimesNewRomanPS"/>
          <w:b/>
          <w:color w:val="000000"/>
          <w:sz w:val="24"/>
        </w:rPr>
        <w:t xml:space="preserve">13.4. Затратный подход к оценке </w:t>
      </w:r>
      <w:r>
        <w:br/>
      </w:r>
      <w:r>
        <w:rPr>
          <w:rFonts w:ascii="TimesNewRomanPSMT" w:eastAsia="TimesNewRomanPSMT" w:hAnsi="TimesNewRomanPSMT"/>
          <w:color w:val="000000"/>
          <w:sz w:val="24"/>
        </w:rPr>
        <w:t xml:space="preserve">При использовании затратного подхода конкретный метод проведения оценки объекта оценки применяется с учетом ожиданий относительно перспектив деятельности организации (как действующая или как ликвидируемая). </w:t>
      </w:r>
    </w:p>
    <w:p w:rsidR="00485848" w:rsidRDefault="007D03A6">
      <w:pPr>
        <w:autoSpaceDE w:val="0"/>
        <w:autoSpaceDN w:val="0"/>
        <w:spacing w:after="0" w:line="320" w:lineRule="exact"/>
        <w:ind w:left="710"/>
      </w:pPr>
      <w:r>
        <w:rPr>
          <w:rFonts w:ascii="TimesNewRomanPSMT" w:eastAsia="TimesNewRomanPSMT" w:hAnsi="TimesNewRomanPSMT"/>
          <w:color w:val="000000"/>
          <w:sz w:val="24"/>
        </w:rPr>
        <w:t xml:space="preserve">При применении затратного подхода оценщик учитывает следующие положения: </w:t>
      </w:r>
    </w:p>
    <w:p w:rsidR="00485848" w:rsidRDefault="007D03A6">
      <w:pPr>
        <w:autoSpaceDE w:val="0"/>
        <w:autoSpaceDN w:val="0"/>
        <w:spacing w:before="158" w:after="0" w:line="320" w:lineRule="exact"/>
        <w:ind w:left="710"/>
      </w:pPr>
      <w:r>
        <w:rPr>
          <w:rFonts w:ascii="TimesNewRomanPSMT" w:eastAsia="TimesNewRomanPSMT" w:hAnsi="TimesNewRomanPSMT"/>
          <w:color w:val="000000"/>
          <w:sz w:val="24"/>
        </w:rPr>
        <w:t xml:space="preserve">а) затратный подход к оценке объекта оценки целесообразно применять: </w:t>
      </w:r>
    </w:p>
    <w:p w:rsidR="00485848" w:rsidRDefault="007D03A6">
      <w:pPr>
        <w:tabs>
          <w:tab w:val="left" w:pos="722"/>
        </w:tabs>
        <w:autoSpaceDE w:val="0"/>
        <w:autoSpaceDN w:val="0"/>
        <w:spacing w:before="206" w:after="0" w:line="284" w:lineRule="exact"/>
        <w:ind w:left="362"/>
      </w:pPr>
      <w:r>
        <w:rPr>
          <w:rFonts w:ascii="Symbol" w:eastAsia="Symbol" w:hAnsi="Symbol"/>
          <w:color w:val="000000"/>
          <w:sz w:val="24"/>
        </w:rPr>
        <w:t></w:t>
      </w:r>
      <w:r>
        <w:rPr>
          <w:rFonts w:ascii="TimesNewRomanPSMT" w:eastAsia="TimesNewRomanPSMT" w:hAnsi="TimesNewRomanPSMT"/>
          <w:color w:val="000000"/>
          <w:sz w:val="24"/>
        </w:rPr>
        <w:t xml:space="preserve">при оценке стоимости объектов-оценки, созданных самими правообладателями; </w:t>
      </w:r>
      <w:r>
        <w:br/>
      </w:r>
      <w:r>
        <w:rPr>
          <w:rFonts w:ascii="Symbol" w:eastAsia="Symbol" w:hAnsi="Symbol"/>
          <w:color w:val="000000"/>
          <w:sz w:val="24"/>
        </w:rPr>
        <w:t></w:t>
      </w:r>
      <w:r>
        <w:rPr>
          <w:rFonts w:ascii="TimesNewRomanPSMT" w:eastAsia="TimesNewRomanPSMT" w:hAnsi="TimesNewRomanPSMT"/>
          <w:color w:val="000000"/>
          <w:sz w:val="24"/>
        </w:rPr>
        <w:t xml:space="preserve">при недостаточности данных, необходимых для применения сравнительного и доходного </w:t>
      </w:r>
      <w:r>
        <w:tab/>
      </w:r>
      <w:r>
        <w:rPr>
          <w:rFonts w:ascii="TimesNewRomanPSMT" w:eastAsia="TimesNewRomanPSMT" w:hAnsi="TimesNewRomanPSMT"/>
          <w:color w:val="000000"/>
          <w:sz w:val="24"/>
        </w:rPr>
        <w:t xml:space="preserve">подходов; </w:t>
      </w:r>
    </w:p>
    <w:p w:rsidR="00485848" w:rsidRDefault="007D03A6">
      <w:pPr>
        <w:tabs>
          <w:tab w:val="left" w:pos="710"/>
        </w:tabs>
        <w:autoSpaceDE w:val="0"/>
        <w:autoSpaceDN w:val="0"/>
        <w:spacing w:before="164" w:after="0" w:line="294" w:lineRule="exact"/>
      </w:pPr>
      <w:r>
        <w:rPr>
          <w:rFonts w:ascii="TimesNewRomanPSMT" w:eastAsia="TimesNewRomanPSMT" w:hAnsi="TimesNewRomanPSMT"/>
          <w:color w:val="000000"/>
          <w:sz w:val="24"/>
        </w:rPr>
        <w:t xml:space="preserve">б) стоимость объекта оценки определяется затратным подходом, когда существует возможность его воссоздания путем определения затрат на его воспроизводство или замещение; </w:t>
      </w:r>
    </w:p>
    <w:p w:rsidR="00485848" w:rsidRDefault="007D03A6">
      <w:pPr>
        <w:tabs>
          <w:tab w:val="left" w:pos="710"/>
        </w:tabs>
        <w:autoSpaceDE w:val="0"/>
        <w:autoSpaceDN w:val="0"/>
        <w:spacing w:before="164" w:after="0" w:line="294" w:lineRule="exact"/>
      </w:pPr>
      <w:r>
        <w:rPr>
          <w:rFonts w:ascii="TimesNewRomanPSMT" w:eastAsia="TimesNewRomanPSMT" w:hAnsi="TimesNewRomanPSMT"/>
          <w:color w:val="000000"/>
          <w:sz w:val="24"/>
        </w:rPr>
        <w:t xml:space="preserve">в) входные переменные, которые учитываются при применении затратного подхода к оценке нематериальных активов, включают: </w:t>
      </w:r>
    </w:p>
    <w:p w:rsidR="00485848" w:rsidRDefault="007D03A6">
      <w:pPr>
        <w:tabs>
          <w:tab w:val="left" w:pos="1430"/>
        </w:tabs>
        <w:autoSpaceDE w:val="0"/>
        <w:autoSpaceDN w:val="0"/>
        <w:spacing w:before="194" w:after="0" w:line="284" w:lineRule="exact"/>
        <w:ind w:left="1070"/>
      </w:pPr>
      <w:r>
        <w:rPr>
          <w:rFonts w:ascii="Symbol" w:eastAsia="Symbol" w:hAnsi="Symbol"/>
          <w:color w:val="000000"/>
          <w:sz w:val="24"/>
        </w:rPr>
        <w:t></w:t>
      </w:r>
      <w:r>
        <w:rPr>
          <w:rFonts w:ascii="TimesNewRomanPSMT" w:eastAsia="TimesNewRomanPSMT" w:hAnsi="TimesNewRomanPSMT"/>
          <w:color w:val="000000"/>
          <w:sz w:val="24"/>
        </w:rPr>
        <w:t xml:space="preserve">затраты на разработку или приобретение идентичного объекта или объекта с </w:t>
      </w:r>
      <w:r>
        <w:tab/>
      </w:r>
      <w:r>
        <w:rPr>
          <w:rFonts w:ascii="TimesNewRomanPSMT" w:eastAsia="TimesNewRomanPSMT" w:hAnsi="TimesNewRomanPSMT"/>
          <w:color w:val="000000"/>
          <w:sz w:val="24"/>
        </w:rPr>
        <w:t xml:space="preserve">аналогичными полезными свойствами; </w:t>
      </w:r>
      <w:r>
        <w:br/>
      </w:r>
      <w:r>
        <w:rPr>
          <w:rFonts w:ascii="Symbol" w:eastAsia="Symbol" w:hAnsi="Symbol"/>
          <w:color w:val="000000"/>
          <w:sz w:val="24"/>
        </w:rPr>
        <w:t></w:t>
      </w:r>
      <w:r>
        <w:rPr>
          <w:rFonts w:ascii="TimesNewRomanPSMT" w:eastAsia="TimesNewRomanPSMT" w:hAnsi="TimesNewRomanPSMT"/>
          <w:color w:val="000000"/>
          <w:sz w:val="24"/>
        </w:rPr>
        <w:t xml:space="preserve">любые корректировки затрат на разработку или приобретение, необходимые для </w:t>
      </w:r>
    </w:p>
    <w:p w:rsidR="00485848" w:rsidRDefault="007D03A6">
      <w:pPr>
        <w:tabs>
          <w:tab w:val="left" w:pos="1430"/>
        </w:tabs>
        <w:autoSpaceDE w:val="0"/>
        <w:autoSpaceDN w:val="0"/>
        <w:spacing w:after="0" w:line="328" w:lineRule="exact"/>
        <w:ind w:left="1070"/>
      </w:pPr>
      <w:r>
        <w:tab/>
      </w:r>
      <w:r>
        <w:rPr>
          <w:rFonts w:ascii="TimesNewRomanPSMT" w:eastAsia="TimesNewRomanPSMT" w:hAnsi="TimesNewRomanPSMT"/>
          <w:color w:val="000000"/>
          <w:sz w:val="24"/>
        </w:rPr>
        <w:t xml:space="preserve">отражения специфических характеристик объекта оценки, в том числе его </w:t>
      </w:r>
      <w:r>
        <w:tab/>
      </w:r>
      <w:r>
        <w:rPr>
          <w:rFonts w:ascii="TimesNewRomanPSMT" w:eastAsia="TimesNewRomanPSMT" w:hAnsi="TimesNewRomanPSMT"/>
          <w:color w:val="000000"/>
          <w:sz w:val="24"/>
        </w:rPr>
        <w:t xml:space="preserve">функционального и экономического устареваний; </w:t>
      </w:r>
      <w:r>
        <w:br/>
      </w:r>
      <w:r>
        <w:rPr>
          <w:rFonts w:ascii="Symbol" w:eastAsia="Symbol" w:hAnsi="Symbol"/>
          <w:color w:val="000000"/>
          <w:sz w:val="24"/>
        </w:rPr>
        <w:t></w:t>
      </w:r>
      <w:r>
        <w:rPr>
          <w:rFonts w:ascii="TimesNewRomanPSMT" w:eastAsia="TimesNewRomanPSMT" w:hAnsi="TimesNewRomanPSMT"/>
          <w:color w:val="000000"/>
          <w:sz w:val="24"/>
        </w:rPr>
        <w:t xml:space="preserve">экономическая выгода разработчика объекта оценки; </w:t>
      </w:r>
    </w:p>
    <w:p w:rsidR="00485848" w:rsidRDefault="007D03A6">
      <w:pPr>
        <w:autoSpaceDE w:val="0"/>
        <w:autoSpaceDN w:val="0"/>
        <w:spacing w:before="236" w:after="0" w:line="266" w:lineRule="exact"/>
        <w:ind w:left="710"/>
      </w:pPr>
      <w:r>
        <w:rPr>
          <w:rFonts w:ascii="TimesNewRomanPSMT" w:eastAsia="TimesNewRomanPSMT" w:hAnsi="TimesNewRomanPSMT"/>
          <w:color w:val="000000"/>
          <w:sz w:val="24"/>
        </w:rPr>
        <w:t xml:space="preserve">г) затраты на разработку объекта оценки могут включать расходы по оплате труда и иные </w:t>
      </w:r>
    </w:p>
    <w:p w:rsidR="00485848" w:rsidRDefault="007D03A6">
      <w:pPr>
        <w:autoSpaceDE w:val="0"/>
        <w:autoSpaceDN w:val="0"/>
        <w:spacing w:after="0" w:line="324" w:lineRule="exact"/>
      </w:pPr>
      <w:r>
        <w:rPr>
          <w:rFonts w:ascii="TimesNewRomanPSMT" w:eastAsia="TimesNewRomanPSMT" w:hAnsi="TimesNewRomanPSMT"/>
          <w:color w:val="000000"/>
          <w:sz w:val="24"/>
        </w:rPr>
        <w:t xml:space="preserve">виды вознаграждения, оплату материалов, накладных расходов, а также юридические издержки по правовой охране, налоги, предпринимательскую прибыль в период разработки объекта оценки; </w:t>
      </w:r>
    </w:p>
    <w:p w:rsidR="00485848" w:rsidRDefault="007D03A6">
      <w:pPr>
        <w:autoSpaceDE w:val="0"/>
        <w:autoSpaceDN w:val="0"/>
        <w:spacing w:before="170" w:after="0" w:line="332" w:lineRule="exact"/>
        <w:ind w:firstLine="710"/>
      </w:pPr>
      <w:r>
        <w:rPr>
          <w:rFonts w:ascii="TimesNewRomanPSMT" w:eastAsia="TimesNewRomanPSMT" w:hAnsi="TimesNewRomanPSMT"/>
          <w:color w:val="000000"/>
          <w:sz w:val="24"/>
        </w:rPr>
        <w:t xml:space="preserve">д) в случае использования исторических (первоначальных) затрат на создание объекта оценки необходимо будет привести их к текущей дате с помощью наиболее подходящего индекса; </w:t>
      </w:r>
    </w:p>
    <w:p w:rsidR="00485848" w:rsidRDefault="007D03A6">
      <w:pPr>
        <w:autoSpaceDE w:val="0"/>
        <w:autoSpaceDN w:val="0"/>
        <w:spacing w:before="466" w:after="0" w:line="197" w:lineRule="auto"/>
        <w:jc w:val="center"/>
      </w:pPr>
      <w:r>
        <w:rPr>
          <w:rFonts w:ascii="Calibri" w:eastAsia="Calibri" w:hAnsi="Calibri"/>
          <w:color w:val="000000"/>
        </w:rPr>
        <w:t xml:space="preserve">35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98" w:lineRule="exact"/>
        <w:ind w:firstLine="710"/>
      </w:pPr>
      <w:r>
        <w:rPr>
          <w:rFonts w:ascii="TimesNewRomanPSMT" w:eastAsia="TimesNewRomanPSMT" w:hAnsi="TimesNewRomanPSMT"/>
          <w:color w:val="000000"/>
          <w:sz w:val="24"/>
        </w:rPr>
        <w:t xml:space="preserve">е) при определении затрат на воспроизводство объекта оценки оценщик определяет стоимость воссоздания новой точной копии объекта оценки. Затраты в этом случае определяются </w:t>
      </w:r>
    </w:p>
    <w:p w:rsidR="00485848" w:rsidRDefault="007D03A6">
      <w:pPr>
        <w:autoSpaceDE w:val="0"/>
        <w:autoSpaceDN w:val="0"/>
        <w:spacing w:after="0" w:line="318" w:lineRule="exact"/>
      </w:pPr>
      <w:r>
        <w:rPr>
          <w:rFonts w:ascii="TimesNewRomanPSMT" w:eastAsia="TimesNewRomanPSMT" w:hAnsi="TimesNewRomanPSMT"/>
          <w:color w:val="000000"/>
          <w:sz w:val="24"/>
        </w:rPr>
        <w:t xml:space="preserve">исходя из действующих на дату оценки цен на услуги с использованием знаний, опыта и навыков авторов-разработчиков (при наличии) объекта оценки; </w:t>
      </w:r>
    </w:p>
    <w:p w:rsidR="00485848" w:rsidRDefault="007D03A6">
      <w:pPr>
        <w:autoSpaceDE w:val="0"/>
        <w:autoSpaceDN w:val="0"/>
        <w:spacing w:before="166" w:after="0" w:line="334" w:lineRule="exact"/>
        <w:ind w:firstLine="710"/>
      </w:pPr>
      <w:r>
        <w:rPr>
          <w:rFonts w:ascii="TimesNewRomanPSMT" w:eastAsia="TimesNewRomanPSMT" w:hAnsi="TimesNewRomanPSMT"/>
          <w:color w:val="000000"/>
          <w:sz w:val="24"/>
        </w:rPr>
        <w:t xml:space="preserve">ж) при определении затрат на создание объекта, имеющего аналогичные полезные свойства, оценщик определяет стоимость создания объекта оценки той же полезности, </w:t>
      </w:r>
    </w:p>
    <w:p w:rsidR="00485848" w:rsidRDefault="007D03A6">
      <w:pPr>
        <w:autoSpaceDE w:val="0"/>
        <w:autoSpaceDN w:val="0"/>
        <w:spacing w:before="36" w:after="0" w:line="266" w:lineRule="exact"/>
        <w:jc w:val="center"/>
      </w:pPr>
      <w:r>
        <w:rPr>
          <w:rFonts w:ascii="TimesNewRomanPSMT" w:eastAsia="TimesNewRomanPSMT" w:hAnsi="TimesNewRomanPSMT"/>
          <w:color w:val="000000"/>
          <w:sz w:val="24"/>
        </w:rPr>
        <w:t xml:space="preserve">являющегося аналогом объекта оценки по функциональному назначению и вариантам </w:t>
      </w:r>
    </w:p>
    <w:p w:rsidR="00485848" w:rsidRDefault="007D03A6">
      <w:pPr>
        <w:autoSpaceDE w:val="0"/>
        <w:autoSpaceDN w:val="0"/>
        <w:spacing w:before="52" w:after="0" w:line="266" w:lineRule="exact"/>
        <w:jc w:val="center"/>
      </w:pPr>
      <w:r>
        <w:rPr>
          <w:rFonts w:ascii="TimesNewRomanPSMT" w:eastAsia="TimesNewRomanPSMT" w:hAnsi="TimesNewRomanPSMT"/>
          <w:color w:val="000000"/>
          <w:sz w:val="24"/>
        </w:rPr>
        <w:t xml:space="preserve">использования. В этом случае затраты должны быть определены на основе действующих на дату </w:t>
      </w:r>
    </w:p>
    <w:p w:rsidR="00485848" w:rsidRDefault="007D03A6">
      <w:pPr>
        <w:autoSpaceDE w:val="0"/>
        <w:autoSpaceDN w:val="0"/>
        <w:spacing w:after="0" w:line="324" w:lineRule="exact"/>
      </w:pPr>
      <w:r>
        <w:rPr>
          <w:rFonts w:ascii="TimesNewRomanPSMT" w:eastAsia="TimesNewRomanPSMT" w:hAnsi="TimesNewRomanPSMT"/>
          <w:color w:val="000000"/>
          <w:sz w:val="24"/>
        </w:rPr>
        <w:t xml:space="preserve">оценки цен на сырье, товары, услуги, энергоносители и стоимости рабочей силы в том регионе и (или) в той отрасли экономики, в которых создаются объекты, аналогичные объекту оценки. </w:t>
      </w:r>
    </w:p>
    <w:p w:rsidR="00485848" w:rsidRDefault="007D03A6">
      <w:pPr>
        <w:autoSpaceDE w:val="0"/>
        <w:autoSpaceDN w:val="0"/>
        <w:spacing w:before="200" w:after="0" w:line="320" w:lineRule="exact"/>
        <w:ind w:left="710"/>
      </w:pPr>
      <w:r>
        <w:rPr>
          <w:rFonts w:ascii="TimesNewRomanPSMT" w:eastAsia="TimesNewRomanPSMT" w:hAnsi="TimesNewRomanPSMT"/>
          <w:color w:val="000000"/>
          <w:sz w:val="24"/>
        </w:rPr>
        <w:t xml:space="preserve">В рамках данного подхода используются следующие методы: </w:t>
      </w:r>
    </w:p>
    <w:p w:rsidR="00485848" w:rsidRDefault="007D03A6">
      <w:pPr>
        <w:autoSpaceDE w:val="0"/>
        <w:autoSpaceDN w:val="0"/>
        <w:spacing w:before="202" w:after="0" w:line="316" w:lineRule="exact"/>
        <w:ind w:left="710" w:right="4608"/>
      </w:pPr>
      <w:r>
        <w:rPr>
          <w:rFonts w:ascii="TimesNewRomanPSMT" w:eastAsia="TimesNewRomanPSMT" w:hAnsi="TimesNewRomanPSMT"/>
          <w:color w:val="000000"/>
          <w:sz w:val="24"/>
        </w:rPr>
        <w:t xml:space="preserve">1)метод суммирования фактических затрат; </w:t>
      </w:r>
      <w:r>
        <w:br/>
      </w:r>
      <w:r>
        <w:rPr>
          <w:rFonts w:ascii="TimesNewRomanPSMT" w:eastAsia="TimesNewRomanPSMT" w:hAnsi="TimesNewRomanPSMT"/>
          <w:color w:val="000000"/>
          <w:sz w:val="24"/>
        </w:rPr>
        <w:t xml:space="preserve">2)метод расчета стоимости замещения; </w:t>
      </w:r>
      <w:r>
        <w:br/>
      </w:r>
      <w:r>
        <w:rPr>
          <w:rFonts w:ascii="TimesNewRomanPSMT" w:eastAsia="TimesNewRomanPSMT" w:hAnsi="TimesNewRomanPSMT"/>
          <w:color w:val="000000"/>
          <w:sz w:val="24"/>
        </w:rPr>
        <w:t xml:space="preserve">3)метод создания стоимости; </w:t>
      </w:r>
      <w:r>
        <w:br/>
      </w:r>
      <w:r>
        <w:rPr>
          <w:rFonts w:ascii="TimesNewRomanPSMT" w:eastAsia="TimesNewRomanPSMT" w:hAnsi="TimesNewRomanPSMT"/>
          <w:color w:val="000000"/>
          <w:sz w:val="24"/>
        </w:rPr>
        <w:t xml:space="preserve">4)метод выигрыша в себестоимости. </w:t>
      </w:r>
    </w:p>
    <w:p w:rsidR="00485848" w:rsidRDefault="007D03A6">
      <w:pPr>
        <w:tabs>
          <w:tab w:val="left" w:pos="710"/>
        </w:tabs>
        <w:autoSpaceDE w:val="0"/>
        <w:autoSpaceDN w:val="0"/>
        <w:spacing w:before="172" w:after="0" w:line="332" w:lineRule="exact"/>
      </w:pPr>
      <w:r>
        <w:rPr>
          <w:rFonts w:ascii="TimesNewRomanPSMT" w:eastAsia="TimesNewRomanPSMT" w:hAnsi="TimesNewRomanPSMT"/>
          <w:color w:val="000000"/>
          <w:sz w:val="24"/>
        </w:rPr>
        <w:t xml:space="preserve">Как и другие виды активов, НМА могут быть подвержены функциональному и экономическому устареванию (обесценению). </w:t>
      </w:r>
    </w:p>
    <w:p w:rsidR="00485848" w:rsidRDefault="007D03A6">
      <w:pPr>
        <w:autoSpaceDE w:val="0"/>
        <w:autoSpaceDN w:val="0"/>
        <w:spacing w:before="236" w:after="0" w:line="266" w:lineRule="exact"/>
        <w:ind w:left="710"/>
      </w:pPr>
      <w:r>
        <w:rPr>
          <w:rFonts w:ascii="TimesNewRomanPSMT" w:eastAsia="TimesNewRomanPSMT" w:hAnsi="TimesNewRomanPSMT"/>
          <w:color w:val="000000"/>
          <w:sz w:val="24"/>
        </w:rPr>
        <w:t xml:space="preserve">Функциональное обесценение можно разделить на два типа: </w:t>
      </w:r>
    </w:p>
    <w:p w:rsidR="00485848" w:rsidRDefault="007D03A6">
      <w:pPr>
        <w:autoSpaceDE w:val="0"/>
        <w:autoSpaceDN w:val="0"/>
        <w:spacing w:before="214" w:after="0" w:line="336" w:lineRule="exact"/>
        <w:ind w:left="1070"/>
      </w:pPr>
      <w:r>
        <w:rPr>
          <w:rFonts w:ascii="Symbol" w:eastAsia="Symbol" w:hAnsi="Symbol"/>
          <w:color w:val="000000"/>
          <w:sz w:val="24"/>
        </w:rPr>
        <w:t></w:t>
      </w:r>
      <w:r>
        <w:rPr>
          <w:rFonts w:ascii="TimesNewRomanPSMT" w:eastAsia="TimesNewRomanPSMT" w:hAnsi="TimesNewRomanPSMT"/>
          <w:color w:val="000000"/>
          <w:sz w:val="24"/>
        </w:rPr>
        <w:t xml:space="preserve">избыточные затраты на создание (более характерные для метода воспроизводства); </w:t>
      </w:r>
      <w:r>
        <w:rPr>
          <w:rFonts w:ascii="Symbol" w:eastAsia="Symbol" w:hAnsi="Symbol"/>
          <w:color w:val="000000"/>
          <w:sz w:val="24"/>
        </w:rPr>
        <w:t></w:t>
      </w:r>
      <w:r>
        <w:rPr>
          <w:rFonts w:ascii="TimesNewRomanPSMT" w:eastAsia="TimesNewRomanPSMT" w:hAnsi="TimesNewRomanPSMT"/>
          <w:color w:val="000000"/>
          <w:sz w:val="24"/>
        </w:rPr>
        <w:t xml:space="preserve">избыточные операционные расходы (характерные для обоих методов). </w:t>
      </w:r>
    </w:p>
    <w:p w:rsidR="00485848" w:rsidRDefault="007D03A6">
      <w:pPr>
        <w:autoSpaceDE w:val="0"/>
        <w:autoSpaceDN w:val="0"/>
        <w:spacing w:before="196" w:after="0" w:line="320" w:lineRule="exact"/>
        <w:ind w:left="710"/>
      </w:pPr>
      <w:r>
        <w:rPr>
          <w:rFonts w:ascii="TimesNewRomanPSMT" w:eastAsia="TimesNewRomanPSMT" w:hAnsi="TimesNewRomanPSMT"/>
          <w:color w:val="000000"/>
          <w:sz w:val="24"/>
        </w:rPr>
        <w:t xml:space="preserve">Избыточные затраты на создание связаны с неэффективными расходами, понесенными в </w:t>
      </w:r>
    </w:p>
    <w:p w:rsidR="00485848" w:rsidRDefault="007D03A6">
      <w:pPr>
        <w:autoSpaceDE w:val="0"/>
        <w:autoSpaceDN w:val="0"/>
        <w:spacing w:before="38" w:after="0" w:line="264" w:lineRule="exact"/>
        <w:jc w:val="center"/>
      </w:pPr>
      <w:r>
        <w:rPr>
          <w:rFonts w:ascii="TimesNewRomanPSMT" w:eastAsia="TimesNewRomanPSMT" w:hAnsi="TimesNewRomanPSMT"/>
          <w:color w:val="000000"/>
          <w:sz w:val="24"/>
        </w:rPr>
        <w:t xml:space="preserve">прошлом, или с изменением технологии, которая теперь позволяет создавать такие активы </w:t>
      </w:r>
    </w:p>
    <w:p w:rsidR="00485848" w:rsidRDefault="007D03A6">
      <w:pPr>
        <w:autoSpaceDE w:val="0"/>
        <w:autoSpaceDN w:val="0"/>
        <w:spacing w:before="52" w:after="0" w:line="266" w:lineRule="exact"/>
        <w:jc w:val="center"/>
      </w:pPr>
      <w:r>
        <w:rPr>
          <w:rFonts w:ascii="TimesNewRomanPSMT" w:eastAsia="TimesNewRomanPSMT" w:hAnsi="TimesNewRomanPSMT"/>
          <w:color w:val="000000"/>
          <w:sz w:val="24"/>
        </w:rPr>
        <w:t xml:space="preserve">дешевле. Например, если Оценщик получает сведения, что ПО содержит 1000 строк кода, то эти </w:t>
      </w:r>
    </w:p>
    <w:p w:rsidR="00485848" w:rsidRDefault="007D03A6">
      <w:pPr>
        <w:autoSpaceDE w:val="0"/>
        <w:autoSpaceDN w:val="0"/>
        <w:spacing w:before="50" w:after="0" w:line="266" w:lineRule="exact"/>
        <w:jc w:val="center"/>
      </w:pPr>
      <w:r>
        <w:rPr>
          <w:rFonts w:ascii="TimesNewRomanPSMT" w:eastAsia="TimesNewRomanPSMT" w:hAnsi="TimesNewRomanPSMT"/>
          <w:color w:val="000000"/>
          <w:sz w:val="24"/>
        </w:rPr>
        <w:t xml:space="preserve">данные можно соотнести с рынком, чтобы определить адекватность затрат и провести тест на </w:t>
      </w:r>
    </w:p>
    <w:p w:rsidR="00485848" w:rsidRDefault="007D03A6">
      <w:pPr>
        <w:autoSpaceDE w:val="0"/>
        <w:autoSpaceDN w:val="0"/>
        <w:spacing w:before="52" w:after="0" w:line="266" w:lineRule="exact"/>
      </w:pPr>
      <w:r>
        <w:rPr>
          <w:rFonts w:ascii="TimesNewRomanPSMT" w:eastAsia="TimesNewRomanPSMT" w:hAnsi="TimesNewRomanPSMT"/>
          <w:color w:val="000000"/>
          <w:sz w:val="24"/>
        </w:rPr>
        <w:t xml:space="preserve">наличие функционального обесценения. </w:t>
      </w:r>
    </w:p>
    <w:p w:rsidR="00485848" w:rsidRDefault="007D03A6">
      <w:pPr>
        <w:tabs>
          <w:tab w:val="left" w:pos="710"/>
        </w:tabs>
        <w:autoSpaceDE w:val="0"/>
        <w:autoSpaceDN w:val="0"/>
        <w:spacing w:before="186" w:after="0" w:line="332" w:lineRule="exact"/>
      </w:pPr>
      <w:r>
        <w:rPr>
          <w:rFonts w:ascii="TimesNewRomanPSMT" w:eastAsia="TimesNewRomanPSMT" w:hAnsi="TimesNewRomanPSMT"/>
          <w:color w:val="000000"/>
          <w:sz w:val="24"/>
        </w:rPr>
        <w:t xml:space="preserve">Избыточные операционные затраты связаны с различиями в затратах на использование оцениваемого НМА и современного НМА с аналогичными характеристиками. </w:t>
      </w:r>
    </w:p>
    <w:p w:rsidR="00485848" w:rsidRDefault="007D03A6">
      <w:pPr>
        <w:autoSpaceDE w:val="0"/>
        <w:autoSpaceDN w:val="0"/>
        <w:spacing w:before="198" w:after="0" w:line="322" w:lineRule="exact"/>
        <w:ind w:left="710"/>
      </w:pPr>
      <w:r>
        <w:rPr>
          <w:rFonts w:ascii="TimesNewRomanPS" w:eastAsia="TimesNewRomanPS" w:hAnsi="TimesNewRomanPS"/>
          <w:b/>
          <w:color w:val="000000"/>
          <w:sz w:val="24"/>
        </w:rPr>
        <w:t>Метод суммирования фактических затрат</w:t>
      </w:r>
      <w:r>
        <w:rPr>
          <w:rFonts w:ascii="TimesNewRomanPSMT" w:eastAsia="TimesNewRomanPSMT" w:hAnsi="TimesNewRomanPSMT"/>
          <w:color w:val="000000"/>
          <w:sz w:val="24"/>
        </w:rPr>
        <w:t xml:space="preserve"> чаще применяется для определения </w:t>
      </w:r>
    </w:p>
    <w:p w:rsidR="00485848" w:rsidRDefault="007D03A6">
      <w:pPr>
        <w:autoSpaceDE w:val="0"/>
        <w:autoSpaceDN w:val="0"/>
        <w:spacing w:before="34" w:after="0" w:line="266" w:lineRule="exact"/>
        <w:jc w:val="center"/>
      </w:pPr>
      <w:r>
        <w:rPr>
          <w:rFonts w:ascii="TimesNewRomanPSMT" w:eastAsia="TimesNewRomanPSMT" w:hAnsi="TimesNewRomanPSMT"/>
          <w:color w:val="000000"/>
          <w:sz w:val="24"/>
        </w:rPr>
        <w:t xml:space="preserve">балансовой стоимости нематериального актива для целей постановки их на бухгалтерский учет. </w:t>
      </w:r>
    </w:p>
    <w:p w:rsidR="00485848" w:rsidRDefault="007D03A6">
      <w:pPr>
        <w:autoSpaceDE w:val="0"/>
        <w:autoSpaceDN w:val="0"/>
        <w:spacing w:before="52" w:after="0" w:line="266" w:lineRule="exact"/>
        <w:jc w:val="center"/>
      </w:pPr>
      <w:r>
        <w:rPr>
          <w:rFonts w:ascii="TimesNewRomanPSMT" w:eastAsia="TimesNewRomanPSMT" w:hAnsi="TimesNewRomanPSMT"/>
          <w:color w:val="000000"/>
          <w:sz w:val="24"/>
        </w:rPr>
        <w:t xml:space="preserve">Обязательным условием использования данного метода является наличие первичных </w:t>
      </w:r>
    </w:p>
    <w:p w:rsidR="00485848" w:rsidRDefault="007D03A6">
      <w:pPr>
        <w:autoSpaceDE w:val="0"/>
        <w:autoSpaceDN w:val="0"/>
        <w:spacing w:after="0" w:line="324" w:lineRule="exact"/>
      </w:pPr>
      <w:r>
        <w:rPr>
          <w:rFonts w:ascii="TimesNewRomanPSMT" w:eastAsia="TimesNewRomanPSMT" w:hAnsi="TimesNewRomanPSMT"/>
          <w:color w:val="000000"/>
          <w:sz w:val="24"/>
        </w:rPr>
        <w:t xml:space="preserve">бухгалтерских документов, подтверждающих фактические затраты по каждому отдельному объекту учета. </w:t>
      </w:r>
    </w:p>
    <w:p w:rsidR="00485848" w:rsidRDefault="007D03A6">
      <w:pPr>
        <w:autoSpaceDE w:val="0"/>
        <w:autoSpaceDN w:val="0"/>
        <w:spacing w:before="196" w:after="0" w:line="320" w:lineRule="exact"/>
        <w:ind w:left="710"/>
      </w:pPr>
      <w:r>
        <w:rPr>
          <w:rFonts w:ascii="TimesNewRomanPS" w:eastAsia="TimesNewRomanPS" w:hAnsi="TimesNewRomanPS"/>
          <w:b/>
          <w:color w:val="000000"/>
          <w:sz w:val="24"/>
        </w:rPr>
        <w:t>Метод расчета стоимости замещения</w:t>
      </w:r>
      <w:r>
        <w:rPr>
          <w:rFonts w:ascii="TimesNewRomanPSMT" w:eastAsia="TimesNewRomanPSMT" w:hAnsi="TimesNewRomanPSMT"/>
          <w:color w:val="000000"/>
          <w:sz w:val="24"/>
        </w:rPr>
        <w:t xml:space="preserve"> основывается на изучении возможностей инвестора </w:t>
      </w:r>
    </w:p>
    <w:p w:rsidR="00485848" w:rsidRDefault="007D03A6">
      <w:pPr>
        <w:autoSpaceDE w:val="0"/>
        <w:autoSpaceDN w:val="0"/>
        <w:spacing w:before="36" w:after="0" w:line="266" w:lineRule="exact"/>
        <w:jc w:val="center"/>
      </w:pPr>
      <w:r>
        <w:rPr>
          <w:rFonts w:ascii="TimesNewRomanPSMT" w:eastAsia="TimesNewRomanPSMT" w:hAnsi="TimesNewRomanPSMT"/>
          <w:color w:val="000000"/>
          <w:sz w:val="24"/>
        </w:rPr>
        <w:t xml:space="preserve">в приобретении альтернативных объектов нематериального характера предполагает, что </w:t>
      </w:r>
    </w:p>
    <w:p w:rsidR="00485848" w:rsidRDefault="007D03A6">
      <w:pPr>
        <w:autoSpaceDE w:val="0"/>
        <w:autoSpaceDN w:val="0"/>
        <w:spacing w:before="54" w:after="0" w:line="266" w:lineRule="exact"/>
        <w:jc w:val="center"/>
      </w:pPr>
      <w:r>
        <w:rPr>
          <w:rFonts w:ascii="TimesNewRomanPSMT" w:eastAsia="TimesNewRomanPSMT" w:hAnsi="TimesNewRomanPSMT"/>
          <w:color w:val="000000"/>
          <w:sz w:val="24"/>
        </w:rPr>
        <w:t xml:space="preserve">покупатель, проявляя должную осведомленность и благоразумие, никогда не заплатит за объект </w:t>
      </w:r>
    </w:p>
    <w:p w:rsidR="00485848" w:rsidRDefault="007D03A6">
      <w:pPr>
        <w:autoSpaceDE w:val="0"/>
        <w:autoSpaceDN w:val="0"/>
        <w:spacing w:after="0" w:line="324" w:lineRule="exact"/>
      </w:pPr>
      <w:r>
        <w:rPr>
          <w:rFonts w:ascii="TimesNewRomanPSMT" w:eastAsia="TimesNewRomanPSMT" w:hAnsi="TimesNewRomanPSMT"/>
          <w:color w:val="000000"/>
          <w:sz w:val="24"/>
        </w:rPr>
        <w:t xml:space="preserve">оценки больше, чем стоит аналогичный объект. Этот метод широко используется при оценки программного обеспечения для ЭВМ и специализированного программного обеспечения. </w:t>
      </w:r>
    </w:p>
    <w:p w:rsidR="00485848" w:rsidRDefault="007D03A6">
      <w:pPr>
        <w:autoSpaceDE w:val="0"/>
        <w:autoSpaceDN w:val="0"/>
        <w:spacing w:before="490" w:after="0" w:line="197" w:lineRule="auto"/>
        <w:jc w:val="center"/>
      </w:pPr>
      <w:r>
        <w:rPr>
          <w:rFonts w:ascii="Calibri" w:eastAsia="Calibri" w:hAnsi="Calibri"/>
          <w:color w:val="000000"/>
        </w:rPr>
        <w:t xml:space="preserve">36 </w:t>
      </w:r>
    </w:p>
    <w:p w:rsidR="00485848" w:rsidRDefault="00485848">
      <w:pPr>
        <w:sectPr w:rsidR="00485848">
          <w:pgSz w:w="11906" w:h="16838"/>
          <w:pgMar w:top="338" w:right="630"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before="4" w:after="0" w:line="318" w:lineRule="exact"/>
        <w:ind w:right="22" w:firstLine="710"/>
        <w:jc w:val="both"/>
      </w:pPr>
      <w:r>
        <w:rPr>
          <w:rFonts w:ascii="TimesNewRomanPS" w:eastAsia="TimesNewRomanPS" w:hAnsi="TimesNewRomanPS"/>
          <w:b/>
          <w:color w:val="000000"/>
          <w:sz w:val="24"/>
        </w:rPr>
        <w:t>Метод создания стоимости.</w:t>
      </w:r>
      <w:r>
        <w:rPr>
          <w:rFonts w:ascii="TimesNewRomanPSMT" w:eastAsia="TimesNewRomanPSMT" w:hAnsi="TimesNewRomanPSMT"/>
          <w:color w:val="000000"/>
          <w:sz w:val="24"/>
        </w:rPr>
        <w:t xml:space="preserve"> Сущность метода создания стоимости заключается в использовании при оценке затрат преимущественно на разработку оцениваемого объекта, включая опытно-промышленное освоение и на получение правовой охраны. При этом необходимо учитывать материальные затраты — сырье, материалы, топливо, энергию, амортизацию основных фондов, заработную плату, отчисления на социальные нужды, затраты на получение и поддержание правовой охраны. По методу создания стоимости могут быть оценены вновь разработанные виды продукции (товаров) и (или) технологические процессы, как имеющие правовую охрану, так и не имеющие результаты НИОКР. Вместе с тем, следует учитывать, что все методы, основанные на использовании величины затрат на проведение НИОКР, связанных с разработкой оцениваемого объекта, могут оказаться мало приемлемыми или неприемлемыми вообще ввиду того, что между величиной индивидуальных затрат на проведение НИОКР и прибылью от коммерческого использования их результатов — технологии нет прямой зависимости. Метод создания стоимости обычно применяется в случаях, когда другие методы оценки результатов интеллектуальной деятельности не применимы. </w:t>
      </w:r>
    </w:p>
    <w:p w:rsidR="00485848" w:rsidRDefault="007D03A6">
      <w:pPr>
        <w:autoSpaceDE w:val="0"/>
        <w:autoSpaceDN w:val="0"/>
        <w:spacing w:before="216" w:after="18" w:line="316" w:lineRule="exact"/>
        <w:ind w:right="20" w:firstLine="710"/>
        <w:jc w:val="both"/>
      </w:pPr>
      <w:r>
        <w:rPr>
          <w:rFonts w:ascii="TimesNewRomanPS" w:eastAsia="TimesNewRomanPS" w:hAnsi="TimesNewRomanPS"/>
          <w:b/>
          <w:color w:val="000000"/>
          <w:sz w:val="24"/>
        </w:rPr>
        <w:t xml:space="preserve">Метод выигрыша в себестоимости. </w:t>
      </w:r>
      <w:r>
        <w:rPr>
          <w:rFonts w:ascii="TimesNewRomanPSMT" w:eastAsia="TimesNewRomanPSMT" w:hAnsi="TimesNewRomanPSMT"/>
          <w:color w:val="000000"/>
          <w:sz w:val="24"/>
        </w:rPr>
        <w:t>При использовании данного метода исходят из того, что при условии постоянной цены товара, производимого с использованием оцениваемого нематериального актива, дополнительную прибыль предприятие получает за счет снижения себестоимости на новый товар, при производстве которого используется «ноу-хау». При этом в калькуляциях используются данные по следующим статьям затрат: сырье, материалы, комплектующие изделия, расходы на содержание и эксплуатацию оборудования; амортизация; топливо и другие виды энергии; заработная плата, ЕСН, общепроизводственные и общезаводские расходы. Дополнительная прибыль на единицу продукции по методу «Выигрыш в себестоимости» определяется как разница между отпускной ценой (оптовой ценой, франко-завод-изготовитель) и себестоимостью. Далее, зная объем производства товара с использованием оцениваемого нематериального актива, можно определить дополнительную прибыль от этого использования. Этот метод применим лишь в тех случаях, когда речь идет о двух близких по своим технико-</w:t>
      </w:r>
    </w:p>
    <w:tbl>
      <w:tblPr>
        <w:tblW w:w="0" w:type="auto"/>
        <w:tblLayout w:type="fixed"/>
        <w:tblLook w:val="04A0" w:firstRow="1" w:lastRow="0" w:firstColumn="1" w:lastColumn="0" w:noHBand="0" w:noVBand="1"/>
      </w:tblPr>
      <w:tblGrid>
        <w:gridCol w:w="1768"/>
        <w:gridCol w:w="1540"/>
        <w:gridCol w:w="860"/>
        <w:gridCol w:w="1380"/>
        <w:gridCol w:w="660"/>
        <w:gridCol w:w="400"/>
        <w:gridCol w:w="740"/>
        <w:gridCol w:w="1220"/>
        <w:gridCol w:w="1560"/>
      </w:tblGrid>
      <w:tr w:rsidR="00485848">
        <w:trPr>
          <w:trHeight w:hRule="exact" w:val="292"/>
        </w:trPr>
        <w:tc>
          <w:tcPr>
            <w:tcW w:w="1768" w:type="dxa"/>
            <w:tcMar>
              <w:left w:w="0" w:type="dxa"/>
              <w:right w:w="0" w:type="dxa"/>
            </w:tcMar>
          </w:tcPr>
          <w:p w:rsidR="00485848" w:rsidRDefault="007D03A6">
            <w:pPr>
              <w:autoSpaceDE w:val="0"/>
              <w:autoSpaceDN w:val="0"/>
              <w:spacing w:before="18" w:after="0" w:line="266" w:lineRule="exact"/>
            </w:pPr>
            <w:r>
              <w:rPr>
                <w:rFonts w:ascii="TimesNewRomanPSMT" w:eastAsia="TimesNewRomanPSMT" w:hAnsi="TimesNewRomanPSMT"/>
                <w:color w:val="000000"/>
                <w:sz w:val="24"/>
              </w:rPr>
              <w:t xml:space="preserve">экономическим </w:t>
            </w:r>
          </w:p>
        </w:tc>
        <w:tc>
          <w:tcPr>
            <w:tcW w:w="1540" w:type="dxa"/>
            <w:tcMar>
              <w:left w:w="0" w:type="dxa"/>
              <w:right w:w="0" w:type="dxa"/>
            </w:tcMar>
          </w:tcPr>
          <w:p w:rsidR="00485848" w:rsidRDefault="007D03A6">
            <w:pPr>
              <w:autoSpaceDE w:val="0"/>
              <w:autoSpaceDN w:val="0"/>
              <w:spacing w:before="18" w:after="0" w:line="266" w:lineRule="exact"/>
              <w:jc w:val="center"/>
            </w:pPr>
            <w:r>
              <w:rPr>
                <w:rFonts w:ascii="TimesNewRomanPSMT" w:eastAsia="TimesNewRomanPSMT" w:hAnsi="TimesNewRomanPSMT"/>
                <w:color w:val="000000"/>
                <w:sz w:val="24"/>
              </w:rPr>
              <w:t xml:space="preserve">показателям </w:t>
            </w:r>
          </w:p>
        </w:tc>
        <w:tc>
          <w:tcPr>
            <w:tcW w:w="860" w:type="dxa"/>
            <w:tcMar>
              <w:left w:w="0" w:type="dxa"/>
              <w:right w:w="0" w:type="dxa"/>
            </w:tcMar>
          </w:tcPr>
          <w:p w:rsidR="00485848" w:rsidRDefault="007D03A6">
            <w:pPr>
              <w:autoSpaceDE w:val="0"/>
              <w:autoSpaceDN w:val="0"/>
              <w:spacing w:before="18" w:after="0" w:line="266" w:lineRule="exact"/>
              <w:jc w:val="center"/>
            </w:pPr>
            <w:r>
              <w:rPr>
                <w:rFonts w:ascii="TimesNewRomanPSMT" w:eastAsia="TimesNewRomanPSMT" w:hAnsi="TimesNewRomanPSMT"/>
                <w:color w:val="000000"/>
                <w:sz w:val="24"/>
              </w:rPr>
              <w:t xml:space="preserve">видах </w:t>
            </w:r>
          </w:p>
        </w:tc>
        <w:tc>
          <w:tcPr>
            <w:tcW w:w="1380" w:type="dxa"/>
            <w:tcMar>
              <w:left w:w="0" w:type="dxa"/>
              <w:right w:w="0" w:type="dxa"/>
            </w:tcMar>
          </w:tcPr>
          <w:p w:rsidR="00485848" w:rsidRDefault="007D03A6">
            <w:pPr>
              <w:autoSpaceDE w:val="0"/>
              <w:autoSpaceDN w:val="0"/>
              <w:spacing w:before="18" w:after="0" w:line="266" w:lineRule="exact"/>
              <w:jc w:val="center"/>
            </w:pPr>
            <w:r>
              <w:rPr>
                <w:rFonts w:ascii="TimesNewRomanPSMT" w:eastAsia="TimesNewRomanPSMT" w:hAnsi="TimesNewRomanPSMT"/>
                <w:color w:val="000000"/>
                <w:sz w:val="24"/>
              </w:rPr>
              <w:t xml:space="preserve">продукции </w:t>
            </w:r>
          </w:p>
        </w:tc>
        <w:tc>
          <w:tcPr>
            <w:tcW w:w="660" w:type="dxa"/>
            <w:tcMar>
              <w:left w:w="0" w:type="dxa"/>
              <w:right w:w="0" w:type="dxa"/>
            </w:tcMar>
          </w:tcPr>
          <w:p w:rsidR="00485848" w:rsidRDefault="007D03A6">
            <w:pPr>
              <w:autoSpaceDE w:val="0"/>
              <w:autoSpaceDN w:val="0"/>
              <w:spacing w:before="18" w:after="0" w:line="266" w:lineRule="exact"/>
              <w:jc w:val="center"/>
            </w:pPr>
            <w:r>
              <w:rPr>
                <w:rFonts w:ascii="TimesNewRomanPSMT" w:eastAsia="TimesNewRomanPSMT" w:hAnsi="TimesNewRomanPSMT"/>
                <w:color w:val="000000"/>
                <w:sz w:val="24"/>
              </w:rPr>
              <w:t xml:space="preserve">или </w:t>
            </w:r>
          </w:p>
        </w:tc>
        <w:tc>
          <w:tcPr>
            <w:tcW w:w="400" w:type="dxa"/>
            <w:tcMar>
              <w:left w:w="0" w:type="dxa"/>
              <w:right w:w="0" w:type="dxa"/>
            </w:tcMar>
          </w:tcPr>
          <w:p w:rsidR="00485848" w:rsidRDefault="007D03A6">
            <w:pPr>
              <w:autoSpaceDE w:val="0"/>
              <w:autoSpaceDN w:val="0"/>
              <w:spacing w:before="18" w:after="0" w:line="266" w:lineRule="exact"/>
              <w:jc w:val="center"/>
            </w:pPr>
            <w:r>
              <w:rPr>
                <w:rFonts w:ascii="TimesNewRomanPSMT" w:eastAsia="TimesNewRomanPSMT" w:hAnsi="TimesNewRomanPSMT"/>
                <w:color w:val="000000"/>
                <w:sz w:val="24"/>
              </w:rPr>
              <w:t xml:space="preserve">о </w:t>
            </w:r>
          </w:p>
        </w:tc>
        <w:tc>
          <w:tcPr>
            <w:tcW w:w="740" w:type="dxa"/>
            <w:tcMar>
              <w:left w:w="0" w:type="dxa"/>
              <w:right w:w="0" w:type="dxa"/>
            </w:tcMar>
          </w:tcPr>
          <w:p w:rsidR="00485848" w:rsidRDefault="007D03A6">
            <w:pPr>
              <w:autoSpaceDE w:val="0"/>
              <w:autoSpaceDN w:val="0"/>
              <w:spacing w:before="18" w:after="0" w:line="266" w:lineRule="exact"/>
              <w:jc w:val="center"/>
            </w:pPr>
            <w:r>
              <w:rPr>
                <w:rFonts w:ascii="TimesNewRomanPSMT" w:eastAsia="TimesNewRomanPSMT" w:hAnsi="TimesNewRomanPSMT"/>
                <w:color w:val="000000"/>
                <w:sz w:val="24"/>
              </w:rPr>
              <w:t xml:space="preserve">двух </w:t>
            </w:r>
          </w:p>
        </w:tc>
        <w:tc>
          <w:tcPr>
            <w:tcW w:w="1220" w:type="dxa"/>
            <w:tcMar>
              <w:left w:w="0" w:type="dxa"/>
              <w:right w:w="0" w:type="dxa"/>
            </w:tcMar>
          </w:tcPr>
          <w:p w:rsidR="00485848" w:rsidRDefault="007D03A6">
            <w:pPr>
              <w:autoSpaceDE w:val="0"/>
              <w:autoSpaceDN w:val="0"/>
              <w:spacing w:before="18" w:after="0" w:line="266" w:lineRule="exact"/>
              <w:jc w:val="center"/>
            </w:pPr>
            <w:r>
              <w:rPr>
                <w:rFonts w:ascii="TimesNewRomanPSMT" w:eastAsia="TimesNewRomanPSMT" w:hAnsi="TimesNewRomanPSMT"/>
                <w:color w:val="000000"/>
                <w:sz w:val="24"/>
              </w:rPr>
              <w:t xml:space="preserve">способах </w:t>
            </w:r>
          </w:p>
        </w:tc>
        <w:tc>
          <w:tcPr>
            <w:tcW w:w="1560" w:type="dxa"/>
            <w:tcMar>
              <w:left w:w="0" w:type="dxa"/>
              <w:right w:w="0" w:type="dxa"/>
            </w:tcMar>
          </w:tcPr>
          <w:p w:rsidR="00485848" w:rsidRDefault="007D03A6">
            <w:pPr>
              <w:autoSpaceDE w:val="0"/>
              <w:autoSpaceDN w:val="0"/>
              <w:spacing w:before="18" w:after="0" w:line="266" w:lineRule="exact"/>
              <w:ind w:left="112"/>
            </w:pPr>
            <w:r>
              <w:rPr>
                <w:rFonts w:ascii="TimesNewRomanPSMT" w:eastAsia="TimesNewRomanPSMT" w:hAnsi="TimesNewRomanPSMT"/>
                <w:color w:val="000000"/>
                <w:sz w:val="24"/>
              </w:rPr>
              <w:t xml:space="preserve">производства </w:t>
            </w:r>
          </w:p>
        </w:tc>
      </w:tr>
    </w:tbl>
    <w:p w:rsidR="00485848" w:rsidRDefault="007D03A6">
      <w:pPr>
        <w:autoSpaceDE w:val="0"/>
        <w:autoSpaceDN w:val="0"/>
        <w:spacing w:before="6" w:after="0" w:line="320" w:lineRule="exact"/>
      </w:pPr>
      <w:r>
        <w:rPr>
          <w:rFonts w:ascii="TimesNewRomanPSMT" w:eastAsia="TimesNewRomanPSMT" w:hAnsi="TimesNewRomanPSMT"/>
          <w:color w:val="000000"/>
          <w:sz w:val="24"/>
        </w:rPr>
        <w:t xml:space="preserve">(технологических процессах) одной и той же продукции. </w:t>
      </w:r>
    </w:p>
    <w:p w:rsidR="00485848" w:rsidRDefault="007D03A6">
      <w:pPr>
        <w:autoSpaceDE w:val="0"/>
        <w:autoSpaceDN w:val="0"/>
        <w:spacing w:before="174" w:after="0" w:line="326" w:lineRule="exact"/>
        <w:ind w:right="28" w:firstLine="710"/>
        <w:jc w:val="both"/>
      </w:pPr>
      <w:r>
        <w:rPr>
          <w:rFonts w:ascii="TimesNewRomanPSMT" w:eastAsia="TimesNewRomanPSMT" w:hAnsi="TimesNewRomanPSMT"/>
          <w:color w:val="000000"/>
          <w:sz w:val="24"/>
        </w:rPr>
        <w:t xml:space="preserve">Затратный подход не является универсальным, как два других общепринятых подхода. Многие важнейшие факторы, влияющие на стоимость актива, не имеют прямого отражения в методологии затратного подхода и должны рассматриваться вне основного процесса оценки: </w:t>
      </w:r>
    </w:p>
    <w:p w:rsidR="00485848" w:rsidRDefault="007D03A6">
      <w:pPr>
        <w:autoSpaceDE w:val="0"/>
        <w:autoSpaceDN w:val="0"/>
        <w:spacing w:before="184" w:after="0" w:line="318" w:lineRule="exact"/>
        <w:ind w:right="28" w:firstLine="710"/>
        <w:jc w:val="both"/>
      </w:pPr>
      <w:r>
        <w:rPr>
          <w:rFonts w:ascii="TimesNewRomanPSMT" w:eastAsia="TimesNewRomanPSMT" w:hAnsi="TimesNewRomanPSMT"/>
          <w:color w:val="000000"/>
          <w:sz w:val="24"/>
        </w:rPr>
        <w:t xml:space="preserve">Затратный подход не подразумевает прямого учета экономических выгод, связанных с наличием прав на объект оценки. Эти выгоды определяются спросом на товар или услугу и возможной прибылью. </w:t>
      </w:r>
    </w:p>
    <w:p w:rsidR="00485848" w:rsidRDefault="007D03A6">
      <w:pPr>
        <w:autoSpaceDE w:val="0"/>
        <w:autoSpaceDN w:val="0"/>
        <w:spacing w:before="212" w:after="0" w:line="318" w:lineRule="exact"/>
        <w:ind w:right="20" w:firstLine="710"/>
        <w:jc w:val="both"/>
      </w:pPr>
      <w:r>
        <w:rPr>
          <w:rFonts w:ascii="TimesNewRomanPSMT" w:eastAsia="TimesNewRomanPSMT" w:hAnsi="TimesNewRomanPSMT"/>
          <w:color w:val="000000"/>
          <w:sz w:val="24"/>
        </w:rPr>
        <w:t xml:space="preserve">Затратный подход не учитывает информацию об изменении экономических выгод. НМА, экономические выгоды от которых растут, могут оцениваться намного выше, чем те, выгоды от которых сокращаются. Эти изменения зависят от социальных условий, демографической ситуации и конкурентных сил, однако затратный подход не отражает влияния этих факторов на стоимость собственности. </w:t>
      </w:r>
    </w:p>
    <w:p w:rsidR="00485848" w:rsidRDefault="007D03A6">
      <w:pPr>
        <w:autoSpaceDE w:val="0"/>
        <w:autoSpaceDN w:val="0"/>
        <w:spacing w:before="1090" w:after="0" w:line="197" w:lineRule="auto"/>
        <w:jc w:val="center"/>
      </w:pPr>
      <w:r>
        <w:rPr>
          <w:rFonts w:ascii="Calibri" w:eastAsia="Calibri" w:hAnsi="Calibri"/>
          <w:color w:val="000000"/>
        </w:rPr>
        <w:t xml:space="preserve">37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66" w:lineRule="exact"/>
        <w:ind w:left="710"/>
      </w:pPr>
      <w:r>
        <w:rPr>
          <w:rFonts w:ascii="TimesNewRomanPSMT" w:eastAsia="TimesNewRomanPSMT" w:hAnsi="TimesNewRomanPSMT"/>
          <w:color w:val="000000"/>
          <w:sz w:val="24"/>
        </w:rPr>
        <w:t xml:space="preserve">Еще одним фактором, который не учитывается напрямую, но значительно влияет на </w:t>
      </w:r>
    </w:p>
    <w:p w:rsidR="00485848" w:rsidRDefault="007D03A6">
      <w:pPr>
        <w:autoSpaceDE w:val="0"/>
        <w:autoSpaceDN w:val="0"/>
        <w:spacing w:before="50" w:after="0" w:line="266" w:lineRule="exact"/>
        <w:jc w:val="center"/>
      </w:pPr>
      <w:r>
        <w:rPr>
          <w:rFonts w:ascii="TimesNewRomanPSMT" w:eastAsia="TimesNewRomanPSMT" w:hAnsi="TimesNewRomanPSMT"/>
          <w:color w:val="000000"/>
          <w:sz w:val="24"/>
        </w:rPr>
        <w:t xml:space="preserve">стоимость, является период действия экономических выгод. Остаточный экономический срок </w:t>
      </w:r>
    </w:p>
    <w:p w:rsidR="00485848" w:rsidRDefault="007D03A6">
      <w:pPr>
        <w:autoSpaceDE w:val="0"/>
        <w:autoSpaceDN w:val="0"/>
        <w:spacing w:before="12" w:after="0" w:line="322" w:lineRule="exact"/>
      </w:pPr>
      <w:r>
        <w:rPr>
          <w:rFonts w:ascii="TimesNewRomanPSMT" w:eastAsia="TimesNewRomanPSMT" w:hAnsi="TimesNewRomanPSMT"/>
          <w:color w:val="000000"/>
          <w:sz w:val="24"/>
        </w:rPr>
        <w:t xml:space="preserve">службы объекта – важнейший компонент оценки. </w:t>
      </w:r>
    </w:p>
    <w:p w:rsidR="00485848" w:rsidRDefault="007D03A6">
      <w:pPr>
        <w:autoSpaceDE w:val="0"/>
        <w:autoSpaceDN w:val="0"/>
        <w:spacing w:before="236" w:after="0" w:line="266" w:lineRule="exact"/>
        <w:ind w:left="710"/>
      </w:pPr>
      <w:r>
        <w:rPr>
          <w:rFonts w:ascii="TimesNewRomanPSMT" w:eastAsia="TimesNewRomanPSMT" w:hAnsi="TimesNewRomanPSMT"/>
          <w:color w:val="000000"/>
          <w:sz w:val="24"/>
        </w:rPr>
        <w:t xml:space="preserve">В рамках затратного подхода риск, связанный с получением ожидаемых экономических </w:t>
      </w:r>
    </w:p>
    <w:p w:rsidR="00485848" w:rsidRDefault="007D03A6">
      <w:pPr>
        <w:autoSpaceDE w:val="0"/>
        <w:autoSpaceDN w:val="0"/>
        <w:spacing w:before="50" w:after="0" w:line="266" w:lineRule="exact"/>
        <w:jc w:val="center"/>
      </w:pPr>
      <w:r>
        <w:rPr>
          <w:rFonts w:ascii="TimesNewRomanPSMT" w:eastAsia="TimesNewRomanPSMT" w:hAnsi="TimesNewRomanPSMT"/>
          <w:color w:val="000000"/>
          <w:sz w:val="24"/>
        </w:rPr>
        <w:t xml:space="preserve">выгод, напрямую не учитывается. Однако высокая степень риска делает прогнозы более </w:t>
      </w:r>
    </w:p>
    <w:p w:rsidR="00485848" w:rsidRDefault="007D03A6">
      <w:pPr>
        <w:autoSpaceDE w:val="0"/>
        <w:autoSpaceDN w:val="0"/>
        <w:spacing w:before="12" w:after="0" w:line="322" w:lineRule="exact"/>
      </w:pPr>
      <w:r>
        <w:rPr>
          <w:rFonts w:ascii="TimesNewRomanPSMT" w:eastAsia="TimesNewRomanPSMT" w:hAnsi="TimesNewRomanPSMT"/>
          <w:color w:val="000000"/>
          <w:sz w:val="24"/>
        </w:rPr>
        <w:t xml:space="preserve">осторожными, соответственно, снижается и оценочная стоимость НМА. </w:t>
      </w:r>
    </w:p>
    <w:p w:rsidR="00485848" w:rsidRDefault="007D03A6">
      <w:pPr>
        <w:autoSpaceDE w:val="0"/>
        <w:autoSpaceDN w:val="0"/>
        <w:spacing w:before="236" w:after="0" w:line="266" w:lineRule="exact"/>
        <w:ind w:left="710"/>
      </w:pPr>
      <w:r>
        <w:rPr>
          <w:rFonts w:ascii="TimesNewRomanPSMT" w:eastAsia="TimesNewRomanPSMT" w:hAnsi="TimesNewRomanPSMT"/>
          <w:color w:val="000000"/>
          <w:sz w:val="24"/>
        </w:rPr>
        <w:t xml:space="preserve">Корректировки, необходимые для учета устаревания актива, должны быть рассчитаны </w:t>
      </w:r>
    </w:p>
    <w:p w:rsidR="00485848" w:rsidRDefault="007D03A6">
      <w:pPr>
        <w:autoSpaceDE w:val="0"/>
        <w:autoSpaceDN w:val="0"/>
        <w:spacing w:before="12" w:after="0" w:line="320" w:lineRule="exact"/>
      </w:pPr>
      <w:r>
        <w:rPr>
          <w:rFonts w:ascii="TimesNewRomanPSMT" w:eastAsia="TimesNewRomanPSMT" w:hAnsi="TimesNewRomanPSMT"/>
          <w:color w:val="000000"/>
          <w:sz w:val="24"/>
        </w:rPr>
        <w:t xml:space="preserve">отдельно, и выразить их количественно зачастую бывает трудно. </w:t>
      </w:r>
    </w:p>
    <w:p w:rsidR="00485848" w:rsidRDefault="007D03A6">
      <w:pPr>
        <w:autoSpaceDE w:val="0"/>
        <w:autoSpaceDN w:val="0"/>
        <w:spacing w:before="238" w:after="0" w:line="266" w:lineRule="exact"/>
        <w:ind w:left="710"/>
      </w:pPr>
      <w:r>
        <w:rPr>
          <w:rFonts w:ascii="TimesNewRomanPSMT" w:eastAsia="TimesNewRomanPSMT" w:hAnsi="TimesNewRomanPSMT"/>
          <w:color w:val="000000"/>
          <w:sz w:val="24"/>
        </w:rPr>
        <w:t xml:space="preserve">Права владельца НМА обычно затрудняют или даже делают невозможным воссоздание </w:t>
      </w:r>
    </w:p>
    <w:p w:rsidR="00485848" w:rsidRDefault="007D03A6">
      <w:pPr>
        <w:autoSpaceDE w:val="0"/>
        <w:autoSpaceDN w:val="0"/>
        <w:spacing w:before="50" w:after="0" w:line="266" w:lineRule="exact"/>
        <w:jc w:val="center"/>
      </w:pPr>
      <w:r>
        <w:rPr>
          <w:rFonts w:ascii="TimesNewRomanPSMT" w:eastAsia="TimesNewRomanPSMT" w:hAnsi="TimesNewRomanPSMT"/>
          <w:color w:val="000000"/>
          <w:sz w:val="24"/>
        </w:rPr>
        <w:t xml:space="preserve">технологии для ее свободного использования в коммерческих целях. Это обусловливает </w:t>
      </w:r>
    </w:p>
    <w:p w:rsidR="00485848" w:rsidRDefault="007D03A6">
      <w:pPr>
        <w:autoSpaceDE w:val="0"/>
        <w:autoSpaceDN w:val="0"/>
        <w:spacing w:before="52" w:after="0" w:line="266" w:lineRule="exact"/>
        <w:jc w:val="center"/>
      </w:pPr>
      <w:r>
        <w:rPr>
          <w:rFonts w:ascii="TimesNewRomanPSMT" w:eastAsia="TimesNewRomanPSMT" w:hAnsi="TimesNewRomanPSMT"/>
          <w:color w:val="000000"/>
          <w:sz w:val="24"/>
        </w:rPr>
        <w:t xml:space="preserve">необходимость привлечения дополнительных инвестиций и других ресурсов, а также задержку во </w:t>
      </w:r>
    </w:p>
    <w:p w:rsidR="00485848" w:rsidRDefault="007D03A6">
      <w:pPr>
        <w:autoSpaceDE w:val="0"/>
        <w:autoSpaceDN w:val="0"/>
        <w:spacing w:before="52" w:after="0" w:line="266" w:lineRule="exact"/>
      </w:pPr>
      <w:r>
        <w:rPr>
          <w:rFonts w:ascii="TimesNewRomanPSMT" w:eastAsia="TimesNewRomanPSMT" w:hAnsi="TimesNewRomanPSMT"/>
          <w:color w:val="000000"/>
          <w:sz w:val="24"/>
        </w:rPr>
        <w:t xml:space="preserve">времени и общий риск, связанный с проектом. </w:t>
      </w:r>
    </w:p>
    <w:p w:rsidR="00485848" w:rsidRDefault="007D03A6">
      <w:pPr>
        <w:autoSpaceDE w:val="0"/>
        <w:autoSpaceDN w:val="0"/>
        <w:spacing w:before="250" w:after="0" w:line="266" w:lineRule="exact"/>
        <w:ind w:left="710"/>
      </w:pPr>
      <w:r>
        <w:rPr>
          <w:rFonts w:ascii="TimesNewRomanPSMT" w:eastAsia="TimesNewRomanPSMT" w:hAnsi="TimesNewRomanPSMT"/>
          <w:color w:val="000000"/>
          <w:sz w:val="24"/>
        </w:rPr>
        <w:t xml:space="preserve">Учитывая тот факт, что основной недостаток затратного подхода заключается в том, что он </w:t>
      </w:r>
    </w:p>
    <w:p w:rsidR="00485848" w:rsidRDefault="007D03A6">
      <w:pPr>
        <w:autoSpaceDE w:val="0"/>
        <w:autoSpaceDN w:val="0"/>
        <w:spacing w:before="52" w:after="0" w:line="266" w:lineRule="exact"/>
        <w:jc w:val="center"/>
      </w:pPr>
      <w:r>
        <w:rPr>
          <w:rFonts w:ascii="TimesNewRomanPSMT" w:eastAsia="TimesNewRomanPSMT" w:hAnsi="TimesNewRomanPSMT"/>
          <w:color w:val="000000"/>
          <w:sz w:val="24"/>
        </w:rPr>
        <w:t xml:space="preserve">не подразумевает точного и прямого учета экономических выгод и предполагаемого периода их </w:t>
      </w:r>
    </w:p>
    <w:p w:rsidR="00485848" w:rsidRDefault="007D03A6">
      <w:pPr>
        <w:autoSpaceDE w:val="0"/>
        <w:autoSpaceDN w:val="0"/>
        <w:spacing w:before="14" w:after="0" w:line="320" w:lineRule="exact"/>
        <w:jc w:val="center"/>
      </w:pPr>
      <w:r>
        <w:rPr>
          <w:rFonts w:ascii="TimesNewRomanPSMT" w:eastAsia="TimesNewRomanPSMT" w:hAnsi="TimesNewRomanPSMT"/>
          <w:color w:val="000000"/>
          <w:sz w:val="24"/>
        </w:rPr>
        <w:t xml:space="preserve">действия, Оценщик счел не возможным применить затратный подход для расчета рыночной </w:t>
      </w:r>
    </w:p>
    <w:p w:rsidR="00485848" w:rsidRDefault="007D03A6">
      <w:pPr>
        <w:autoSpaceDE w:val="0"/>
        <w:autoSpaceDN w:val="0"/>
        <w:spacing w:after="0" w:line="320" w:lineRule="exact"/>
      </w:pPr>
      <w:r>
        <w:rPr>
          <w:rFonts w:ascii="TimesNewRomanPSMT" w:eastAsia="TimesNewRomanPSMT" w:hAnsi="TimesNewRomanPSMT"/>
          <w:color w:val="000000"/>
          <w:sz w:val="24"/>
        </w:rPr>
        <w:t xml:space="preserve">стоимости объекта оценки. </w:t>
      </w:r>
    </w:p>
    <w:p w:rsidR="00485848" w:rsidRDefault="007D03A6">
      <w:pPr>
        <w:autoSpaceDE w:val="0"/>
        <w:autoSpaceDN w:val="0"/>
        <w:spacing w:before="204" w:after="0" w:line="332" w:lineRule="exact"/>
        <w:jc w:val="center"/>
      </w:pPr>
      <w:r>
        <w:rPr>
          <w:rFonts w:ascii="TimesNewRomanPS" w:eastAsia="TimesNewRomanPS" w:hAnsi="TimesNewRomanPS"/>
          <w:b/>
          <w:color w:val="000000"/>
          <w:sz w:val="24"/>
        </w:rPr>
        <w:t xml:space="preserve">13.5. Сравнительный подход к оценке </w:t>
      </w:r>
    </w:p>
    <w:p w:rsidR="00485848" w:rsidRDefault="007D03A6">
      <w:pPr>
        <w:tabs>
          <w:tab w:val="left" w:pos="428"/>
        </w:tabs>
        <w:autoSpaceDE w:val="0"/>
        <w:autoSpaceDN w:val="0"/>
        <w:spacing w:after="0" w:line="284" w:lineRule="exact"/>
      </w:pPr>
      <w:r>
        <w:tab/>
      </w:r>
      <w:r>
        <w:rPr>
          <w:rFonts w:ascii="TimesNewRomanPSMT" w:eastAsia="TimesNewRomanPSMT" w:hAnsi="TimesNewRomanPSMT"/>
          <w:color w:val="000000"/>
          <w:sz w:val="24"/>
        </w:rPr>
        <w:t xml:space="preserve">При применении сравнительного подхода к оценке объектов оценки стоимость определяется оценщиком с использованием следующей информации: </w:t>
      </w:r>
      <w:r>
        <w:br/>
      </w:r>
      <w:r>
        <w:tab/>
      </w:r>
      <w:r>
        <w:rPr>
          <w:rFonts w:ascii="TimesNewRomanPSMT" w:eastAsia="TimesNewRomanPSMT" w:hAnsi="TimesNewRomanPSMT"/>
          <w:color w:val="000000"/>
          <w:sz w:val="24"/>
        </w:rPr>
        <w:t xml:space="preserve">об условиях сделок, а также о предложениях на продажу и покупку объектов-аналогов на </w:t>
      </w:r>
    </w:p>
    <w:p w:rsidR="00485848" w:rsidRDefault="007D03A6">
      <w:pPr>
        <w:tabs>
          <w:tab w:val="left" w:pos="428"/>
        </w:tabs>
        <w:autoSpaceDE w:val="0"/>
        <w:autoSpaceDN w:val="0"/>
        <w:spacing w:after="0" w:line="278" w:lineRule="exact"/>
      </w:pPr>
      <w:r>
        <w:rPr>
          <w:rFonts w:ascii="TimesNewRomanPSMT" w:eastAsia="TimesNewRomanPSMT" w:hAnsi="TimesNewRomanPSMT"/>
          <w:color w:val="000000"/>
          <w:sz w:val="24"/>
        </w:rPr>
        <w:t xml:space="preserve">рынке по состоянию на дату оценки или по состоянию на дату, предшествующую дате оценки, если по состоянию на дату оценки такая информация доступна; </w:t>
      </w:r>
      <w:r>
        <w:br/>
      </w:r>
      <w:r>
        <w:tab/>
      </w:r>
      <w:r>
        <w:rPr>
          <w:rFonts w:ascii="TimesNewRomanPSMT" w:eastAsia="TimesNewRomanPSMT" w:hAnsi="TimesNewRomanPSMT"/>
          <w:color w:val="000000"/>
          <w:sz w:val="24"/>
        </w:rPr>
        <w:t xml:space="preserve">о влиянии ценообразующих факторов объектов-аналогов на их рыночную стоимость. </w:t>
      </w:r>
    </w:p>
    <w:p w:rsidR="00485848" w:rsidRDefault="007D03A6">
      <w:pPr>
        <w:autoSpaceDE w:val="0"/>
        <w:autoSpaceDN w:val="0"/>
        <w:spacing w:before="276" w:after="0" w:line="276" w:lineRule="exact"/>
        <w:ind w:right="22" w:firstLine="428"/>
        <w:jc w:val="both"/>
      </w:pPr>
      <w:r>
        <w:rPr>
          <w:rFonts w:ascii="TimesNewRomanPSMT" w:eastAsia="TimesNewRomanPSMT" w:hAnsi="TimesNewRomanPSMT"/>
          <w:color w:val="000000"/>
          <w:sz w:val="24"/>
        </w:rPr>
        <w:t xml:space="preserve">Определение влияния ценообразующих факторов объектов-аналогов на их рыночную стоимость может проводиться с применением ценовых мультипликаторов - расчетных величин, отражающих соотношение между стоимостью объекта-аналога и его ценообразующим параметром при условии доказанной значимости последнего. </w:t>
      </w:r>
    </w:p>
    <w:p w:rsidR="00485848" w:rsidRDefault="007D03A6">
      <w:pPr>
        <w:tabs>
          <w:tab w:val="left" w:pos="428"/>
        </w:tabs>
        <w:autoSpaceDE w:val="0"/>
        <w:autoSpaceDN w:val="0"/>
        <w:spacing w:before="278" w:after="0" w:line="274" w:lineRule="exact"/>
      </w:pPr>
      <w:r>
        <w:tab/>
      </w:r>
      <w:r>
        <w:rPr>
          <w:rFonts w:ascii="TimesNewRomanPSMT" w:eastAsia="TimesNewRomanPSMT" w:hAnsi="TimesNewRomanPSMT"/>
          <w:color w:val="000000"/>
          <w:sz w:val="24"/>
        </w:rPr>
        <w:t xml:space="preserve">В ряде случаев цены предложений объектов-аналогов могут быть обоснованно скорректированы. </w:t>
      </w:r>
    </w:p>
    <w:p w:rsidR="00485848" w:rsidRDefault="007D03A6">
      <w:pPr>
        <w:autoSpaceDE w:val="0"/>
        <w:autoSpaceDN w:val="0"/>
        <w:spacing w:after="0" w:line="266" w:lineRule="exact"/>
        <w:ind w:left="428"/>
      </w:pPr>
      <w:r>
        <w:rPr>
          <w:rFonts w:ascii="TimesNewRomanPSMT" w:eastAsia="TimesNewRomanPSMT" w:hAnsi="TimesNewRomanPSMT"/>
          <w:color w:val="000000"/>
          <w:sz w:val="24"/>
        </w:rPr>
        <w:t xml:space="preserve">Для сравнения объекта оценки с другими объектами, с которыми были совершены сделки или </w:t>
      </w:r>
    </w:p>
    <w:p w:rsidR="00485848" w:rsidRDefault="007D03A6">
      <w:pPr>
        <w:autoSpaceDE w:val="0"/>
        <w:autoSpaceDN w:val="0"/>
        <w:spacing w:after="0" w:line="284" w:lineRule="exact"/>
      </w:pPr>
      <w:r>
        <w:rPr>
          <w:rFonts w:ascii="TimesNewRomanPSMT" w:eastAsia="TimesNewRomanPSMT" w:hAnsi="TimesNewRomanPSMT"/>
          <w:color w:val="000000"/>
          <w:sz w:val="24"/>
        </w:rPr>
        <w:t xml:space="preserve">которые представлены на рынке для их совершения, обычно используются следующие элементы сравнения: </w:t>
      </w:r>
    </w:p>
    <w:p w:rsidR="00485848" w:rsidRDefault="007D03A6">
      <w:pPr>
        <w:tabs>
          <w:tab w:val="left" w:pos="428"/>
        </w:tabs>
        <w:autoSpaceDE w:val="0"/>
        <w:autoSpaceDN w:val="0"/>
        <w:spacing w:after="0" w:line="278" w:lineRule="exact"/>
      </w:pPr>
      <w:r>
        <w:tab/>
      </w:r>
      <w:r>
        <w:rPr>
          <w:rFonts w:ascii="TimesNewRomanPSMT" w:eastAsia="TimesNewRomanPSMT" w:hAnsi="TimesNewRomanPSMT"/>
          <w:color w:val="000000"/>
          <w:sz w:val="24"/>
        </w:rPr>
        <w:t xml:space="preserve">режим предоставленной правовой охраны, включая переданные права и сроки использования интеллектуальной собственности; </w:t>
      </w:r>
    </w:p>
    <w:p w:rsidR="00485848" w:rsidRDefault="007D03A6">
      <w:pPr>
        <w:tabs>
          <w:tab w:val="left" w:pos="428"/>
        </w:tabs>
        <w:autoSpaceDE w:val="0"/>
        <w:autoSpaceDN w:val="0"/>
        <w:spacing w:after="0" w:line="276" w:lineRule="exact"/>
      </w:pPr>
      <w:r>
        <w:tab/>
      </w:r>
      <w:r>
        <w:rPr>
          <w:rFonts w:ascii="TimesNewRomanPSMT" w:eastAsia="TimesNewRomanPSMT" w:hAnsi="TimesNewRomanPSMT"/>
          <w:color w:val="000000"/>
          <w:sz w:val="24"/>
        </w:rPr>
        <w:t xml:space="preserve">условия финансирования сделок с нематериальными активами, включая соотношение собственных и заемных средств; </w:t>
      </w:r>
      <w:r>
        <w:br/>
      </w:r>
      <w:r>
        <w:tab/>
      </w:r>
      <w:r>
        <w:rPr>
          <w:rFonts w:ascii="TimesNewRomanPSMT" w:eastAsia="TimesNewRomanPSMT" w:hAnsi="TimesNewRomanPSMT"/>
          <w:color w:val="000000"/>
          <w:sz w:val="24"/>
        </w:rPr>
        <w:t xml:space="preserve">изменение цен на нематериальные активы за период с даты совершения сделки с объектом-аналогом до даты проведения оценки; </w:t>
      </w:r>
      <w:r>
        <w:br/>
      </w:r>
      <w:r>
        <w:tab/>
      </w:r>
      <w:r>
        <w:rPr>
          <w:rFonts w:ascii="TimesNewRomanPSMT" w:eastAsia="TimesNewRomanPSMT" w:hAnsi="TimesNewRomanPSMT"/>
          <w:color w:val="000000"/>
          <w:sz w:val="24"/>
        </w:rPr>
        <w:t xml:space="preserve">отрасль, в которой были или будут использованы нематериальные активы; </w:t>
      </w:r>
      <w:r>
        <w:br/>
      </w:r>
      <w:r>
        <w:tab/>
      </w:r>
      <w:r>
        <w:rPr>
          <w:rFonts w:ascii="TimesNewRomanPSMT" w:eastAsia="TimesNewRomanPSMT" w:hAnsi="TimesNewRomanPSMT"/>
          <w:color w:val="000000"/>
          <w:sz w:val="24"/>
        </w:rPr>
        <w:t xml:space="preserve">территория, на которую распространяется действие предоставляемых (оцениваемых) прав; </w:t>
      </w:r>
      <w:r>
        <w:tab/>
      </w:r>
      <w:r>
        <w:rPr>
          <w:rFonts w:ascii="TimesNewRomanPSMT" w:eastAsia="TimesNewRomanPSMT" w:hAnsi="TimesNewRomanPSMT"/>
          <w:color w:val="000000"/>
          <w:sz w:val="24"/>
        </w:rPr>
        <w:t xml:space="preserve">функциональные, технологические, экономические характеристики выбранных объектов-аналогов, аналогичные соответствующим характеристикам объекта оценки; </w:t>
      </w:r>
    </w:p>
    <w:p w:rsidR="00485848" w:rsidRDefault="007D03A6">
      <w:pPr>
        <w:autoSpaceDE w:val="0"/>
        <w:autoSpaceDN w:val="0"/>
        <w:spacing w:before="382" w:after="0" w:line="197" w:lineRule="auto"/>
        <w:jc w:val="center"/>
      </w:pPr>
      <w:r>
        <w:rPr>
          <w:rFonts w:ascii="Calibri" w:eastAsia="Calibri" w:hAnsi="Calibri"/>
          <w:color w:val="000000"/>
        </w:rPr>
        <w:t xml:space="preserve">38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tabs>
          <w:tab w:val="left" w:pos="360"/>
          <w:tab w:val="left" w:pos="428"/>
        </w:tabs>
        <w:autoSpaceDE w:val="0"/>
        <w:autoSpaceDN w:val="0"/>
        <w:spacing w:after="0" w:line="278" w:lineRule="exact"/>
      </w:pPr>
      <w:r>
        <w:tab/>
      </w:r>
      <w:r>
        <w:tab/>
      </w:r>
      <w:r>
        <w:rPr>
          <w:rFonts w:ascii="TimesNewRomanPSMT" w:eastAsia="TimesNewRomanPSMT" w:hAnsi="TimesNewRomanPSMT"/>
          <w:color w:val="000000"/>
          <w:sz w:val="24"/>
        </w:rPr>
        <w:t xml:space="preserve">спрос на продукцию, которая может производиться или реализовываться с использованием объекта оценки; </w:t>
      </w:r>
      <w:r>
        <w:br/>
      </w:r>
      <w:r>
        <w:tab/>
      </w:r>
      <w:r>
        <w:tab/>
      </w:r>
      <w:r>
        <w:rPr>
          <w:rFonts w:ascii="TimesNewRomanPSMT" w:eastAsia="TimesNewRomanPSMT" w:hAnsi="TimesNewRomanPSMT"/>
          <w:color w:val="000000"/>
          <w:sz w:val="24"/>
        </w:rPr>
        <w:t xml:space="preserve">срок использования объекта оценки, в течение которого объект оценки способен приносить экономические выгоды; </w:t>
      </w:r>
      <w:r>
        <w:br/>
      </w:r>
      <w:r>
        <w:rPr>
          <w:rFonts w:ascii="TimesNewRomanPSMT" w:eastAsia="TimesNewRomanPSMT" w:hAnsi="TimesNewRomanPSMT"/>
          <w:color w:val="000000"/>
          <w:sz w:val="24"/>
        </w:rPr>
        <w:t xml:space="preserve"> другие характеристики нематериального актива, влияющие на стоимость. </w:t>
      </w:r>
    </w:p>
    <w:p w:rsidR="00485848" w:rsidRDefault="007D03A6">
      <w:pPr>
        <w:autoSpaceDE w:val="0"/>
        <w:autoSpaceDN w:val="0"/>
        <w:spacing w:after="0" w:line="276" w:lineRule="exact"/>
        <w:ind w:right="26"/>
        <w:jc w:val="both"/>
      </w:pPr>
      <w:r>
        <w:rPr>
          <w:rFonts w:ascii="TimesNewRomanPSMT" w:eastAsia="TimesNewRomanPSMT" w:hAnsi="TimesNewRomanPSMT"/>
          <w:color w:val="000000"/>
          <w:sz w:val="24"/>
        </w:rPr>
        <w:t xml:space="preserve">Основная идея сравнительного подхода заключается именно в прямом сравнении оцениваемого НМА с аналогичными активами на рынке. Основная сложность в применении данного подхода состоит в недоступности рыночной информации. Открытого рынка НМА не существует (за исключением ПО), а публикуемые данные о сделках часто оказываются фрагментарными и неполными. Наиболее сложный аспект применения сравнительного подхода заключается в обеспечении сопоставимости сравниваемых НМА. Даже при наличии доступной информации о стоимости тех или иных НМА на рынке, она не будет иметь никакой ценности, если данные активы нельзя сопоставить с оцениваемым НМА. </w:t>
      </w:r>
    </w:p>
    <w:p w:rsidR="00485848" w:rsidRDefault="007D03A6">
      <w:pPr>
        <w:autoSpaceDE w:val="0"/>
        <w:autoSpaceDN w:val="0"/>
        <w:spacing w:before="44" w:after="0" w:line="276" w:lineRule="exact"/>
        <w:ind w:right="20"/>
        <w:jc w:val="both"/>
      </w:pPr>
      <w:r>
        <w:rPr>
          <w:rFonts w:ascii="TimesNewRomanPSMT" w:eastAsia="TimesNewRomanPSMT" w:hAnsi="TimesNewRomanPSMT"/>
          <w:color w:val="000000"/>
          <w:sz w:val="24"/>
        </w:rPr>
        <w:t xml:space="preserve">Таким образом, изучив предложения на рынке Оценщик не имеет достоверной информации по сделкам на вторичном рынке с программой для ЭВМ «tNavigator», аналогичными оцениваемому, и отвечающими приведенным выше условиям. Все это предопределяет невозможность применения рыночного подхода для оценки во избежание получения некорректного результата. В настоящем отчете Оценщик решил отказаться от применения сравнительного подхода. </w:t>
      </w:r>
    </w:p>
    <w:p w:rsidR="00485848" w:rsidRDefault="007D03A6">
      <w:pPr>
        <w:tabs>
          <w:tab w:val="left" w:pos="680"/>
          <w:tab w:val="left" w:pos="3304"/>
        </w:tabs>
        <w:autoSpaceDE w:val="0"/>
        <w:autoSpaceDN w:val="0"/>
        <w:spacing w:before="216" w:after="0" w:line="280" w:lineRule="exact"/>
      </w:pPr>
      <w:r>
        <w:tab/>
      </w:r>
      <w:r>
        <w:tab/>
      </w:r>
      <w:r>
        <w:rPr>
          <w:rFonts w:ascii="TimesNewRomanPS" w:eastAsia="TimesNewRomanPS" w:hAnsi="TimesNewRomanPS"/>
          <w:b/>
          <w:color w:val="000000"/>
          <w:sz w:val="24"/>
        </w:rPr>
        <w:t xml:space="preserve">13.6. Доходный подход к оценке </w:t>
      </w:r>
      <w:r>
        <w:br/>
      </w:r>
      <w:r>
        <w:rPr>
          <w:rFonts w:ascii="TimesNewRomanPSMT" w:eastAsia="TimesNewRomanPSMT" w:hAnsi="TimesNewRomanPSMT"/>
          <w:color w:val="000000"/>
          <w:sz w:val="24"/>
        </w:rPr>
        <w:t xml:space="preserve">Доходный подход предусматривает дисконтирование денежных потоков (будущих экономических выгод), генерируемых объектом оценки, или капитализацию годового чистого дохода (выгоды, эффект) от объекта оценки, включая доходы от возможного возмездного предоставления другим лицам доступа к экономическим выгодам от использования объекта оценки. </w:t>
      </w:r>
    </w:p>
    <w:p w:rsidR="00485848" w:rsidRDefault="007D03A6">
      <w:pPr>
        <w:tabs>
          <w:tab w:val="left" w:pos="680"/>
        </w:tabs>
        <w:autoSpaceDE w:val="0"/>
        <w:autoSpaceDN w:val="0"/>
        <w:spacing w:before="44" w:after="0" w:line="276" w:lineRule="exact"/>
      </w:pPr>
      <w:r>
        <w:rPr>
          <w:rFonts w:ascii="TimesNewRomanPSMT" w:eastAsia="TimesNewRomanPSMT" w:hAnsi="TimesNewRomanPSMT"/>
          <w:color w:val="000000"/>
          <w:sz w:val="24"/>
        </w:rPr>
        <w:t xml:space="preserve">При применении доходного подхода оценщик учитывает следующие положения: </w:t>
      </w:r>
      <w:r>
        <w:br/>
      </w:r>
      <w:r>
        <w:rPr>
          <w:rFonts w:ascii="TimesNewRomanPSMT" w:eastAsia="TimesNewRomanPSMT" w:hAnsi="TimesNewRomanPSMT"/>
          <w:color w:val="000000"/>
          <w:sz w:val="24"/>
        </w:rPr>
        <w:t xml:space="preserve">а) оценщик определяет будущие денежные потоки, формируемые из экономической выгоды, генерируемой объектом оценки. В общем случае выгода может образовываться из экономии на издержках, освобождения от роялти, преимуществ в прибыли, реальных лицензионных платежей, платежей по роялти, избыточного дохода или других выгод; </w:t>
      </w:r>
      <w:r>
        <w:br/>
      </w:r>
      <w:r>
        <w:rPr>
          <w:rFonts w:ascii="TimesNewRomanPSMT" w:eastAsia="TimesNewRomanPSMT" w:hAnsi="TimesNewRomanPSMT"/>
          <w:color w:val="000000"/>
          <w:sz w:val="24"/>
        </w:rPr>
        <w:t xml:space="preserve">б) период, в течение которого объект оценки способен приносить экономические выгоды, как правило, ограничивается сроком действия правовой охраны или сроком действия лицензионного договора. Продолжительность срока полезного использования объекта оценки может быть сокращена исходя из экономической нецелесообразности дальнейшего его использования; </w:t>
      </w:r>
      <w:r>
        <w:br/>
      </w:r>
      <w:r>
        <w:rPr>
          <w:rFonts w:ascii="TimesNewRomanPSMT" w:eastAsia="TimesNewRomanPSMT" w:hAnsi="TimesNewRomanPSMT"/>
          <w:color w:val="000000"/>
          <w:sz w:val="24"/>
        </w:rPr>
        <w:t xml:space="preserve">в) ставка дисконтирования рассчитывается одним из следующих методов: </w:t>
      </w:r>
      <w:r>
        <w:br/>
      </w:r>
      <w:r>
        <w:rPr>
          <w:rFonts w:ascii="TimesNewRomanPSMT" w:eastAsia="TimesNewRomanPSMT" w:hAnsi="TimesNewRomanPSMT"/>
          <w:color w:val="000000"/>
          <w:sz w:val="24"/>
        </w:rPr>
        <w:t xml:space="preserve">- на основе анализа рыночных показателей, отражающих доходность аналогичных объекту оценки объектов; </w:t>
      </w:r>
      <w:r>
        <w:br/>
      </w:r>
      <w:r>
        <w:rPr>
          <w:rFonts w:ascii="TimesNewRomanPSMT" w:eastAsia="TimesNewRomanPSMT" w:hAnsi="TimesNewRomanPSMT"/>
          <w:color w:val="000000"/>
          <w:sz w:val="24"/>
        </w:rPr>
        <w:t xml:space="preserve">- на основе средневзвешенной стоимости капитала организации (бизнеса), использующей объект оценки; </w:t>
      </w:r>
      <w:r>
        <w:br/>
      </w:r>
      <w:r>
        <w:rPr>
          <w:rFonts w:ascii="TimesNewRomanPSMT" w:eastAsia="TimesNewRomanPSMT" w:hAnsi="TimesNewRomanPSMT"/>
          <w:color w:val="000000"/>
          <w:sz w:val="24"/>
        </w:rPr>
        <w:t xml:space="preserve">- кумулятивным способом, основанным на определении безрисковой ставки использования денежных средств, ожидаемого уровня инфляции и размера премиальной надбавки за риски, связанные с инвестицией в объект оценки; </w:t>
      </w:r>
      <w:r>
        <w:br/>
      </w:r>
      <w:r>
        <w:rPr>
          <w:rFonts w:ascii="TimesNewRomanPSMT" w:eastAsia="TimesNewRomanPSMT" w:hAnsi="TimesNewRomanPSMT"/>
          <w:color w:val="000000"/>
          <w:sz w:val="24"/>
        </w:rPr>
        <w:t xml:space="preserve">г) ставка капитализации может использоваться при применении оценочных коэффициентов, таких как мультипликаторы "цена/прибыль", или при корректировке ставки дисконтирования с целью отражения любого будущего роста денежного потока от использования объекта оценки в постпрогнозном периоде; </w:t>
      </w:r>
      <w:r>
        <w:br/>
      </w:r>
      <w:r>
        <w:rPr>
          <w:rFonts w:ascii="TimesNewRomanPSMT" w:eastAsia="TimesNewRomanPSMT" w:hAnsi="TimesNewRomanPSMT"/>
          <w:color w:val="000000"/>
          <w:sz w:val="24"/>
        </w:rPr>
        <w:t xml:space="preserve">д) в дополнение к капитализации дохода от использования нематериального актива необходимо учитывать любые доступные для правообладателя объекта оценки налоговые выгоды и преимущества, включая эффекты от амортизации оцениваемого нематериального актива, </w:t>
      </w:r>
    </w:p>
    <w:p w:rsidR="00485848" w:rsidRDefault="007D03A6">
      <w:pPr>
        <w:autoSpaceDE w:val="0"/>
        <w:autoSpaceDN w:val="0"/>
        <w:spacing w:before="478" w:after="0" w:line="197" w:lineRule="auto"/>
        <w:jc w:val="center"/>
      </w:pPr>
      <w:r>
        <w:rPr>
          <w:rFonts w:ascii="Calibri" w:eastAsia="Calibri" w:hAnsi="Calibri"/>
          <w:color w:val="000000"/>
        </w:rPr>
        <w:t xml:space="preserve">39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80" w:lineRule="exact"/>
      </w:pPr>
      <w:r>
        <w:rPr>
          <w:rFonts w:ascii="TimesNewRomanPSMT" w:eastAsia="TimesNewRomanPSMT" w:hAnsi="TimesNewRomanPSMT"/>
          <w:color w:val="000000"/>
          <w:sz w:val="24"/>
        </w:rPr>
        <w:t xml:space="preserve">соответствующие нормам действующего законодательства, и ввести в денежные потоки соответствующие корректировки. </w:t>
      </w:r>
    </w:p>
    <w:p w:rsidR="00485848" w:rsidRDefault="007D03A6">
      <w:pPr>
        <w:autoSpaceDE w:val="0"/>
        <w:autoSpaceDN w:val="0"/>
        <w:spacing w:after="0" w:line="266" w:lineRule="exact"/>
        <w:ind w:left="680"/>
      </w:pPr>
      <w:r>
        <w:rPr>
          <w:rFonts w:ascii="TimesNewRomanPSMT" w:eastAsia="TimesNewRomanPSMT" w:hAnsi="TimesNewRomanPSMT"/>
          <w:color w:val="000000"/>
          <w:sz w:val="24"/>
        </w:rPr>
        <w:t xml:space="preserve">Таким образом, любой из методов доходного подхода в значительной степени опирается на </w:t>
      </w:r>
    </w:p>
    <w:p w:rsidR="00485848" w:rsidRDefault="007D03A6">
      <w:pPr>
        <w:tabs>
          <w:tab w:val="left" w:pos="680"/>
        </w:tabs>
        <w:autoSpaceDE w:val="0"/>
        <w:autoSpaceDN w:val="0"/>
        <w:spacing w:after="0" w:line="278" w:lineRule="exact"/>
      </w:pPr>
      <w:r>
        <w:rPr>
          <w:rFonts w:ascii="TimesNewRomanPSMT" w:eastAsia="TimesNewRomanPSMT" w:hAnsi="TimesNewRomanPSMT"/>
          <w:color w:val="000000"/>
          <w:sz w:val="24"/>
        </w:rPr>
        <w:t xml:space="preserve">прогнозную финансовую информацию (ПФИ). ПФИ включает в себя следующие типы прогнозных финансовых данных: </w:t>
      </w:r>
      <w:r>
        <w:br/>
      </w:r>
      <w:r>
        <w:rPr>
          <w:rFonts w:ascii="TimesNewRomanPSMT" w:eastAsia="TimesNewRomanPSMT" w:hAnsi="TimesNewRomanPSMT"/>
          <w:color w:val="000000"/>
          <w:sz w:val="24"/>
        </w:rPr>
        <w:t xml:space="preserve">прогноз выручки; </w:t>
      </w:r>
      <w:r>
        <w:br/>
      </w:r>
      <w:r>
        <w:rPr>
          <w:rFonts w:ascii="TimesNewRomanPSMT" w:eastAsia="TimesNewRomanPSMT" w:hAnsi="TimesNewRomanPSMT"/>
          <w:color w:val="000000"/>
          <w:sz w:val="24"/>
        </w:rPr>
        <w:t xml:space="preserve">прогноз валовой прибыли, операционной прибыли или чистой прибыли; </w:t>
      </w:r>
      <w:r>
        <w:br/>
      </w:r>
      <w:r>
        <w:rPr>
          <w:rFonts w:ascii="TimesNewRomanPSMT" w:eastAsia="TimesNewRomanPSMT" w:hAnsi="TimesNewRomanPSMT"/>
          <w:color w:val="000000"/>
          <w:sz w:val="24"/>
        </w:rPr>
        <w:t xml:space="preserve">прогноз прибыли до и после налогообложения; </w:t>
      </w:r>
      <w:r>
        <w:br/>
      </w:r>
      <w:r>
        <w:rPr>
          <w:rFonts w:ascii="TimesNewRomanPSMT" w:eastAsia="TimesNewRomanPSMT" w:hAnsi="TimesNewRomanPSMT"/>
          <w:color w:val="000000"/>
          <w:sz w:val="24"/>
        </w:rPr>
        <w:t xml:space="preserve">прогнозные денежные потоки до и после уплаты процентов и/или налогов; </w:t>
      </w:r>
      <w:r>
        <w:br/>
      </w:r>
      <w:r>
        <w:rPr>
          <w:rFonts w:ascii="TimesNewRomanPSMT" w:eastAsia="TimesNewRomanPSMT" w:hAnsi="TimesNewRomanPSMT"/>
          <w:color w:val="000000"/>
          <w:sz w:val="24"/>
        </w:rPr>
        <w:t xml:space="preserve">прогнозный срок полезного использования. </w:t>
      </w:r>
    </w:p>
    <w:p w:rsidR="00485848" w:rsidRDefault="007D03A6">
      <w:pPr>
        <w:autoSpaceDE w:val="0"/>
        <w:autoSpaceDN w:val="0"/>
        <w:spacing w:after="0" w:line="266" w:lineRule="exact"/>
        <w:jc w:val="center"/>
      </w:pPr>
      <w:r>
        <w:rPr>
          <w:rFonts w:ascii="TimesNewRomanPSMT" w:eastAsia="TimesNewRomanPSMT" w:hAnsi="TimesNewRomanPSMT"/>
          <w:color w:val="000000"/>
          <w:sz w:val="24"/>
        </w:rPr>
        <w:t xml:space="preserve">В основном при оценке НМА применяются различные вариации следующих четырех методов в </w:t>
      </w:r>
    </w:p>
    <w:p w:rsidR="00485848" w:rsidRDefault="007D03A6">
      <w:pPr>
        <w:autoSpaceDE w:val="0"/>
        <w:autoSpaceDN w:val="0"/>
        <w:spacing w:before="10" w:after="0" w:line="266" w:lineRule="exact"/>
        <w:jc w:val="center"/>
      </w:pPr>
      <w:r>
        <w:rPr>
          <w:rFonts w:ascii="TimesNewRomanPSMT" w:eastAsia="TimesNewRomanPSMT" w:hAnsi="TimesNewRomanPSMT"/>
          <w:color w:val="000000"/>
          <w:sz w:val="24"/>
        </w:rPr>
        <w:t xml:space="preserve">рамках доходного подхода (русскоязычные названия приведены лишь для удобства пользователей </w:t>
      </w:r>
    </w:p>
    <w:p w:rsidR="00485848" w:rsidRDefault="007D03A6">
      <w:pPr>
        <w:autoSpaceDE w:val="0"/>
        <w:autoSpaceDN w:val="0"/>
        <w:spacing w:after="0" w:line="284" w:lineRule="exact"/>
      </w:pPr>
      <w:r>
        <w:rPr>
          <w:rFonts w:ascii="TimesNewRomanPSMT" w:eastAsia="TimesNewRomanPSMT" w:hAnsi="TimesNewRomanPSMT"/>
          <w:color w:val="000000"/>
          <w:sz w:val="24"/>
        </w:rPr>
        <w:t xml:space="preserve">и имеют второстепенное значение по отношению к англоязычным оригинальным названиям, последние приведены согласно терминологии МСО): </w:t>
      </w:r>
    </w:p>
    <w:p w:rsidR="00485848" w:rsidRDefault="007D03A6">
      <w:pPr>
        <w:tabs>
          <w:tab w:val="left" w:pos="1400"/>
        </w:tabs>
        <w:autoSpaceDE w:val="0"/>
        <w:autoSpaceDN w:val="0"/>
        <w:spacing w:before="6" w:after="0" w:line="288" w:lineRule="exact"/>
        <w:ind w:left="1040"/>
      </w:pPr>
      <w:r>
        <w:rPr>
          <w:rFonts w:ascii="Symbol" w:eastAsia="Symbol" w:hAnsi="Symbol"/>
          <w:color w:val="000000"/>
          <w:sz w:val="24"/>
        </w:rPr>
        <w:t></w:t>
      </w:r>
      <w:r>
        <w:rPr>
          <w:rFonts w:ascii="TimesNewRomanPSMT" w:eastAsia="TimesNewRomanPSMT" w:hAnsi="TimesNewRomanPSMT"/>
          <w:color w:val="000000"/>
          <w:sz w:val="24"/>
        </w:rPr>
        <w:t xml:space="preserve">Метод оценки добавочного дохода, или экономии затрат (Premium Profits Method, </w:t>
      </w:r>
      <w:r>
        <w:tab/>
      </w:r>
      <w:r>
        <w:rPr>
          <w:rFonts w:ascii="TimesNewRomanPSMT" w:eastAsia="TimesNewRomanPSMT" w:hAnsi="TimesNewRomanPSMT"/>
          <w:color w:val="000000"/>
          <w:sz w:val="24"/>
        </w:rPr>
        <w:t xml:space="preserve">или Incremental Income Method); </w:t>
      </w:r>
    </w:p>
    <w:p w:rsidR="00485848" w:rsidRDefault="007D03A6">
      <w:pPr>
        <w:autoSpaceDE w:val="0"/>
        <w:autoSpaceDN w:val="0"/>
        <w:spacing w:before="26" w:after="0" w:line="294" w:lineRule="exact"/>
        <w:ind w:left="1040" w:right="2304"/>
      </w:pPr>
      <w:r>
        <w:rPr>
          <w:rFonts w:ascii="Symbol" w:eastAsia="Symbol" w:hAnsi="Symbol"/>
          <w:color w:val="000000"/>
          <w:sz w:val="24"/>
        </w:rPr>
        <w:t></w:t>
      </w:r>
      <w:r>
        <w:rPr>
          <w:rFonts w:ascii="TimesNewRomanPSMT" w:eastAsia="TimesNewRomanPSMT" w:hAnsi="TimesNewRomanPSMT"/>
          <w:color w:val="000000"/>
          <w:sz w:val="24"/>
        </w:rPr>
        <w:t xml:space="preserve">Метод NPV проекта; </w:t>
      </w:r>
      <w:r>
        <w:br/>
      </w:r>
      <w:r>
        <w:rPr>
          <w:rFonts w:ascii="Symbol" w:eastAsia="Symbol" w:hAnsi="Symbol"/>
          <w:color w:val="000000"/>
          <w:sz w:val="24"/>
        </w:rPr>
        <w:t></w:t>
      </w:r>
      <w:r>
        <w:rPr>
          <w:rFonts w:ascii="TimesNewRomanPSMT" w:eastAsia="TimesNewRomanPSMT" w:hAnsi="TimesNewRomanPSMT"/>
          <w:color w:val="000000"/>
          <w:sz w:val="24"/>
        </w:rPr>
        <w:t xml:space="preserve">Метод остатка для НМА (Excess Earnings Method); </w:t>
      </w:r>
      <w:r>
        <w:br/>
      </w:r>
      <w:r>
        <w:rPr>
          <w:rFonts w:ascii="Symbol" w:eastAsia="Symbol" w:hAnsi="Symbol"/>
          <w:color w:val="000000"/>
          <w:sz w:val="24"/>
        </w:rPr>
        <w:t></w:t>
      </w:r>
      <w:r>
        <w:rPr>
          <w:rFonts w:ascii="TimesNewRomanPSMT" w:eastAsia="TimesNewRomanPSMT" w:hAnsi="TimesNewRomanPSMT"/>
          <w:color w:val="000000"/>
          <w:sz w:val="24"/>
        </w:rPr>
        <w:t xml:space="preserve">Метод освобождения от роялти (Relief-From-Royalty Method). </w:t>
      </w:r>
    </w:p>
    <w:p w:rsidR="00485848" w:rsidRDefault="007D03A6">
      <w:pPr>
        <w:tabs>
          <w:tab w:val="left" w:pos="680"/>
        </w:tabs>
        <w:autoSpaceDE w:val="0"/>
        <w:autoSpaceDN w:val="0"/>
        <w:spacing w:after="0" w:line="278" w:lineRule="exact"/>
      </w:pPr>
      <w:r>
        <w:rPr>
          <w:rFonts w:ascii="TimesNewRomanPSMT" w:eastAsia="TimesNewRomanPSMT" w:hAnsi="TimesNewRomanPSMT"/>
          <w:color w:val="000000"/>
          <w:sz w:val="24"/>
        </w:rPr>
        <w:t xml:space="preserve">Каждый из этих методов основан на дисконтировании прогнозных денежных потоков, или (в простых случаях) – применении оценочных мультипликаторов. </w:t>
      </w:r>
    </w:p>
    <w:p w:rsidR="00485848" w:rsidRDefault="007D03A6">
      <w:pPr>
        <w:autoSpaceDE w:val="0"/>
        <w:autoSpaceDN w:val="0"/>
        <w:spacing w:after="0" w:line="266" w:lineRule="exact"/>
        <w:jc w:val="center"/>
      </w:pPr>
      <w:r>
        <w:rPr>
          <w:rFonts w:ascii="TimesNewRomanPSMT" w:eastAsia="TimesNewRomanPSMT" w:hAnsi="TimesNewRomanPSMT"/>
          <w:color w:val="000000"/>
          <w:sz w:val="24"/>
        </w:rPr>
        <w:t xml:space="preserve">Однако во многих случаях выбор применимого метода оценки может быть обусловлен не только </w:t>
      </w:r>
    </w:p>
    <w:p w:rsidR="00485848" w:rsidRDefault="007D03A6">
      <w:pPr>
        <w:autoSpaceDE w:val="0"/>
        <w:autoSpaceDN w:val="0"/>
        <w:spacing w:after="0" w:line="282" w:lineRule="exact"/>
      </w:pPr>
      <w:r>
        <w:rPr>
          <w:rFonts w:ascii="TimesNewRomanPSMT" w:eastAsia="TimesNewRomanPSMT" w:hAnsi="TimesNewRomanPSMT"/>
          <w:color w:val="000000"/>
          <w:sz w:val="24"/>
        </w:rPr>
        <w:t xml:space="preserve">его наибольшей пригодностью для поставленной задачи, но и степенью обеспеченности исходными данными приемлемого качества, необходимыми для выполнения оценки. </w:t>
      </w:r>
    </w:p>
    <w:p w:rsidR="00485848" w:rsidRDefault="007D03A6">
      <w:pPr>
        <w:autoSpaceDE w:val="0"/>
        <w:autoSpaceDN w:val="0"/>
        <w:spacing w:before="44" w:after="0" w:line="276" w:lineRule="exact"/>
        <w:ind w:right="20" w:firstLine="680"/>
        <w:jc w:val="both"/>
      </w:pPr>
      <w:r>
        <w:rPr>
          <w:rFonts w:ascii="TimesNewRomanPSMT" w:eastAsia="TimesNewRomanPSMT" w:hAnsi="TimesNewRomanPSMT"/>
          <w:color w:val="000000"/>
          <w:sz w:val="24"/>
        </w:rPr>
        <w:t xml:space="preserve"> В результате имеющихся данных в распоряжении Оценщика, оценщик пришел к выводу о возможности применения в данной работе доходного подхода для расчета стоимости объекта оценки методом остатка для НМА (МЕЕМ). </w:t>
      </w:r>
    </w:p>
    <w:p w:rsidR="00485848" w:rsidRDefault="007D03A6">
      <w:pPr>
        <w:autoSpaceDE w:val="0"/>
        <w:autoSpaceDN w:val="0"/>
        <w:spacing w:before="440" w:after="0" w:line="332" w:lineRule="exact"/>
        <w:jc w:val="center"/>
      </w:pPr>
      <w:r>
        <w:rPr>
          <w:rFonts w:ascii="TimesNewRomanPS" w:eastAsia="TimesNewRomanPS" w:hAnsi="TimesNewRomanPS"/>
          <w:b/>
          <w:color w:val="000000"/>
          <w:sz w:val="24"/>
        </w:rPr>
        <w:t xml:space="preserve">13.7. РАСЧЕТ РЫНОЧНОЙ СТОИМОСТИ ОБЪЕКТА ОЦЕНКИ ДОХОДНЫМ </w:t>
      </w:r>
    </w:p>
    <w:p w:rsidR="00485848" w:rsidRDefault="007D03A6">
      <w:pPr>
        <w:autoSpaceDE w:val="0"/>
        <w:autoSpaceDN w:val="0"/>
        <w:spacing w:after="0" w:line="334" w:lineRule="exact"/>
        <w:jc w:val="center"/>
      </w:pPr>
      <w:r>
        <w:rPr>
          <w:rFonts w:ascii="TimesNewRomanPS" w:eastAsia="TimesNewRomanPS" w:hAnsi="TimesNewRomanPS"/>
          <w:b/>
          <w:color w:val="000000"/>
          <w:sz w:val="24"/>
        </w:rPr>
        <w:t xml:space="preserve">ПОДХОДОМ </w:t>
      </w:r>
    </w:p>
    <w:p w:rsidR="00485848" w:rsidRDefault="007D03A6">
      <w:pPr>
        <w:autoSpaceDE w:val="0"/>
        <w:autoSpaceDN w:val="0"/>
        <w:spacing w:after="0" w:line="320" w:lineRule="exact"/>
      </w:pPr>
      <w:r>
        <w:rPr>
          <w:rFonts w:ascii="TimesNewRomanPSMT" w:eastAsia="TimesNewRomanPSMT" w:hAnsi="TimesNewRomanPSMT"/>
          <w:color w:val="000000"/>
          <w:sz w:val="24"/>
        </w:rPr>
        <w:t xml:space="preserve">Классификация НМА по типам и основным характеристикам: </w:t>
      </w:r>
    </w:p>
    <w:p w:rsidR="00485848" w:rsidRDefault="007D03A6">
      <w:pPr>
        <w:autoSpaceDE w:val="0"/>
        <w:autoSpaceDN w:val="0"/>
        <w:spacing w:before="238" w:after="0" w:line="266" w:lineRule="exact"/>
        <w:ind w:left="710"/>
      </w:pPr>
      <w:r>
        <w:rPr>
          <w:rFonts w:ascii="TimesNewRomanPSMT" w:eastAsia="TimesNewRomanPSMT" w:hAnsi="TimesNewRomanPSMT"/>
          <w:color w:val="000000"/>
          <w:sz w:val="24"/>
        </w:rPr>
        <w:t xml:space="preserve">С учетом результатов анализа типовых активов, подлежавших оценке, а также опыта </w:t>
      </w:r>
    </w:p>
    <w:p w:rsidR="00485848" w:rsidRDefault="007D03A6">
      <w:pPr>
        <w:autoSpaceDE w:val="0"/>
        <w:autoSpaceDN w:val="0"/>
        <w:spacing w:before="12" w:after="0" w:line="320" w:lineRule="exact"/>
      </w:pPr>
      <w:r>
        <w:rPr>
          <w:rFonts w:ascii="TimesNewRomanPSMT" w:eastAsia="TimesNewRomanPSMT" w:hAnsi="TimesNewRomanPSMT"/>
          <w:color w:val="000000"/>
          <w:sz w:val="24"/>
        </w:rPr>
        <w:t xml:space="preserve">оценочного сообщества, были выделены основные категории НМА: </w:t>
      </w:r>
    </w:p>
    <w:p w:rsidR="00485848" w:rsidRDefault="007D03A6">
      <w:pPr>
        <w:autoSpaceDE w:val="0"/>
        <w:autoSpaceDN w:val="0"/>
        <w:spacing w:before="198" w:after="0" w:line="322" w:lineRule="exact"/>
        <w:ind w:left="710"/>
      </w:pPr>
      <w:r>
        <w:rPr>
          <w:rFonts w:ascii="TimesNewRomanPSMT" w:eastAsia="TimesNewRomanPSMT" w:hAnsi="TimesNewRomanPSMT"/>
          <w:color w:val="000000"/>
          <w:sz w:val="24"/>
        </w:rPr>
        <w:t xml:space="preserve">1. Технологические НМА: </w:t>
      </w:r>
    </w:p>
    <w:p w:rsidR="00485848" w:rsidRDefault="007D03A6">
      <w:pPr>
        <w:autoSpaceDE w:val="0"/>
        <w:autoSpaceDN w:val="0"/>
        <w:spacing w:before="212" w:after="0" w:line="320" w:lineRule="exact"/>
        <w:ind w:left="1070"/>
      </w:pPr>
      <w:r>
        <w:rPr>
          <w:rFonts w:ascii="Symbol" w:eastAsia="Symbol" w:hAnsi="Symbol"/>
          <w:color w:val="000000"/>
          <w:sz w:val="24"/>
        </w:rPr>
        <w:t></w:t>
      </w:r>
      <w:r>
        <w:rPr>
          <w:rFonts w:ascii="TimesNewRomanPSMT" w:eastAsia="TimesNewRomanPSMT" w:hAnsi="TimesNewRomanPSMT"/>
          <w:color w:val="000000"/>
          <w:sz w:val="24"/>
        </w:rPr>
        <w:t xml:space="preserve">изобретения, полезные модели, промышленные образцы; </w:t>
      </w:r>
    </w:p>
    <w:p w:rsidR="00485848" w:rsidRDefault="007D03A6">
      <w:pPr>
        <w:autoSpaceDE w:val="0"/>
        <w:autoSpaceDN w:val="0"/>
        <w:spacing w:before="16" w:after="0" w:line="320" w:lineRule="exact"/>
        <w:ind w:left="1070"/>
      </w:pPr>
      <w:r>
        <w:rPr>
          <w:rFonts w:ascii="Symbol" w:eastAsia="Symbol" w:hAnsi="Symbol"/>
          <w:color w:val="000000"/>
          <w:sz w:val="24"/>
        </w:rPr>
        <w:t></w:t>
      </w:r>
      <w:r>
        <w:rPr>
          <w:rFonts w:ascii="TimesNewRomanPSMT" w:eastAsia="TimesNewRomanPSMT" w:hAnsi="TimesNewRomanPSMT"/>
          <w:color w:val="000000"/>
          <w:sz w:val="24"/>
        </w:rPr>
        <w:t xml:space="preserve">секреты производства (ноу-хау); </w:t>
      </w:r>
    </w:p>
    <w:p w:rsidR="00485848" w:rsidRDefault="007D03A6">
      <w:pPr>
        <w:autoSpaceDE w:val="0"/>
        <w:autoSpaceDN w:val="0"/>
        <w:spacing w:before="14" w:after="0" w:line="320" w:lineRule="exact"/>
        <w:ind w:left="1070"/>
      </w:pPr>
      <w:r>
        <w:rPr>
          <w:rFonts w:ascii="Symbol" w:eastAsia="Symbol" w:hAnsi="Symbol"/>
          <w:color w:val="000000"/>
          <w:sz w:val="24"/>
        </w:rPr>
        <w:t></w:t>
      </w:r>
      <w:r>
        <w:rPr>
          <w:rFonts w:ascii="TimesNewRomanPSMT" w:eastAsia="TimesNewRomanPSMT" w:hAnsi="TimesNewRomanPSMT"/>
          <w:color w:val="000000"/>
          <w:sz w:val="24"/>
        </w:rPr>
        <w:t xml:space="preserve">топологии интегральных микросхем; </w:t>
      </w:r>
    </w:p>
    <w:p w:rsidR="00485848" w:rsidRDefault="007D03A6">
      <w:pPr>
        <w:autoSpaceDE w:val="0"/>
        <w:autoSpaceDN w:val="0"/>
        <w:spacing w:before="12" w:after="0" w:line="322" w:lineRule="exact"/>
        <w:ind w:left="1070"/>
      </w:pPr>
      <w:r>
        <w:rPr>
          <w:rFonts w:ascii="Symbol" w:eastAsia="Symbol" w:hAnsi="Symbol"/>
          <w:color w:val="000000"/>
          <w:sz w:val="24"/>
        </w:rPr>
        <w:t></w:t>
      </w:r>
      <w:r>
        <w:rPr>
          <w:rFonts w:ascii="TimesNewRomanPSMT" w:eastAsia="TimesNewRomanPSMT" w:hAnsi="TimesNewRomanPSMT"/>
          <w:color w:val="000000"/>
          <w:sz w:val="24"/>
        </w:rPr>
        <w:t xml:space="preserve">конструкторская и техническая документация; </w:t>
      </w:r>
    </w:p>
    <w:p w:rsidR="00485848" w:rsidRDefault="007D03A6">
      <w:pPr>
        <w:autoSpaceDE w:val="0"/>
        <w:autoSpaceDN w:val="0"/>
        <w:spacing w:before="14" w:after="0" w:line="322" w:lineRule="exact"/>
        <w:ind w:left="1070"/>
      </w:pPr>
      <w:r>
        <w:rPr>
          <w:rFonts w:ascii="Symbol" w:eastAsia="Symbol" w:hAnsi="Symbol"/>
          <w:color w:val="000000"/>
          <w:sz w:val="24"/>
        </w:rPr>
        <w:t></w:t>
      </w:r>
      <w:r>
        <w:rPr>
          <w:rFonts w:ascii="TimesNewRomanPSMT" w:eastAsia="TimesNewRomanPSMT" w:hAnsi="TimesNewRomanPSMT"/>
          <w:color w:val="000000"/>
          <w:sz w:val="24"/>
        </w:rPr>
        <w:t xml:space="preserve">технические условия; </w:t>
      </w:r>
    </w:p>
    <w:p w:rsidR="00485848" w:rsidRDefault="007D03A6">
      <w:pPr>
        <w:autoSpaceDE w:val="0"/>
        <w:autoSpaceDN w:val="0"/>
        <w:spacing w:before="12" w:after="0" w:line="320" w:lineRule="exact"/>
        <w:ind w:left="1070"/>
      </w:pPr>
      <w:r>
        <w:rPr>
          <w:rFonts w:ascii="Symbol" w:eastAsia="Symbol" w:hAnsi="Symbol"/>
          <w:color w:val="000000"/>
          <w:sz w:val="24"/>
        </w:rPr>
        <w:t></w:t>
      </w:r>
      <w:r>
        <w:rPr>
          <w:rFonts w:ascii="TimesNewRomanPSMT" w:eastAsia="TimesNewRomanPSMT" w:hAnsi="TimesNewRomanPSMT"/>
          <w:color w:val="000000"/>
          <w:sz w:val="24"/>
        </w:rPr>
        <w:t xml:space="preserve">учебно-методические материалы. </w:t>
      </w:r>
    </w:p>
    <w:p w:rsidR="00485848" w:rsidRDefault="007D03A6">
      <w:pPr>
        <w:autoSpaceDE w:val="0"/>
        <w:autoSpaceDN w:val="0"/>
        <w:spacing w:before="198" w:after="0" w:line="322" w:lineRule="exact"/>
        <w:ind w:left="710"/>
      </w:pPr>
      <w:r>
        <w:rPr>
          <w:rFonts w:ascii="TimesNewRomanPSMT" w:eastAsia="TimesNewRomanPSMT" w:hAnsi="TimesNewRomanPSMT"/>
          <w:color w:val="000000"/>
          <w:sz w:val="24"/>
        </w:rPr>
        <w:t xml:space="preserve">2. Маркетинговые НМА: </w:t>
      </w:r>
    </w:p>
    <w:p w:rsidR="00485848" w:rsidRDefault="007D03A6">
      <w:pPr>
        <w:autoSpaceDE w:val="0"/>
        <w:autoSpaceDN w:val="0"/>
        <w:spacing w:before="212" w:after="0" w:line="320" w:lineRule="exact"/>
        <w:ind w:left="1070"/>
      </w:pPr>
      <w:r>
        <w:rPr>
          <w:rFonts w:ascii="Symbol" w:eastAsia="Symbol" w:hAnsi="Symbol"/>
          <w:color w:val="000000"/>
          <w:sz w:val="24"/>
        </w:rPr>
        <w:t></w:t>
      </w:r>
      <w:r>
        <w:rPr>
          <w:rFonts w:ascii="TimesNewRomanPSMT" w:eastAsia="TimesNewRomanPSMT" w:hAnsi="TimesNewRomanPSMT"/>
          <w:color w:val="000000"/>
          <w:sz w:val="24"/>
        </w:rPr>
        <w:t xml:space="preserve">товарные знаки; </w:t>
      </w:r>
    </w:p>
    <w:p w:rsidR="00485848" w:rsidRDefault="007D03A6">
      <w:pPr>
        <w:autoSpaceDE w:val="0"/>
        <w:autoSpaceDN w:val="0"/>
        <w:spacing w:before="16" w:after="0" w:line="320" w:lineRule="exact"/>
        <w:ind w:left="1070"/>
      </w:pPr>
      <w:r>
        <w:rPr>
          <w:rFonts w:ascii="Symbol" w:eastAsia="Symbol" w:hAnsi="Symbol"/>
          <w:color w:val="000000"/>
          <w:sz w:val="24"/>
        </w:rPr>
        <w:t></w:t>
      </w:r>
      <w:r>
        <w:rPr>
          <w:rFonts w:ascii="TimesNewRomanPSMT" w:eastAsia="TimesNewRomanPSMT" w:hAnsi="TimesNewRomanPSMT"/>
          <w:color w:val="000000"/>
          <w:sz w:val="24"/>
        </w:rPr>
        <w:t xml:space="preserve">доменные имена. </w:t>
      </w:r>
    </w:p>
    <w:p w:rsidR="00485848" w:rsidRDefault="007D03A6">
      <w:pPr>
        <w:autoSpaceDE w:val="0"/>
        <w:autoSpaceDN w:val="0"/>
        <w:spacing w:before="372" w:after="0" w:line="197" w:lineRule="auto"/>
        <w:jc w:val="center"/>
      </w:pPr>
      <w:r>
        <w:rPr>
          <w:rFonts w:ascii="Calibri" w:eastAsia="Calibri" w:hAnsi="Calibri"/>
          <w:color w:val="000000"/>
        </w:rPr>
        <w:t xml:space="preserve">40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322" w:lineRule="exact"/>
        <w:ind w:left="710"/>
      </w:pPr>
      <w:r>
        <w:rPr>
          <w:rFonts w:ascii="TimesNewRomanPSMT" w:eastAsia="TimesNewRomanPSMT" w:hAnsi="TimesNewRomanPSMT"/>
          <w:color w:val="000000"/>
          <w:sz w:val="24"/>
        </w:rPr>
        <w:t xml:space="preserve">3. НМА, связанные с обработкой данных: </w:t>
      </w:r>
    </w:p>
    <w:p w:rsidR="00485848" w:rsidRDefault="007D03A6">
      <w:pPr>
        <w:autoSpaceDE w:val="0"/>
        <w:autoSpaceDN w:val="0"/>
        <w:spacing w:before="196" w:after="0" w:line="336" w:lineRule="exact"/>
        <w:ind w:left="1070" w:right="5760"/>
      </w:pPr>
      <w:r>
        <w:rPr>
          <w:rFonts w:ascii="Symbol" w:eastAsia="Symbol" w:hAnsi="Symbol"/>
          <w:color w:val="000000"/>
          <w:sz w:val="24"/>
        </w:rPr>
        <w:t></w:t>
      </w:r>
      <w:r>
        <w:rPr>
          <w:rFonts w:ascii="TimesNewRomanPSMT" w:eastAsia="TimesNewRomanPSMT" w:hAnsi="TimesNewRomanPSMT"/>
          <w:color w:val="000000"/>
          <w:sz w:val="24"/>
        </w:rPr>
        <w:t xml:space="preserve">программное обеспечение; </w:t>
      </w:r>
      <w:r>
        <w:br/>
      </w:r>
      <w:r>
        <w:rPr>
          <w:rFonts w:ascii="Symbol" w:eastAsia="Symbol" w:hAnsi="Symbol"/>
          <w:color w:val="000000"/>
          <w:sz w:val="24"/>
        </w:rPr>
        <w:t></w:t>
      </w:r>
      <w:r>
        <w:rPr>
          <w:rFonts w:ascii="TimesNewRomanPSMT" w:eastAsia="TimesNewRomanPSMT" w:hAnsi="TimesNewRomanPSMT"/>
          <w:color w:val="000000"/>
          <w:sz w:val="24"/>
        </w:rPr>
        <w:t xml:space="preserve">базы данных. </w:t>
      </w:r>
    </w:p>
    <w:p w:rsidR="00485848" w:rsidRDefault="007D03A6">
      <w:pPr>
        <w:autoSpaceDE w:val="0"/>
        <w:autoSpaceDN w:val="0"/>
        <w:spacing w:before="198" w:after="0" w:line="320" w:lineRule="exact"/>
        <w:ind w:left="710"/>
      </w:pPr>
      <w:r>
        <w:rPr>
          <w:rFonts w:ascii="TimesNewRomanPSMT" w:eastAsia="TimesNewRomanPSMT" w:hAnsi="TimesNewRomanPSMT"/>
          <w:color w:val="000000"/>
          <w:sz w:val="24"/>
        </w:rPr>
        <w:t xml:space="preserve">4. Контрактные НМА: </w:t>
      </w:r>
    </w:p>
    <w:p w:rsidR="00485848" w:rsidRDefault="007D03A6">
      <w:pPr>
        <w:autoSpaceDE w:val="0"/>
        <w:autoSpaceDN w:val="0"/>
        <w:spacing w:before="176" w:after="0" w:line="344" w:lineRule="exact"/>
        <w:ind w:left="1070" w:right="4320"/>
      </w:pPr>
      <w:r>
        <w:rPr>
          <w:rFonts w:ascii="Symbol" w:eastAsia="Symbol" w:hAnsi="Symbol"/>
          <w:color w:val="000000"/>
          <w:sz w:val="24"/>
        </w:rPr>
        <w:t></w:t>
      </w:r>
      <w:r>
        <w:rPr>
          <w:rFonts w:ascii="TimesNewRomanPSMT" w:eastAsia="TimesNewRomanPSMT" w:hAnsi="TimesNewRomanPSMT"/>
          <w:color w:val="000000"/>
          <w:sz w:val="24"/>
        </w:rPr>
        <w:t xml:space="preserve">контракты на условиях лучше рыночных; </w:t>
      </w:r>
      <w:r>
        <w:br/>
      </w:r>
      <w:r>
        <w:rPr>
          <w:rFonts w:ascii="Symbol" w:eastAsia="Symbol" w:hAnsi="Symbol"/>
          <w:color w:val="000000"/>
          <w:sz w:val="24"/>
        </w:rPr>
        <w:t></w:t>
      </w:r>
      <w:r>
        <w:rPr>
          <w:rFonts w:ascii="TimesNewRomanPSMT" w:eastAsia="TimesNewRomanPSMT" w:hAnsi="TimesNewRomanPSMT"/>
          <w:color w:val="000000"/>
          <w:sz w:val="24"/>
        </w:rPr>
        <w:t xml:space="preserve">лицензионные договоры; </w:t>
      </w:r>
      <w:r>
        <w:br/>
      </w:r>
      <w:r>
        <w:rPr>
          <w:rFonts w:ascii="Symbol" w:eastAsia="Symbol" w:hAnsi="Symbol"/>
          <w:color w:val="000000"/>
          <w:sz w:val="24"/>
        </w:rPr>
        <w:t></w:t>
      </w:r>
      <w:r>
        <w:rPr>
          <w:rFonts w:ascii="TimesNewRomanPSMT" w:eastAsia="TimesNewRomanPSMT" w:hAnsi="TimesNewRomanPSMT"/>
          <w:color w:val="000000"/>
          <w:sz w:val="24"/>
        </w:rPr>
        <w:t xml:space="preserve">договоры франчайзинга. </w:t>
      </w:r>
    </w:p>
    <w:p w:rsidR="00485848" w:rsidRDefault="007D03A6">
      <w:pPr>
        <w:autoSpaceDE w:val="0"/>
        <w:autoSpaceDN w:val="0"/>
        <w:spacing w:before="236" w:after="0" w:line="266" w:lineRule="exact"/>
        <w:jc w:val="center"/>
      </w:pPr>
      <w:r>
        <w:rPr>
          <w:rFonts w:ascii="TimesNewRomanPSMT" w:eastAsia="TimesNewRomanPSMT" w:hAnsi="TimesNewRomanPSMT"/>
          <w:color w:val="000000"/>
          <w:sz w:val="24"/>
        </w:rPr>
        <w:t xml:space="preserve">Каждая из представленных выше категорий активов характеризуется своим набором факторов, </w:t>
      </w:r>
    </w:p>
    <w:p w:rsidR="00485848" w:rsidRDefault="007D03A6">
      <w:pPr>
        <w:autoSpaceDE w:val="0"/>
        <w:autoSpaceDN w:val="0"/>
        <w:spacing w:after="0" w:line="324" w:lineRule="exact"/>
      </w:pPr>
      <w:r>
        <w:rPr>
          <w:rFonts w:ascii="TimesNewRomanPSMT" w:eastAsia="TimesNewRomanPSMT" w:hAnsi="TimesNewRomanPSMT"/>
          <w:color w:val="000000"/>
          <w:sz w:val="24"/>
        </w:rPr>
        <w:t xml:space="preserve">влияющих на их стоимость. Вместе с тем существуют общие для всех НМА параметры, оказывающие наиболее существенное влияние на их стоимость: </w:t>
      </w:r>
    </w:p>
    <w:p w:rsidR="00485848" w:rsidRDefault="007D03A6">
      <w:pPr>
        <w:autoSpaceDE w:val="0"/>
        <w:autoSpaceDN w:val="0"/>
        <w:spacing w:before="202" w:after="0" w:line="316" w:lineRule="exact"/>
        <w:ind w:right="20" w:firstLine="710"/>
        <w:jc w:val="both"/>
      </w:pPr>
      <w:r>
        <w:rPr>
          <w:rFonts w:ascii="TimesNewRomanPSMT" w:eastAsia="TimesNewRomanPSMT" w:hAnsi="TimesNewRomanPSMT"/>
          <w:color w:val="000000"/>
          <w:sz w:val="24"/>
        </w:rPr>
        <w:t xml:space="preserve">1. Срок жизни актива – период, в течение которого владелец может рассчитывать на получение экономических выгод от его использования; является одним из ключевых параметров, характеризующих нематериальный актив, и может определяться: </w:t>
      </w:r>
    </w:p>
    <w:p w:rsidR="00485848" w:rsidRDefault="007D03A6">
      <w:pPr>
        <w:tabs>
          <w:tab w:val="left" w:pos="710"/>
        </w:tabs>
        <w:autoSpaceDE w:val="0"/>
        <w:autoSpaceDN w:val="0"/>
        <w:spacing w:before="202" w:after="0" w:line="316" w:lineRule="exact"/>
      </w:pPr>
      <w:r>
        <w:rPr>
          <w:rFonts w:ascii="TimesNewRomanPSMT" w:eastAsia="TimesNewRomanPSMT" w:hAnsi="TimesNewRomanPSMT"/>
          <w:color w:val="000000"/>
          <w:sz w:val="24"/>
        </w:rPr>
        <w:t xml:space="preserve">юридическим сроком жизни – конкретными характеристиками прав на актив, (например, срок действия исключительного права или контракта). </w:t>
      </w:r>
    </w:p>
    <w:p w:rsidR="00485848" w:rsidRDefault="007D03A6">
      <w:pPr>
        <w:autoSpaceDE w:val="0"/>
        <w:autoSpaceDN w:val="0"/>
        <w:spacing w:before="204" w:after="0" w:line="316" w:lineRule="exact"/>
        <w:ind w:firstLine="710"/>
      </w:pPr>
      <w:r>
        <w:rPr>
          <w:rFonts w:ascii="TimesNewRomanPSMT" w:eastAsia="TimesNewRomanPSMT" w:hAnsi="TimesNewRomanPSMT"/>
          <w:color w:val="000000"/>
          <w:sz w:val="24"/>
        </w:rPr>
        <w:t xml:space="preserve">экономическим сроком жизни – многие области применения технологий характеризуются технологическими циклами – периодами, в течение которых технологии устаревают и </w:t>
      </w:r>
    </w:p>
    <w:p w:rsidR="00485848" w:rsidRDefault="007D03A6">
      <w:pPr>
        <w:autoSpaceDE w:val="0"/>
        <w:autoSpaceDN w:val="0"/>
        <w:spacing w:before="36" w:after="0" w:line="266" w:lineRule="exact"/>
        <w:jc w:val="center"/>
      </w:pPr>
      <w:r>
        <w:rPr>
          <w:rFonts w:ascii="TimesNewRomanPSMT" w:eastAsia="TimesNewRomanPSMT" w:hAnsi="TimesNewRomanPSMT"/>
          <w:color w:val="000000"/>
          <w:sz w:val="24"/>
        </w:rPr>
        <w:t xml:space="preserve">вытесняются новыми, более современными; для одних отраслей такие циклы четко определены </w:t>
      </w:r>
    </w:p>
    <w:p w:rsidR="00485848" w:rsidRDefault="007D03A6">
      <w:pPr>
        <w:autoSpaceDE w:val="0"/>
        <w:autoSpaceDN w:val="0"/>
        <w:spacing w:before="50" w:after="0" w:line="266" w:lineRule="exact"/>
        <w:jc w:val="center"/>
      </w:pPr>
      <w:r>
        <w:rPr>
          <w:rFonts w:ascii="TimesNewRomanPSMT" w:eastAsia="TimesNewRomanPSMT" w:hAnsi="TimesNewRomanPSMT"/>
          <w:color w:val="000000"/>
          <w:sz w:val="24"/>
        </w:rPr>
        <w:t xml:space="preserve">(например, компьютерные технологии, достаточно четко подчиняются закону Мура), а для других </w:t>
      </w:r>
    </w:p>
    <w:p w:rsidR="00485848" w:rsidRDefault="007D03A6">
      <w:pPr>
        <w:autoSpaceDE w:val="0"/>
        <w:autoSpaceDN w:val="0"/>
        <w:spacing w:before="10" w:after="0" w:line="310" w:lineRule="exact"/>
      </w:pPr>
      <w:r>
        <w:rPr>
          <w:rFonts w:ascii="TimesNewRomanPSMT" w:eastAsia="TimesNewRomanPSMT" w:hAnsi="TimesNewRomanPSMT"/>
          <w:color w:val="000000"/>
          <w:sz w:val="24"/>
        </w:rPr>
        <w:t xml:space="preserve">эта величина должна быть предметом тщательного анализа в каждом конкретном случае (например, в медицине разброс сроков жизни технологий может быть очень большим). </w:t>
      </w:r>
      <w:r>
        <w:br/>
      </w:r>
      <w:r>
        <w:rPr>
          <w:rFonts w:ascii="TimesNewRomanPS" w:eastAsia="TimesNewRomanPS" w:hAnsi="TimesNewRomanPS"/>
          <w:b/>
          <w:color w:val="000000"/>
          <w:sz w:val="20"/>
        </w:rPr>
        <w:t xml:space="preserve">Рисунок 13-1. Срок полезного использования программ для ЭВМ. </w:t>
      </w:r>
    </w:p>
    <w:p w:rsidR="00485848" w:rsidRDefault="007D03A6">
      <w:pPr>
        <w:autoSpaceDE w:val="0"/>
        <w:autoSpaceDN w:val="0"/>
        <w:spacing w:before="208" w:after="0" w:line="240" w:lineRule="auto"/>
        <w:ind w:left="2"/>
      </w:pPr>
      <w:r>
        <w:rPr>
          <w:noProof/>
        </w:rPr>
        <w:drawing>
          <wp:inline distT="0" distB="0" distL="0" distR="0">
            <wp:extent cx="5349240" cy="8280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0"/>
                    <a:stretch>
                      <a:fillRect/>
                    </a:stretch>
                  </pic:blipFill>
                  <pic:spPr>
                    <a:xfrm>
                      <a:off x="0" y="0"/>
                      <a:ext cx="5349240" cy="828039"/>
                    </a:xfrm>
                    <a:prstGeom prst="rect">
                      <a:avLst/>
                    </a:prstGeom>
                  </pic:spPr>
                </pic:pic>
              </a:graphicData>
            </a:graphic>
          </wp:inline>
        </w:drawing>
      </w:r>
    </w:p>
    <w:p w:rsidR="00485848" w:rsidRDefault="007D03A6">
      <w:pPr>
        <w:autoSpaceDE w:val="0"/>
        <w:autoSpaceDN w:val="0"/>
        <w:spacing w:before="242" w:after="0" w:line="240" w:lineRule="auto"/>
        <w:ind w:left="122"/>
      </w:pPr>
      <w:r>
        <w:rPr>
          <w:noProof/>
        </w:rPr>
        <w:drawing>
          <wp:inline distT="0" distB="0" distL="0" distR="0">
            <wp:extent cx="5226050" cy="47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1"/>
                    <a:stretch>
                      <a:fillRect/>
                    </a:stretch>
                  </pic:blipFill>
                  <pic:spPr>
                    <a:xfrm>
                      <a:off x="0" y="0"/>
                      <a:ext cx="5226050" cy="476250"/>
                    </a:xfrm>
                    <a:prstGeom prst="rect">
                      <a:avLst/>
                    </a:prstGeom>
                  </pic:spPr>
                </pic:pic>
              </a:graphicData>
            </a:graphic>
          </wp:inline>
        </w:drawing>
      </w:r>
    </w:p>
    <w:p w:rsidR="00485848" w:rsidRDefault="007D03A6">
      <w:pPr>
        <w:autoSpaceDE w:val="0"/>
        <w:autoSpaceDN w:val="0"/>
        <w:spacing w:before="236" w:after="0" w:line="244" w:lineRule="exact"/>
      </w:pPr>
      <w:r>
        <w:rPr>
          <w:rFonts w:ascii="TimesNewRomanPS" w:eastAsia="TimesNewRomanPS" w:hAnsi="TimesNewRomanPS"/>
          <w:i/>
          <w:color w:val="000000"/>
          <w:sz w:val="20"/>
        </w:rPr>
        <w:t xml:space="preserve">Источник информации: Справочник Е.Е.Яскевича СРД-31 ноябрь 2022 года стр.45 </w:t>
      </w:r>
    </w:p>
    <w:p w:rsidR="00485848" w:rsidRDefault="007D03A6">
      <w:pPr>
        <w:autoSpaceDE w:val="0"/>
        <w:autoSpaceDN w:val="0"/>
        <w:spacing w:before="198" w:after="0" w:line="316" w:lineRule="exact"/>
        <w:ind w:firstLine="1250"/>
      </w:pPr>
      <w:r>
        <w:rPr>
          <w:rFonts w:ascii="TimesNewRomanPSMT" w:eastAsia="TimesNewRomanPSMT" w:hAnsi="TimesNewRomanPSMT"/>
          <w:color w:val="000000"/>
          <w:sz w:val="24"/>
        </w:rPr>
        <w:t xml:space="preserve"> 2. Легкость и возможность воспроизводства/воссоздания – данный фактор может оказывать существенное влияние на выбор основного метода оценки – в случае, когда НМА легко </w:t>
      </w:r>
    </w:p>
    <w:p w:rsidR="00485848" w:rsidRDefault="007D03A6">
      <w:pPr>
        <w:autoSpaceDE w:val="0"/>
        <w:autoSpaceDN w:val="0"/>
        <w:spacing w:before="38" w:after="0" w:line="266" w:lineRule="exact"/>
        <w:jc w:val="center"/>
      </w:pPr>
      <w:r>
        <w:rPr>
          <w:rFonts w:ascii="TimesNewRomanPSMT" w:eastAsia="TimesNewRomanPSMT" w:hAnsi="TimesNewRomanPSMT"/>
          <w:color w:val="000000"/>
          <w:sz w:val="24"/>
        </w:rPr>
        <w:t xml:space="preserve">воспроизвести, разумный инвестор не заплатит за него цену, превышающую затраты, </w:t>
      </w:r>
    </w:p>
    <w:p w:rsidR="00485848" w:rsidRDefault="007D03A6">
      <w:pPr>
        <w:autoSpaceDE w:val="0"/>
        <w:autoSpaceDN w:val="0"/>
        <w:spacing w:after="0" w:line="324" w:lineRule="exact"/>
      </w:pPr>
      <w:r>
        <w:rPr>
          <w:rFonts w:ascii="TimesNewRomanPSMT" w:eastAsia="TimesNewRomanPSMT" w:hAnsi="TimesNewRomanPSMT"/>
          <w:color w:val="000000"/>
          <w:sz w:val="24"/>
        </w:rPr>
        <w:t xml:space="preserve">необходимые для его воссоздания. При анализе легкости воспроизводства необходимо учитывать следующее: </w:t>
      </w:r>
    </w:p>
    <w:p w:rsidR="00485848" w:rsidRDefault="007D03A6">
      <w:pPr>
        <w:autoSpaceDE w:val="0"/>
        <w:autoSpaceDN w:val="0"/>
        <w:spacing w:before="200" w:after="0" w:line="320" w:lineRule="exact"/>
        <w:ind w:left="710"/>
      </w:pPr>
      <w:r>
        <w:rPr>
          <w:rFonts w:ascii="TimesNewRomanPSMT" w:eastAsia="TimesNewRomanPSMT" w:hAnsi="TimesNewRomanPSMT"/>
          <w:color w:val="000000"/>
          <w:sz w:val="24"/>
        </w:rPr>
        <w:t xml:space="preserve">Мнение о «легкости» воссоздания (с точки зрения сроков и/или финансовых затрат) в </w:t>
      </w:r>
    </w:p>
    <w:p w:rsidR="00485848" w:rsidRDefault="007D03A6">
      <w:pPr>
        <w:autoSpaceDE w:val="0"/>
        <w:autoSpaceDN w:val="0"/>
        <w:spacing w:before="34" w:after="0" w:line="266" w:lineRule="exact"/>
        <w:jc w:val="center"/>
      </w:pPr>
      <w:r>
        <w:rPr>
          <w:rFonts w:ascii="TimesNewRomanPSMT" w:eastAsia="TimesNewRomanPSMT" w:hAnsi="TimesNewRomanPSMT"/>
          <w:color w:val="000000"/>
          <w:sz w:val="24"/>
        </w:rPr>
        <w:t xml:space="preserve">большинстве случаев является субъективным и определяется экспертно. Косвенными </w:t>
      </w:r>
    </w:p>
    <w:p w:rsidR="00485848" w:rsidRDefault="007D03A6">
      <w:pPr>
        <w:autoSpaceDE w:val="0"/>
        <w:autoSpaceDN w:val="0"/>
        <w:spacing w:before="244" w:after="0" w:line="197" w:lineRule="auto"/>
        <w:jc w:val="center"/>
      </w:pPr>
      <w:r>
        <w:rPr>
          <w:rFonts w:ascii="Calibri" w:eastAsia="Calibri" w:hAnsi="Calibri"/>
          <w:color w:val="000000"/>
        </w:rPr>
        <w:t xml:space="preserve">41 </w:t>
      </w:r>
    </w:p>
    <w:p w:rsidR="00485848" w:rsidRDefault="00485848">
      <w:pPr>
        <w:sectPr w:rsidR="00485848">
          <w:pgSz w:w="11906" w:h="16838"/>
          <w:pgMar w:top="338" w:right="630"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308" w:lineRule="exact"/>
        <w:ind w:right="20"/>
        <w:jc w:val="both"/>
      </w:pPr>
      <w:r>
        <w:rPr>
          <w:rFonts w:ascii="TimesNewRomanPSMT" w:eastAsia="TimesNewRomanPSMT" w:hAnsi="TimesNewRomanPSMT"/>
          <w:color w:val="000000"/>
          <w:sz w:val="24"/>
        </w:rPr>
        <w:t xml:space="preserve">свидетельствами в пользу «легкости» могут служить: наличие большого количества аналогичных НМА на рынке как у компании, так и у конкурентов (например, технологические регламенты); небольшие исторические сроки и затраты на разработку таких НМА; разработка сторонними специалистами (т. е. без привлечения уникальных трудовых ресурсов) и т.д. </w:t>
      </w:r>
    </w:p>
    <w:p w:rsidR="00485848" w:rsidRDefault="007D03A6">
      <w:pPr>
        <w:autoSpaceDE w:val="0"/>
        <w:autoSpaceDN w:val="0"/>
        <w:spacing w:before="198" w:after="0" w:line="318" w:lineRule="exact"/>
        <w:ind w:right="20" w:firstLine="710"/>
        <w:jc w:val="both"/>
      </w:pPr>
      <w:r>
        <w:rPr>
          <w:rFonts w:ascii="TimesNewRomanPSMT" w:eastAsia="TimesNewRomanPSMT" w:hAnsi="TimesNewRomanPSMT"/>
          <w:color w:val="000000"/>
          <w:sz w:val="24"/>
        </w:rPr>
        <w:t xml:space="preserve">В случае если какие-либо НМА можно воссоздать с понятными усилиями, но в течение длительного срока (например, когда требуются испытания медикаментов), инвестор может пойти на то, чтобы заплатить больше, чем стоят разработки, на величину, отражающую его возможные экономические потери, связанные с более поздним выходом на рынок (место на рынке может оказаться занятым лекарством-конкурентом и т. д.); такие альтернативные издержки должны учитываться, даже когда оценка производится с использованием затратного подхода. </w:t>
      </w:r>
    </w:p>
    <w:p w:rsidR="00485848" w:rsidRDefault="007D03A6">
      <w:pPr>
        <w:autoSpaceDE w:val="0"/>
        <w:autoSpaceDN w:val="0"/>
        <w:spacing w:before="202" w:after="0" w:line="318" w:lineRule="exact"/>
        <w:ind w:right="22" w:firstLine="710"/>
        <w:jc w:val="both"/>
      </w:pPr>
      <w:r>
        <w:rPr>
          <w:rFonts w:ascii="TimesNewRomanPSMT" w:eastAsia="TimesNewRomanPSMT" w:hAnsi="TimesNewRomanPSMT"/>
          <w:color w:val="000000"/>
          <w:sz w:val="24"/>
        </w:rPr>
        <w:t xml:space="preserve">3. Ограничения по использованию – аналогично сроку жизни активов, ограничения могут определяться как характером прав на актив (например, действие лицензии или исключительного права только на определенной территории), так и его экономической сущностью (например, возможность использования программного обеспечения только на отдельных типах систем). Влияние данного фактора будет в наибольшей степени сказываться при применении сравнительного и доходного подходов (при поиске аналогов или при корректировке прогнозируемых денежных потоков). </w:t>
      </w:r>
    </w:p>
    <w:p w:rsidR="00485848" w:rsidRDefault="007D03A6">
      <w:pPr>
        <w:autoSpaceDE w:val="0"/>
        <w:autoSpaceDN w:val="0"/>
        <w:spacing w:before="202" w:after="0" w:line="318" w:lineRule="exact"/>
        <w:ind w:right="22" w:firstLine="710"/>
        <w:jc w:val="both"/>
      </w:pPr>
      <w:r>
        <w:rPr>
          <w:rFonts w:ascii="TimesNewRomanPSMT" w:eastAsia="TimesNewRomanPSMT" w:hAnsi="TimesNewRomanPSMT"/>
          <w:color w:val="000000"/>
          <w:sz w:val="24"/>
        </w:rPr>
        <w:t xml:space="preserve">4. Этап разработки/использования – данный фактор особенно существенен для технологических активов, риски которых в значительной степени зависят от стадии разработки. Это одна из характеристик, которые необходимо учитывать при сопоставлении активов в рамках сравнительного подхода (например, лекарства на разных этапах тестирования, скорее всего, будут мало сопоставимыми). </w:t>
      </w:r>
    </w:p>
    <w:p w:rsidR="00485848" w:rsidRDefault="007D03A6">
      <w:pPr>
        <w:autoSpaceDE w:val="0"/>
        <w:autoSpaceDN w:val="0"/>
        <w:spacing w:before="220" w:after="0" w:line="310" w:lineRule="exact"/>
        <w:ind w:left="710"/>
      </w:pPr>
      <w:r>
        <w:rPr>
          <w:rFonts w:ascii="TimesNewRomanPS" w:eastAsia="TimesNewRomanPS" w:hAnsi="TimesNewRomanPS"/>
          <w:b/>
          <w:i/>
          <w:color w:val="000000"/>
          <w:sz w:val="24"/>
        </w:rPr>
        <w:t xml:space="preserve">НМА, связанные с обработкой данных. </w:t>
      </w:r>
    </w:p>
    <w:p w:rsidR="00485848" w:rsidRDefault="007D03A6">
      <w:pPr>
        <w:tabs>
          <w:tab w:val="left" w:pos="710"/>
        </w:tabs>
        <w:autoSpaceDE w:val="0"/>
        <w:autoSpaceDN w:val="0"/>
        <w:spacing w:before="156" w:after="0" w:line="332" w:lineRule="exact"/>
      </w:pPr>
      <w:r>
        <w:rPr>
          <w:rFonts w:ascii="TimesNewRomanPSMT" w:eastAsia="TimesNewRomanPSMT" w:hAnsi="TimesNewRomanPSMT"/>
          <w:color w:val="000000"/>
          <w:sz w:val="24"/>
        </w:rPr>
        <w:t xml:space="preserve">К нематериальным активам, связанным с обработкой данных, традиционно относят компьютерное программное обеспечение и электронные базы данных. </w:t>
      </w:r>
    </w:p>
    <w:p w:rsidR="00485848" w:rsidRDefault="007D03A6">
      <w:pPr>
        <w:autoSpaceDE w:val="0"/>
        <w:autoSpaceDN w:val="0"/>
        <w:spacing w:before="222" w:after="0" w:line="312" w:lineRule="exact"/>
        <w:ind w:left="710"/>
      </w:pPr>
      <w:r>
        <w:rPr>
          <w:rFonts w:ascii="TimesNewRomanPS" w:eastAsia="TimesNewRomanPS" w:hAnsi="TimesNewRomanPS"/>
          <w:b/>
          <w:i/>
          <w:color w:val="000000"/>
          <w:sz w:val="24"/>
        </w:rPr>
        <w:t xml:space="preserve">Компьютерное программное обеспечение </w:t>
      </w:r>
    </w:p>
    <w:p w:rsidR="00485848" w:rsidRDefault="007D03A6">
      <w:pPr>
        <w:autoSpaceDE w:val="0"/>
        <w:autoSpaceDN w:val="0"/>
        <w:spacing w:before="166" w:after="0" w:line="320" w:lineRule="exact"/>
        <w:ind w:right="22" w:firstLine="710"/>
        <w:jc w:val="both"/>
      </w:pPr>
      <w:r>
        <w:rPr>
          <w:rFonts w:ascii="TimesNewRomanPSMT" w:eastAsia="TimesNewRomanPSMT" w:hAnsi="TimesNewRomanPSMT"/>
          <w:color w:val="000000"/>
          <w:sz w:val="24"/>
        </w:rPr>
        <w:t xml:space="preserve">Под компьютерным программным обеспечением (ПО) часто понимаются программы, которые содержат определенные инструкции для компьютера. Самое широкое определение компьютерного ПО гласит: «программное обеспечение включает все, что не является аппаратным обеспечением». Согласно ст. 1261 Гражданского кодекса РФ «программой для ЭВМ является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 </w:t>
      </w:r>
    </w:p>
    <w:p w:rsidR="00485848" w:rsidRDefault="007D03A6">
      <w:pPr>
        <w:autoSpaceDE w:val="0"/>
        <w:autoSpaceDN w:val="0"/>
        <w:spacing w:before="222" w:after="0" w:line="312" w:lineRule="exact"/>
        <w:ind w:left="710"/>
      </w:pPr>
      <w:r>
        <w:rPr>
          <w:rFonts w:ascii="TimesNewRomanPS" w:eastAsia="TimesNewRomanPS" w:hAnsi="TimesNewRomanPS"/>
          <w:b/>
          <w:i/>
          <w:color w:val="000000"/>
          <w:sz w:val="24"/>
        </w:rPr>
        <w:t xml:space="preserve">Компьютерное ПО можно классифицировать по функциональным группам. </w:t>
      </w:r>
    </w:p>
    <w:p w:rsidR="00485848" w:rsidRDefault="007D03A6">
      <w:pPr>
        <w:autoSpaceDE w:val="0"/>
        <w:autoSpaceDN w:val="0"/>
        <w:spacing w:before="194" w:after="0" w:line="276" w:lineRule="exact"/>
      </w:pPr>
      <w:r>
        <w:rPr>
          <w:rFonts w:ascii="TimesNewRomanPS" w:eastAsia="TimesNewRomanPS" w:hAnsi="TimesNewRomanPS"/>
          <w:b/>
          <w:color w:val="000000"/>
          <w:sz w:val="20"/>
        </w:rPr>
        <w:t xml:space="preserve">Рисунок 13-2. Функциональные группы программного обеспечения </w:t>
      </w:r>
    </w:p>
    <w:p w:rsidR="00485848" w:rsidRDefault="007D03A6">
      <w:pPr>
        <w:autoSpaceDE w:val="0"/>
        <w:autoSpaceDN w:val="0"/>
        <w:spacing w:before="1072" w:after="0" w:line="197" w:lineRule="auto"/>
        <w:jc w:val="center"/>
      </w:pPr>
      <w:r>
        <w:rPr>
          <w:rFonts w:ascii="Calibri" w:eastAsia="Calibri" w:hAnsi="Calibri"/>
          <w:color w:val="000000"/>
        </w:rPr>
        <w:t xml:space="preserve">42 </w:t>
      </w:r>
    </w:p>
    <w:p w:rsidR="00485848" w:rsidRDefault="00485848">
      <w:pPr>
        <w:sectPr w:rsidR="00485848">
          <w:pgSz w:w="11906" w:h="16838"/>
          <w:pgMar w:top="338" w:right="630"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40" w:lineRule="auto"/>
        <w:ind w:left="144"/>
      </w:pPr>
      <w:r>
        <w:rPr>
          <w:noProof/>
        </w:rPr>
        <w:drawing>
          <wp:inline distT="0" distB="0" distL="0" distR="0">
            <wp:extent cx="5323840" cy="2440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2"/>
                    <a:stretch>
                      <a:fillRect/>
                    </a:stretch>
                  </pic:blipFill>
                  <pic:spPr>
                    <a:xfrm>
                      <a:off x="0" y="0"/>
                      <a:ext cx="5323840" cy="2440940"/>
                    </a:xfrm>
                    <a:prstGeom prst="rect">
                      <a:avLst/>
                    </a:prstGeom>
                  </pic:spPr>
                </pic:pic>
              </a:graphicData>
            </a:graphic>
          </wp:inline>
        </w:drawing>
      </w:r>
    </w:p>
    <w:p w:rsidR="00485848" w:rsidRDefault="007D03A6">
      <w:pPr>
        <w:autoSpaceDE w:val="0"/>
        <w:autoSpaceDN w:val="0"/>
        <w:spacing w:before="190" w:after="0" w:line="324" w:lineRule="exact"/>
        <w:ind w:right="28" w:firstLine="142"/>
        <w:jc w:val="both"/>
      </w:pPr>
      <w:r>
        <w:rPr>
          <w:rFonts w:ascii="TimesNewRomanPSMT" w:eastAsia="TimesNewRomanPSMT" w:hAnsi="TimesNewRomanPSMT"/>
          <w:color w:val="000000"/>
          <w:sz w:val="24"/>
        </w:rPr>
        <w:t xml:space="preserve">С точки зрения владельцев или пользователей НМА, программное обеспечение делится на две общие категории – предназначенное для продажи и лицензирования и для внутреннего использования (или корпоративное): </w:t>
      </w:r>
    </w:p>
    <w:p w:rsidR="00485848" w:rsidRDefault="007D03A6">
      <w:pPr>
        <w:autoSpaceDE w:val="0"/>
        <w:autoSpaceDN w:val="0"/>
        <w:spacing w:before="210" w:after="0" w:line="308" w:lineRule="exact"/>
        <w:ind w:right="24" w:firstLine="142"/>
        <w:jc w:val="both"/>
      </w:pPr>
      <w:r>
        <w:rPr>
          <w:rFonts w:ascii="TimesNewRomanPSMT" w:eastAsia="TimesNewRomanPSMT" w:hAnsi="TimesNewRomanPSMT"/>
          <w:color w:val="000000"/>
          <w:sz w:val="24"/>
        </w:rPr>
        <w:t xml:space="preserve">Товарное программное обеспечение – разрабатывается для продажи в качестве готового товара и включает в себя различные продукты от индивидуальных автономных программ до комплексных модульных систем, которые взаимодействуют между собой (например, бухгалтерские системы). </w:t>
      </w:r>
    </w:p>
    <w:p w:rsidR="00485848" w:rsidRDefault="007D03A6">
      <w:pPr>
        <w:autoSpaceDE w:val="0"/>
        <w:autoSpaceDN w:val="0"/>
        <w:spacing w:before="224" w:after="0" w:line="310" w:lineRule="exact"/>
        <w:ind w:right="26" w:firstLine="142"/>
        <w:jc w:val="both"/>
      </w:pPr>
      <w:r>
        <w:rPr>
          <w:rFonts w:ascii="TimesNewRomanPSMT" w:eastAsia="TimesNewRomanPSMT" w:hAnsi="TimesNewRomanPSMT"/>
          <w:color w:val="000000"/>
          <w:sz w:val="24"/>
        </w:rPr>
        <w:t xml:space="preserve">Операционное программное обеспечение – применяется компанией в собственной внутренней деятельности; может использоваться по лицензии, разрабатываться по контракту внешней фирмой или внутри компании. </w:t>
      </w:r>
    </w:p>
    <w:p w:rsidR="00485848" w:rsidRDefault="007D03A6">
      <w:pPr>
        <w:autoSpaceDE w:val="0"/>
        <w:autoSpaceDN w:val="0"/>
        <w:spacing w:before="216" w:after="0" w:line="316" w:lineRule="exact"/>
        <w:ind w:right="24" w:firstLine="142"/>
        <w:jc w:val="both"/>
      </w:pPr>
      <w:r>
        <w:rPr>
          <w:rFonts w:ascii="TimesNewRomanPSMT" w:eastAsia="TimesNewRomanPSMT" w:hAnsi="TimesNewRomanPSMT"/>
          <w:color w:val="000000"/>
          <w:sz w:val="24"/>
        </w:rPr>
        <w:t xml:space="preserve">Необходимо отметить, что товарное ПО должно продаваться именно как готовый обособленный товар. Например, в тех случаях, когда существует ПО, необходимое для обеспечения работы оборудования, которое поставляется компанией, Оценщик должен определить возможность такого актива генерировать доходы отдельно от продаж оборудования, что может существенно повлиять на величину его стоимости и выбор способов оценки. </w:t>
      </w:r>
    </w:p>
    <w:p w:rsidR="00485848" w:rsidRDefault="007D03A6">
      <w:pPr>
        <w:autoSpaceDE w:val="0"/>
        <w:autoSpaceDN w:val="0"/>
        <w:spacing w:before="198" w:after="0" w:line="318" w:lineRule="exact"/>
        <w:ind w:right="22"/>
        <w:jc w:val="both"/>
      </w:pPr>
      <w:r>
        <w:rPr>
          <w:rFonts w:ascii="TimesNewRomanPSMT" w:eastAsia="TimesNewRomanPSMT" w:hAnsi="TimesNewRomanPSMT"/>
          <w:color w:val="000000"/>
          <w:sz w:val="24"/>
        </w:rPr>
        <w:t xml:space="preserve">Доходный подход методом MEEM (Multi-period excess-earnings method) является одной из разновидностей метода дисконтирования денежных потоков. При применении данного метода определяются потоки доходов и расходов, в генерации которых участвует оцениваемый НМА. В некоторых случаях, в зависимости от конкретного НМА, начальные потоки доходов и расходов могут представлять собой потоки всего бизнеса. Однако общие денежные потоки всего бизнеса не всегда должны относиться на один НМА, поскольку в создании стоимости участвуют все активы предприятия (как существующие на дату оценки, так и те, которые будут созданы в будущем). </w:t>
      </w:r>
    </w:p>
    <w:p w:rsidR="00485848" w:rsidRDefault="007D03A6">
      <w:pPr>
        <w:autoSpaceDE w:val="0"/>
        <w:autoSpaceDN w:val="0"/>
        <w:spacing w:before="198" w:after="0" w:line="318" w:lineRule="exact"/>
      </w:pPr>
      <w:r>
        <w:rPr>
          <w:rFonts w:ascii="TimesNewRomanPSMT" w:eastAsia="TimesNewRomanPSMT" w:hAnsi="TimesNewRomanPSMT"/>
          <w:color w:val="000000"/>
          <w:sz w:val="24"/>
        </w:rPr>
        <w:t xml:space="preserve">MEEM предполагает определение притока и оттока средств, дохода на инвестиции (Returns On Investments) и их возврата (Returns of Investments). </w:t>
      </w:r>
    </w:p>
    <w:p w:rsidR="00A247B6" w:rsidRDefault="007D03A6" w:rsidP="00A247B6">
      <w:pPr>
        <w:autoSpaceDE w:val="0"/>
        <w:autoSpaceDN w:val="0"/>
        <w:spacing w:before="174" w:after="0" w:line="326" w:lineRule="exact"/>
        <w:ind w:right="22"/>
        <w:jc w:val="both"/>
      </w:pPr>
      <w:r>
        <w:rPr>
          <w:rFonts w:ascii="TimesNewRomanPSMT" w:eastAsia="TimesNewRomanPSMT" w:hAnsi="TimesNewRomanPSMT"/>
          <w:color w:val="000000"/>
          <w:sz w:val="24"/>
        </w:rPr>
        <w:t xml:space="preserve">Доход на инвестиции и возврат инвестиций представляют собой платежи условным собственникам других активов, отличных от оцениваемых НМА. При этом делается предположение, что все прочие активы (кроме оцениваемых) были взяты в аренду или лизинг. </w:t>
      </w:r>
    </w:p>
    <w:p w:rsidR="00485848" w:rsidRDefault="007D03A6" w:rsidP="00A247B6">
      <w:pPr>
        <w:autoSpaceDE w:val="0"/>
        <w:autoSpaceDN w:val="0"/>
        <w:spacing w:before="174" w:after="0" w:line="326" w:lineRule="exact"/>
        <w:ind w:left="4320" w:right="22"/>
        <w:jc w:val="both"/>
      </w:pPr>
      <w:r>
        <w:rPr>
          <w:rFonts w:ascii="Calibri" w:eastAsia="Calibri" w:hAnsi="Calibri"/>
          <w:color w:val="000000"/>
        </w:rPr>
        <w:t xml:space="preserve">43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p>
    <w:p w:rsidR="00485848" w:rsidRDefault="007D03A6">
      <w:pPr>
        <w:autoSpaceDE w:val="0"/>
        <w:autoSpaceDN w:val="0"/>
        <w:spacing w:after="0" w:line="264" w:lineRule="exact"/>
      </w:pP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66" w:lineRule="exact"/>
        <w:jc w:val="center"/>
      </w:pPr>
      <w:r>
        <w:rPr>
          <w:rFonts w:ascii="TimesNewRomanPSMT" w:eastAsia="TimesNewRomanPSMT" w:hAnsi="TimesNewRomanPSMT"/>
          <w:color w:val="000000"/>
          <w:sz w:val="24"/>
        </w:rPr>
        <w:t xml:space="preserve">Приток средств чаще всего представляет собой выручку компании в целом или ее отдельного </w:t>
      </w:r>
    </w:p>
    <w:p w:rsidR="00485848" w:rsidRDefault="007D03A6">
      <w:pPr>
        <w:autoSpaceDE w:val="0"/>
        <w:autoSpaceDN w:val="0"/>
        <w:spacing w:after="0" w:line="324" w:lineRule="exact"/>
      </w:pPr>
      <w:r>
        <w:rPr>
          <w:rFonts w:ascii="TimesNewRomanPSMT" w:eastAsia="TimesNewRomanPSMT" w:hAnsi="TimesNewRomanPSMT"/>
          <w:color w:val="000000"/>
          <w:sz w:val="24"/>
        </w:rPr>
        <w:t xml:space="preserve">сегмента, приходящуюся на оцениваемые НМА. Отток средств формируется затратами (прямыми и косвенными), коммерческими расходами, расходами на ремонт и т.д. </w:t>
      </w:r>
    </w:p>
    <w:p w:rsidR="00485848" w:rsidRDefault="007D03A6">
      <w:pPr>
        <w:autoSpaceDE w:val="0"/>
        <w:autoSpaceDN w:val="0"/>
        <w:spacing w:before="198" w:after="0" w:line="320" w:lineRule="exact"/>
        <w:jc w:val="center"/>
      </w:pPr>
      <w:r>
        <w:rPr>
          <w:rFonts w:ascii="TimesNewRomanPSMT" w:eastAsia="TimesNewRomanPSMT" w:hAnsi="TimesNewRomanPSMT"/>
          <w:color w:val="000000"/>
          <w:sz w:val="24"/>
        </w:rPr>
        <w:t xml:space="preserve">При оценке денежных потоков Оценщик определяет выручку и затраты, приходящиеся на </w:t>
      </w:r>
    </w:p>
    <w:p w:rsidR="00485848" w:rsidRDefault="007D03A6">
      <w:pPr>
        <w:autoSpaceDE w:val="0"/>
        <w:autoSpaceDN w:val="0"/>
        <w:spacing w:after="0" w:line="316" w:lineRule="exact"/>
      </w:pPr>
      <w:r>
        <w:rPr>
          <w:rFonts w:ascii="TimesNewRomanPSMT" w:eastAsia="TimesNewRomanPSMT" w:hAnsi="TimesNewRomanPSMT"/>
          <w:color w:val="000000"/>
          <w:sz w:val="24"/>
        </w:rPr>
        <w:t xml:space="preserve">конкретные НМА. Для одних активов это могут быть все доходы и расходы компании, для других – лишь их часть. </w:t>
      </w:r>
    </w:p>
    <w:p w:rsidR="00485848" w:rsidRDefault="007D03A6">
      <w:pPr>
        <w:autoSpaceDE w:val="0"/>
        <w:autoSpaceDN w:val="0"/>
        <w:spacing w:before="202" w:after="0" w:line="316" w:lineRule="exact"/>
      </w:pPr>
      <w:r>
        <w:rPr>
          <w:rFonts w:ascii="TimesNewRomanPSMT" w:eastAsia="TimesNewRomanPSMT" w:hAnsi="TimesNewRomanPSMT"/>
          <w:color w:val="000000"/>
          <w:sz w:val="24"/>
        </w:rPr>
        <w:t xml:space="preserve">При проведении расчетов методом MEEM Оценщик выполняет следующую последовательность действий: </w:t>
      </w:r>
    </w:p>
    <w:p w:rsidR="00485848" w:rsidRDefault="007D03A6">
      <w:pPr>
        <w:autoSpaceDE w:val="0"/>
        <w:autoSpaceDN w:val="0"/>
        <w:spacing w:before="198" w:after="0" w:line="320" w:lineRule="exact"/>
      </w:pPr>
      <w:r>
        <w:rPr>
          <w:rFonts w:ascii="TimesNewRomanPSMT" w:eastAsia="TimesNewRomanPSMT" w:hAnsi="TimesNewRomanPSMT"/>
          <w:color w:val="000000"/>
          <w:sz w:val="24"/>
        </w:rPr>
        <w:t xml:space="preserve">Шаг 1: определить НМА, которые подлежат оценке с использованием метода MEEM. </w:t>
      </w:r>
    </w:p>
    <w:p w:rsidR="00485848" w:rsidRDefault="007D03A6">
      <w:pPr>
        <w:autoSpaceDE w:val="0"/>
        <w:autoSpaceDN w:val="0"/>
        <w:spacing w:before="156" w:after="0" w:line="320" w:lineRule="exact"/>
      </w:pPr>
      <w:r>
        <w:rPr>
          <w:rFonts w:ascii="TimesNewRomanPSMT" w:eastAsia="TimesNewRomanPSMT" w:hAnsi="TimesNewRomanPSMT"/>
          <w:color w:val="000000"/>
          <w:sz w:val="24"/>
        </w:rPr>
        <w:t xml:space="preserve">Шаг 2: выделить доходы, в генерации которых участвуют оцениваемые НМА. </w:t>
      </w:r>
    </w:p>
    <w:p w:rsidR="00485848" w:rsidRDefault="007D03A6">
      <w:pPr>
        <w:autoSpaceDE w:val="0"/>
        <w:autoSpaceDN w:val="0"/>
        <w:spacing w:before="156" w:after="0" w:line="320" w:lineRule="exact"/>
      </w:pPr>
      <w:r>
        <w:rPr>
          <w:rFonts w:ascii="TimesNewRomanPSMT" w:eastAsia="TimesNewRomanPSMT" w:hAnsi="TimesNewRomanPSMT"/>
          <w:color w:val="000000"/>
          <w:sz w:val="24"/>
        </w:rPr>
        <w:t xml:space="preserve">Шаг 3: определить затраты, связанные с данными доходами. </w:t>
      </w:r>
    </w:p>
    <w:p w:rsidR="00485848" w:rsidRDefault="007D03A6">
      <w:pPr>
        <w:autoSpaceDE w:val="0"/>
        <w:autoSpaceDN w:val="0"/>
        <w:spacing w:before="158" w:after="0" w:line="320" w:lineRule="exact"/>
      </w:pPr>
      <w:r>
        <w:rPr>
          <w:rFonts w:ascii="TimesNewRomanPSMT" w:eastAsia="TimesNewRomanPSMT" w:hAnsi="TimesNewRomanPSMT"/>
          <w:color w:val="000000"/>
          <w:sz w:val="24"/>
        </w:rPr>
        <w:t xml:space="preserve">Шаг 4: идентифицировать все другие активы, участвующие в генерации данных доходов. </w:t>
      </w:r>
    </w:p>
    <w:p w:rsidR="00485848" w:rsidRDefault="007D03A6">
      <w:pPr>
        <w:autoSpaceDE w:val="0"/>
        <w:autoSpaceDN w:val="0"/>
        <w:spacing w:before="154" w:after="0" w:line="320" w:lineRule="exact"/>
      </w:pPr>
      <w:r>
        <w:rPr>
          <w:rFonts w:ascii="TimesNewRomanPSMT" w:eastAsia="TimesNewRomanPSMT" w:hAnsi="TimesNewRomanPSMT"/>
          <w:color w:val="000000"/>
          <w:sz w:val="24"/>
        </w:rPr>
        <w:t xml:space="preserve">Шаг 5: определить требуемую доходность для всех активов. </w:t>
      </w:r>
    </w:p>
    <w:p w:rsidR="00485848" w:rsidRDefault="007D03A6">
      <w:pPr>
        <w:autoSpaceDE w:val="0"/>
        <w:autoSpaceDN w:val="0"/>
        <w:spacing w:before="196" w:after="0" w:line="278" w:lineRule="exact"/>
      </w:pPr>
      <w:r>
        <w:rPr>
          <w:rFonts w:ascii="TimesNewRomanPSMT" w:eastAsia="TimesNewRomanPSMT" w:hAnsi="TimesNewRomanPSMT"/>
          <w:color w:val="000000"/>
          <w:sz w:val="24"/>
        </w:rPr>
        <w:t xml:space="preserve">Шаг 6: провести расчет требуемого дохода на инвестиции и возврата инвестиций (для «арендуемых» активов»). </w:t>
      </w:r>
    </w:p>
    <w:p w:rsidR="00485848" w:rsidRDefault="007D03A6">
      <w:pPr>
        <w:autoSpaceDE w:val="0"/>
        <w:autoSpaceDN w:val="0"/>
        <w:spacing w:before="158" w:after="0" w:line="320" w:lineRule="exact"/>
      </w:pPr>
      <w:r>
        <w:rPr>
          <w:rFonts w:ascii="TimesNewRomanPSMT" w:eastAsia="TimesNewRomanPSMT" w:hAnsi="TimesNewRomanPSMT"/>
          <w:color w:val="000000"/>
          <w:sz w:val="24"/>
        </w:rPr>
        <w:t xml:space="preserve">Шаг 7: рассчитать денежные потоки, относимые на НМА </w:t>
      </w:r>
    </w:p>
    <w:p w:rsidR="00485848" w:rsidRDefault="007D03A6">
      <w:pPr>
        <w:autoSpaceDE w:val="0"/>
        <w:autoSpaceDN w:val="0"/>
        <w:spacing w:before="156" w:after="0" w:line="318" w:lineRule="exact"/>
        <w:jc w:val="center"/>
      </w:pPr>
      <w:r>
        <w:rPr>
          <w:rFonts w:ascii="TimesNewRomanPSMT" w:eastAsia="TimesNewRomanPSMT" w:hAnsi="TimesNewRomanPSMT"/>
          <w:color w:val="000000"/>
          <w:sz w:val="24"/>
        </w:rPr>
        <w:t xml:space="preserve">При использовании метода MEEM Оценщик проводит анализ оборотного капитала компании и определяет его экономически обоснованный уровень (т. е. нормализует его). Весь излишний </w:t>
      </w:r>
    </w:p>
    <w:p w:rsidR="00485848" w:rsidRDefault="007D03A6">
      <w:pPr>
        <w:autoSpaceDE w:val="0"/>
        <w:autoSpaceDN w:val="0"/>
        <w:spacing w:after="0" w:line="318" w:lineRule="exact"/>
      </w:pPr>
      <w:r>
        <w:rPr>
          <w:rFonts w:ascii="TimesNewRomanPSMT" w:eastAsia="TimesNewRomanPSMT" w:hAnsi="TimesNewRomanPSMT"/>
          <w:color w:val="000000"/>
          <w:sz w:val="24"/>
        </w:rPr>
        <w:t xml:space="preserve">оборотный капитал, фактически не участвующий в генерации денежных потоков, должен быть из расчетов исключен. </w:t>
      </w:r>
    </w:p>
    <w:p w:rsidR="00485848" w:rsidRDefault="007D03A6">
      <w:pPr>
        <w:autoSpaceDE w:val="0"/>
        <w:autoSpaceDN w:val="0"/>
        <w:spacing w:before="234" w:after="0" w:line="266" w:lineRule="exact"/>
        <w:jc w:val="center"/>
      </w:pPr>
      <w:r>
        <w:rPr>
          <w:rFonts w:ascii="TimesNewRomanPSMT" w:eastAsia="TimesNewRomanPSMT" w:hAnsi="TimesNewRomanPSMT"/>
          <w:color w:val="000000"/>
          <w:sz w:val="24"/>
        </w:rPr>
        <w:t xml:space="preserve">Основные средства, в отличие от оборотного капитала, подвержены износу. В связи с этим их </w:t>
      </w:r>
    </w:p>
    <w:p w:rsidR="00485848" w:rsidRDefault="007D03A6">
      <w:pPr>
        <w:autoSpaceDE w:val="0"/>
        <w:autoSpaceDN w:val="0"/>
        <w:spacing w:after="0" w:line="326" w:lineRule="exact"/>
      </w:pPr>
      <w:r>
        <w:rPr>
          <w:rFonts w:ascii="TimesNewRomanPSMT" w:eastAsia="TimesNewRomanPSMT" w:hAnsi="TimesNewRomanPSMT"/>
          <w:color w:val="000000"/>
          <w:sz w:val="24"/>
        </w:rPr>
        <w:t xml:space="preserve">гипотетический правообладатель будет ожидать не только дохода от их использования, но и компенсации потери их стоимости в результате износа. </w:t>
      </w:r>
    </w:p>
    <w:p w:rsidR="00485848" w:rsidRDefault="007D03A6">
      <w:pPr>
        <w:autoSpaceDE w:val="0"/>
        <w:autoSpaceDN w:val="0"/>
        <w:spacing w:before="166" w:after="0" w:line="334" w:lineRule="exact"/>
      </w:pPr>
      <w:r>
        <w:rPr>
          <w:rFonts w:ascii="TimesNewRomanPSMT" w:eastAsia="TimesNewRomanPSMT" w:hAnsi="TimesNewRomanPSMT"/>
          <w:color w:val="000000"/>
          <w:sz w:val="24"/>
        </w:rPr>
        <w:t xml:space="preserve">Потребность в основных средствах зависит от стадии жизненного цикла компании и должна планироваться с учетом их оптимального использования в течение всего срока жизни. </w:t>
      </w:r>
    </w:p>
    <w:p w:rsidR="00485848" w:rsidRDefault="007D03A6">
      <w:pPr>
        <w:autoSpaceDE w:val="0"/>
        <w:autoSpaceDN w:val="0"/>
        <w:spacing w:before="236" w:after="0" w:line="266" w:lineRule="exact"/>
        <w:jc w:val="center"/>
      </w:pPr>
      <w:r>
        <w:rPr>
          <w:rFonts w:ascii="TimesNewRomanPSMT" w:eastAsia="TimesNewRomanPSMT" w:hAnsi="TimesNewRomanPSMT"/>
          <w:color w:val="000000"/>
          <w:sz w:val="24"/>
        </w:rPr>
        <w:t xml:space="preserve">Метод MEEM по определению предполагает оценку нематериальных активов. Однако стоимость </w:t>
      </w:r>
    </w:p>
    <w:p w:rsidR="00485848" w:rsidRDefault="007D03A6">
      <w:pPr>
        <w:autoSpaceDE w:val="0"/>
        <w:autoSpaceDN w:val="0"/>
        <w:spacing w:before="50" w:after="0" w:line="266" w:lineRule="exact"/>
        <w:jc w:val="center"/>
      </w:pPr>
      <w:r>
        <w:rPr>
          <w:rFonts w:ascii="TimesNewRomanPSMT" w:eastAsia="TimesNewRomanPSMT" w:hAnsi="TimesNewRomanPSMT"/>
          <w:color w:val="000000"/>
          <w:sz w:val="24"/>
        </w:rPr>
        <w:t xml:space="preserve">некоторых из них, участвующих в формировании будущих денежных потоков компании, может </w:t>
      </w:r>
    </w:p>
    <w:p w:rsidR="00485848" w:rsidRDefault="007D03A6">
      <w:pPr>
        <w:autoSpaceDE w:val="0"/>
        <w:autoSpaceDN w:val="0"/>
        <w:spacing w:before="54" w:after="0" w:line="266" w:lineRule="exact"/>
        <w:jc w:val="center"/>
      </w:pPr>
      <w:r>
        <w:rPr>
          <w:rFonts w:ascii="TimesNewRomanPSMT" w:eastAsia="TimesNewRomanPSMT" w:hAnsi="TimesNewRomanPSMT"/>
          <w:color w:val="000000"/>
          <w:sz w:val="24"/>
        </w:rPr>
        <w:t xml:space="preserve">быть рассчитана другими методами, описанными выше. Такие НМА необходимо рассматривать </w:t>
      </w:r>
    </w:p>
    <w:p w:rsidR="00485848" w:rsidRDefault="007D03A6">
      <w:pPr>
        <w:autoSpaceDE w:val="0"/>
        <w:autoSpaceDN w:val="0"/>
        <w:spacing w:after="0" w:line="324" w:lineRule="exact"/>
        <w:jc w:val="center"/>
      </w:pPr>
      <w:r>
        <w:rPr>
          <w:rFonts w:ascii="TimesNewRomanPSMT" w:eastAsia="TimesNewRomanPSMT" w:hAnsi="TimesNewRomanPSMT"/>
          <w:color w:val="000000"/>
          <w:sz w:val="24"/>
        </w:rPr>
        <w:t xml:space="preserve">по аналогии с внеоборотными активами, и для них также должны быть определены потоки доходов от инвестиций и возврата инвестиций в течение срока их экономической жизни. Кроме </w:t>
      </w:r>
    </w:p>
    <w:p w:rsidR="00485848" w:rsidRDefault="007D03A6">
      <w:pPr>
        <w:autoSpaceDE w:val="0"/>
        <w:autoSpaceDN w:val="0"/>
        <w:spacing w:before="34" w:after="0" w:line="266" w:lineRule="exact"/>
        <w:jc w:val="center"/>
      </w:pPr>
      <w:r>
        <w:rPr>
          <w:rFonts w:ascii="TimesNewRomanPSMT" w:eastAsia="TimesNewRomanPSMT" w:hAnsi="TimesNewRomanPSMT"/>
          <w:color w:val="000000"/>
          <w:sz w:val="24"/>
        </w:rPr>
        <w:t xml:space="preserve">того, из всех активов компании Оценщик должен выделить активы, участвующие в генерации </w:t>
      </w:r>
    </w:p>
    <w:p w:rsidR="00485848" w:rsidRDefault="007D03A6">
      <w:pPr>
        <w:autoSpaceDE w:val="0"/>
        <w:autoSpaceDN w:val="0"/>
        <w:spacing w:after="0" w:line="326" w:lineRule="exact"/>
      </w:pPr>
      <w:r>
        <w:rPr>
          <w:rFonts w:ascii="TimesNewRomanPSMT" w:eastAsia="TimesNewRomanPSMT" w:hAnsi="TimesNewRomanPSMT"/>
          <w:color w:val="000000"/>
          <w:sz w:val="24"/>
        </w:rPr>
        <w:t xml:space="preserve">доходов совместно с оцениваемым НМА. Последовательность определения денежных потоков в методе MEEM представлена на схеме ниже. </w:t>
      </w:r>
    </w:p>
    <w:p w:rsidR="00485848" w:rsidRDefault="007D03A6">
      <w:pPr>
        <w:autoSpaceDE w:val="0"/>
        <w:autoSpaceDN w:val="0"/>
        <w:spacing w:before="210" w:after="0" w:line="276" w:lineRule="exact"/>
      </w:pPr>
      <w:r>
        <w:rPr>
          <w:rFonts w:ascii="TimesNewRomanPS" w:eastAsia="TimesNewRomanPS" w:hAnsi="TimesNewRomanPS"/>
          <w:b/>
          <w:color w:val="000000"/>
          <w:sz w:val="20"/>
        </w:rPr>
        <w:t xml:space="preserve">Рисунок 13-3. Определение денежных потоков по методу МЕЕМ. </w:t>
      </w:r>
    </w:p>
    <w:p w:rsidR="00485848" w:rsidRDefault="007D03A6">
      <w:pPr>
        <w:autoSpaceDE w:val="0"/>
        <w:autoSpaceDN w:val="0"/>
        <w:spacing w:before="1038" w:after="0" w:line="197" w:lineRule="auto"/>
        <w:jc w:val="center"/>
      </w:pPr>
      <w:r>
        <w:rPr>
          <w:rFonts w:ascii="Calibri" w:eastAsia="Calibri" w:hAnsi="Calibri"/>
          <w:color w:val="000000"/>
        </w:rPr>
        <w:t xml:space="preserve">44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120"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0" w:line="240" w:lineRule="auto"/>
        <w:ind w:left="2"/>
      </w:pPr>
      <w:r>
        <w:rPr>
          <w:noProof/>
        </w:rPr>
        <w:drawing>
          <wp:inline distT="0" distB="0" distL="0" distR="0">
            <wp:extent cx="2780030" cy="2428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3"/>
                    <a:stretch>
                      <a:fillRect/>
                    </a:stretch>
                  </pic:blipFill>
                  <pic:spPr>
                    <a:xfrm>
                      <a:off x="0" y="0"/>
                      <a:ext cx="2780030" cy="2428240"/>
                    </a:xfrm>
                    <a:prstGeom prst="rect">
                      <a:avLst/>
                    </a:prstGeom>
                  </pic:spPr>
                </pic:pic>
              </a:graphicData>
            </a:graphic>
          </wp:inline>
        </w:drawing>
      </w:r>
    </w:p>
    <w:p w:rsidR="00485848" w:rsidRDefault="007D03A6">
      <w:pPr>
        <w:autoSpaceDE w:val="0"/>
        <w:autoSpaceDN w:val="0"/>
        <w:spacing w:before="246" w:after="0" w:line="266" w:lineRule="exact"/>
        <w:jc w:val="center"/>
      </w:pPr>
      <w:r>
        <w:rPr>
          <w:rFonts w:ascii="TimesNewRomanPSMT" w:eastAsia="TimesNewRomanPSMT" w:hAnsi="TimesNewRomanPSMT"/>
          <w:color w:val="000000"/>
          <w:sz w:val="24"/>
        </w:rPr>
        <w:t xml:space="preserve">При использовании указанного метода требуемый доход от инвестиций определяется на основе </w:t>
      </w:r>
    </w:p>
    <w:p w:rsidR="00485848" w:rsidRDefault="007D03A6">
      <w:pPr>
        <w:autoSpaceDE w:val="0"/>
        <w:autoSpaceDN w:val="0"/>
        <w:spacing w:before="54" w:after="0" w:line="264" w:lineRule="exact"/>
        <w:jc w:val="center"/>
      </w:pPr>
      <w:r>
        <w:rPr>
          <w:rFonts w:ascii="TimesNewRomanPSMT" w:eastAsia="TimesNewRomanPSMT" w:hAnsi="TimesNewRomanPSMT"/>
          <w:color w:val="000000"/>
          <w:sz w:val="24"/>
        </w:rPr>
        <w:t xml:space="preserve">среднегодовой стоимости активов, участвующих в расчетах. При этом размер требуемого </w:t>
      </w:r>
    </w:p>
    <w:p w:rsidR="00485848" w:rsidRDefault="007D03A6">
      <w:pPr>
        <w:autoSpaceDE w:val="0"/>
        <w:autoSpaceDN w:val="0"/>
        <w:spacing w:before="52" w:after="0" w:line="266" w:lineRule="exact"/>
        <w:jc w:val="center"/>
      </w:pPr>
      <w:r>
        <w:rPr>
          <w:rFonts w:ascii="TimesNewRomanPSMT" w:eastAsia="TimesNewRomanPSMT" w:hAnsi="TimesNewRomanPSMT"/>
          <w:color w:val="000000"/>
          <w:sz w:val="24"/>
        </w:rPr>
        <w:t xml:space="preserve">возмещения инвестиций соответствует величине амортизации. Метод среднегодового баланса </w:t>
      </w:r>
    </w:p>
    <w:p w:rsidR="00485848" w:rsidRDefault="007D03A6">
      <w:pPr>
        <w:autoSpaceDE w:val="0"/>
        <w:autoSpaceDN w:val="0"/>
        <w:spacing w:before="50" w:after="0" w:line="266" w:lineRule="exact"/>
      </w:pPr>
      <w:r>
        <w:rPr>
          <w:rFonts w:ascii="TimesNewRomanPSMT" w:eastAsia="TimesNewRomanPSMT" w:hAnsi="TimesNewRomanPSMT"/>
          <w:color w:val="000000"/>
          <w:sz w:val="24"/>
        </w:rPr>
        <w:t xml:space="preserve">должен применяться для всех активов, используемых в MEEM. </w:t>
      </w:r>
    </w:p>
    <w:p w:rsidR="00485848" w:rsidRDefault="007D03A6">
      <w:pPr>
        <w:autoSpaceDE w:val="0"/>
        <w:autoSpaceDN w:val="0"/>
        <w:spacing w:before="184" w:after="0" w:line="334" w:lineRule="exact"/>
      </w:pPr>
      <w:r>
        <w:rPr>
          <w:rFonts w:ascii="TimesNewRomanPSMT" w:eastAsia="TimesNewRomanPSMT" w:hAnsi="TimesNewRomanPSMT"/>
          <w:color w:val="000000"/>
          <w:sz w:val="24"/>
        </w:rPr>
        <w:t xml:space="preserve">Для оборотного капитала, как отмечалось выше, расчет требуемого возврата инвестиций не осуществляется. </w:t>
      </w:r>
    </w:p>
    <w:p w:rsidR="00485848" w:rsidRDefault="007D03A6">
      <w:pPr>
        <w:autoSpaceDE w:val="0"/>
        <w:autoSpaceDN w:val="0"/>
        <w:spacing w:before="196" w:after="0" w:line="320" w:lineRule="exact"/>
      </w:pPr>
      <w:r>
        <w:rPr>
          <w:rFonts w:ascii="TimesNewRomanPSMT" w:eastAsia="TimesNewRomanPSMT" w:hAnsi="TimesNewRomanPSMT"/>
          <w:color w:val="000000"/>
          <w:sz w:val="24"/>
        </w:rPr>
        <w:t xml:space="preserve">Для расчетов сделаны следующие допущения: </w:t>
      </w:r>
    </w:p>
    <w:p w:rsidR="00485848" w:rsidRDefault="007D03A6">
      <w:pPr>
        <w:tabs>
          <w:tab w:val="left" w:pos="722"/>
        </w:tabs>
        <w:autoSpaceDE w:val="0"/>
        <w:autoSpaceDN w:val="0"/>
        <w:spacing w:before="202" w:after="0" w:line="332" w:lineRule="exact"/>
        <w:ind w:left="362"/>
      </w:pPr>
      <w:r>
        <w:rPr>
          <w:rFonts w:ascii="Symbol" w:eastAsia="Symbol" w:hAnsi="Symbol"/>
          <w:color w:val="000000"/>
          <w:sz w:val="24"/>
        </w:rPr>
        <w:t></w:t>
      </w:r>
      <w:r>
        <w:rPr>
          <w:rFonts w:ascii="TimesNewRomanPSMT" w:eastAsia="TimesNewRomanPSMT" w:hAnsi="TimesNewRomanPSMT"/>
          <w:color w:val="000000"/>
          <w:sz w:val="24"/>
        </w:rPr>
        <w:t xml:space="preserve">требуемая доходность по основным средствам составляет 10% (после уплаты налогов); </w:t>
      </w:r>
      <w:r>
        <w:rPr>
          <w:rFonts w:ascii="Symbol" w:eastAsia="Symbol" w:hAnsi="Symbol"/>
          <w:color w:val="000000"/>
          <w:sz w:val="24"/>
        </w:rPr>
        <w:t></w:t>
      </w:r>
      <w:r>
        <w:rPr>
          <w:rFonts w:ascii="TimesNewRomanPSMT" w:eastAsia="TimesNewRomanPSMT" w:hAnsi="TimesNewRomanPSMT"/>
          <w:color w:val="000000"/>
          <w:sz w:val="24"/>
        </w:rPr>
        <w:t xml:space="preserve">оставшийся срок жизни текущих ОС составляет от 1 до 5 лет с ежегодным их списанием на </w:t>
      </w:r>
      <w:r>
        <w:tab/>
      </w:r>
      <w:r>
        <w:rPr>
          <w:rFonts w:ascii="TimesNewRomanPSMT" w:eastAsia="TimesNewRomanPSMT" w:hAnsi="TimesNewRomanPSMT"/>
          <w:color w:val="000000"/>
          <w:sz w:val="24"/>
        </w:rPr>
        <w:t xml:space="preserve">сумму амортизации; </w:t>
      </w:r>
      <w:r>
        <w:br/>
      </w:r>
      <w:r>
        <w:rPr>
          <w:rFonts w:ascii="Symbol" w:eastAsia="Symbol" w:hAnsi="Symbol"/>
          <w:color w:val="000000"/>
          <w:sz w:val="24"/>
        </w:rPr>
        <w:t></w:t>
      </w:r>
      <w:r>
        <w:rPr>
          <w:rFonts w:ascii="TimesNewRomanPSMT" w:eastAsia="TimesNewRomanPSMT" w:hAnsi="TimesNewRomanPSMT"/>
          <w:color w:val="000000"/>
          <w:sz w:val="24"/>
        </w:rPr>
        <w:t xml:space="preserve">средний срок амортизации капитальных вложений –5лет; </w:t>
      </w:r>
      <w:r>
        <w:br/>
      </w:r>
      <w:r>
        <w:rPr>
          <w:rFonts w:ascii="Symbol" w:eastAsia="Symbol" w:hAnsi="Symbol"/>
          <w:color w:val="000000"/>
          <w:sz w:val="24"/>
        </w:rPr>
        <w:t></w:t>
      </w:r>
      <w:r>
        <w:rPr>
          <w:rFonts w:ascii="TimesNewRomanPSMT" w:eastAsia="TimesNewRomanPSMT" w:hAnsi="TimesNewRomanPSMT"/>
          <w:color w:val="000000"/>
          <w:sz w:val="24"/>
        </w:rPr>
        <w:t xml:space="preserve">амортизация начисляется линейным методом; </w:t>
      </w:r>
      <w:r>
        <w:br/>
      </w:r>
      <w:r>
        <w:rPr>
          <w:rFonts w:ascii="Symbol" w:eastAsia="Symbol" w:hAnsi="Symbol"/>
          <w:color w:val="000000"/>
          <w:sz w:val="24"/>
        </w:rPr>
        <w:t></w:t>
      </w:r>
      <w:r>
        <w:rPr>
          <w:rFonts w:ascii="TimesNewRomanPSMT" w:eastAsia="TimesNewRomanPSMT" w:hAnsi="TimesNewRomanPSMT"/>
          <w:color w:val="000000"/>
          <w:sz w:val="24"/>
        </w:rPr>
        <w:t xml:space="preserve">полная годовая амортизация начисляется уже в год осуществления капитальных вложений; </w:t>
      </w:r>
      <w:r>
        <w:rPr>
          <w:rFonts w:ascii="Symbol" w:eastAsia="Symbol" w:hAnsi="Symbol"/>
          <w:color w:val="000000"/>
          <w:sz w:val="24"/>
        </w:rPr>
        <w:t></w:t>
      </w:r>
      <w:r>
        <w:rPr>
          <w:rFonts w:ascii="TimesNewRomanPSMT" w:eastAsia="TimesNewRomanPSMT" w:hAnsi="TimesNewRomanPSMT"/>
          <w:color w:val="000000"/>
          <w:sz w:val="24"/>
        </w:rPr>
        <w:t xml:space="preserve">расчет произведен в тыс.рублей. </w:t>
      </w:r>
    </w:p>
    <w:p w:rsidR="00485848" w:rsidRDefault="007D03A6">
      <w:pPr>
        <w:autoSpaceDE w:val="0"/>
        <w:autoSpaceDN w:val="0"/>
        <w:spacing w:before="5058" w:after="0" w:line="197" w:lineRule="auto"/>
        <w:jc w:val="center"/>
      </w:pPr>
      <w:r>
        <w:rPr>
          <w:rFonts w:ascii="Calibri" w:eastAsia="Calibri" w:hAnsi="Calibri"/>
          <w:color w:val="000000"/>
        </w:rPr>
        <w:t xml:space="preserve">45 </w:t>
      </w:r>
    </w:p>
    <w:p w:rsidR="00485848" w:rsidRDefault="00485848">
      <w:pPr>
        <w:sectPr w:rsidR="00485848">
          <w:pgSz w:w="11906" w:h="16838"/>
          <w:pgMar w:top="338" w:right="628" w:bottom="492" w:left="1132" w:header="720" w:footer="720" w:gutter="0"/>
          <w:cols w:space="720"/>
          <w:docGrid w:linePitch="360"/>
        </w:sectPr>
      </w:pPr>
    </w:p>
    <w:p w:rsidR="00485848" w:rsidRDefault="00485848">
      <w:pPr>
        <w:autoSpaceDE w:val="0"/>
        <w:autoSpaceDN w:val="0"/>
        <w:spacing w:after="336" w:line="220" w:lineRule="exact"/>
      </w:pPr>
    </w:p>
    <w:p w:rsidR="00485848" w:rsidRDefault="007D03A6">
      <w:pPr>
        <w:autoSpaceDE w:val="0"/>
        <w:autoSpaceDN w:val="0"/>
        <w:spacing w:after="210" w:line="276" w:lineRule="exact"/>
      </w:pPr>
      <w:r>
        <w:rPr>
          <w:rFonts w:ascii="TimesNewRomanPS" w:eastAsia="TimesNewRomanPS" w:hAnsi="TimesNewRomanPS"/>
          <w:b/>
          <w:color w:val="000000"/>
          <w:sz w:val="20"/>
        </w:rPr>
        <w:t xml:space="preserve">Таблица 13-1. Расчет требуемого возврата инвестиций, тыс. руб. </w:t>
      </w:r>
    </w:p>
    <w:tbl>
      <w:tblPr>
        <w:tblW w:w="0" w:type="auto"/>
        <w:tblInd w:w="4" w:type="dxa"/>
        <w:tblLayout w:type="fixed"/>
        <w:tblLook w:val="04A0" w:firstRow="1" w:lastRow="0" w:firstColumn="1" w:lastColumn="0" w:noHBand="0" w:noVBand="1"/>
      </w:tblPr>
      <w:tblGrid>
        <w:gridCol w:w="5668"/>
        <w:gridCol w:w="1600"/>
        <w:gridCol w:w="1280"/>
        <w:gridCol w:w="1240"/>
        <w:gridCol w:w="1242"/>
        <w:gridCol w:w="1240"/>
        <w:gridCol w:w="1240"/>
        <w:gridCol w:w="1200"/>
      </w:tblGrid>
      <w:tr w:rsidR="00485848">
        <w:trPr>
          <w:trHeight w:hRule="exact" w:val="280"/>
        </w:trPr>
        <w:tc>
          <w:tcPr>
            <w:tcW w:w="5668"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Наименование показателя </w:t>
            </w:r>
          </w:p>
        </w:tc>
        <w:tc>
          <w:tcPr>
            <w:tcW w:w="160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2021 </w:t>
            </w:r>
          </w:p>
        </w:tc>
        <w:tc>
          <w:tcPr>
            <w:tcW w:w="128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2022 </w:t>
            </w:r>
          </w:p>
        </w:tc>
        <w:tc>
          <w:tcPr>
            <w:tcW w:w="124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2023 </w:t>
            </w:r>
          </w:p>
        </w:tc>
        <w:tc>
          <w:tcPr>
            <w:tcW w:w="1242"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2024 </w:t>
            </w:r>
          </w:p>
        </w:tc>
        <w:tc>
          <w:tcPr>
            <w:tcW w:w="1240" w:type="dxa"/>
            <w:tcBorders>
              <w:top w:val="single" w:sz="4" w:space="0" w:color="000000"/>
              <w:left w:val="single" w:sz="4" w:space="0" w:color="000000"/>
              <w:bottom w:val="single" w:sz="4" w:space="0" w:color="000000"/>
              <w:right w:val="single" w:sz="3" w:space="0" w:color="000000"/>
            </w:tcBorders>
            <w:shd w:val="clear" w:color="auto" w:fill="C5D9F0"/>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2025 </w:t>
            </w:r>
          </w:p>
        </w:tc>
        <w:tc>
          <w:tcPr>
            <w:tcW w:w="1240" w:type="dxa"/>
            <w:tcBorders>
              <w:top w:val="single" w:sz="4" w:space="0" w:color="000000"/>
              <w:left w:val="single" w:sz="3"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2026 </w:t>
            </w:r>
          </w:p>
        </w:tc>
        <w:tc>
          <w:tcPr>
            <w:tcW w:w="120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2027 </w:t>
            </w:r>
          </w:p>
        </w:tc>
      </w:tr>
      <w:tr w:rsidR="00485848">
        <w:trPr>
          <w:trHeight w:hRule="exact" w:val="296"/>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ind w:left="106"/>
            </w:pPr>
            <w:r>
              <w:rPr>
                <w:rFonts w:ascii="TimesNewRomanPSMT" w:eastAsia="TimesNewRomanPSMT" w:hAnsi="TimesNewRomanPSMT"/>
                <w:color w:val="000000"/>
                <w:sz w:val="20"/>
              </w:rPr>
              <w:t xml:space="preserve">Первоначальная стоимость ОС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jc w:val="center"/>
            </w:pPr>
            <w:r>
              <w:rPr>
                <w:rFonts w:ascii="TimesNewRomanPSMT" w:eastAsia="TimesNewRomanPSMT" w:hAnsi="TimesNewRomanPSMT"/>
                <w:color w:val="000000"/>
                <w:sz w:val="20"/>
              </w:rPr>
              <w:t xml:space="preserve">259 736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485848"/>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296"/>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58" w:after="0" w:line="220" w:lineRule="exact"/>
              <w:ind w:left="106"/>
            </w:pPr>
            <w:r>
              <w:rPr>
                <w:rFonts w:ascii="TimesNewRomanPSMT" w:eastAsia="TimesNewRomanPSMT" w:hAnsi="TimesNewRomanPSMT"/>
                <w:color w:val="000000"/>
                <w:sz w:val="20"/>
              </w:rPr>
              <w:t xml:space="preserve">Остаточная стоимость ОС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jc w:val="center"/>
            </w:pPr>
            <w:r>
              <w:rPr>
                <w:rFonts w:ascii="TimesNewRomanPSMT" w:eastAsia="TimesNewRomanPSMT" w:hAnsi="TimesNewRomanPSMT"/>
                <w:color w:val="000000"/>
                <w:sz w:val="20"/>
              </w:rPr>
              <w:t xml:space="preserve">82 048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485848"/>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290"/>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4" w:lineRule="exact"/>
              <w:ind w:left="106"/>
            </w:pPr>
            <w:r>
              <w:rPr>
                <w:rFonts w:ascii="TimesNewRomanPSMT" w:eastAsia="TimesNewRomanPSMT" w:hAnsi="TimesNewRomanPSMT"/>
                <w:color w:val="000000"/>
                <w:sz w:val="20"/>
              </w:rPr>
              <w:t xml:space="preserve">Незавершенное строительство (баланс)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4" w:lineRule="exact"/>
              <w:jc w:val="center"/>
            </w:pPr>
            <w:r>
              <w:rPr>
                <w:rFonts w:ascii="TimesNewRomanPSMT" w:eastAsia="TimesNewRomanPSMT" w:hAnsi="TimesNewRomanPSMT"/>
                <w:color w:val="000000"/>
                <w:sz w:val="20"/>
              </w:rPr>
              <w:t xml:space="preserve">0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485848"/>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298"/>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ind w:left="106"/>
            </w:pPr>
            <w:r>
              <w:rPr>
                <w:rFonts w:ascii="TimesNewRomanPSMT" w:eastAsia="TimesNewRomanPSMT" w:hAnsi="TimesNewRomanPSMT"/>
                <w:color w:val="000000"/>
                <w:sz w:val="20"/>
              </w:rPr>
              <w:t xml:space="preserve">Восстановительная стоимость ОС (оценка)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jc w:val="center"/>
            </w:pPr>
            <w:r>
              <w:rPr>
                <w:rFonts w:ascii="TimesNewRomanPSMT" w:eastAsia="TimesNewRomanPSMT" w:hAnsi="TimesNewRomanPSMT"/>
                <w:color w:val="000000"/>
                <w:sz w:val="20"/>
              </w:rPr>
              <w:t xml:space="preserve">259 736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485848"/>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294"/>
        </w:trPr>
        <w:tc>
          <w:tcPr>
            <w:tcW w:w="566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2" w:after="0" w:line="264" w:lineRule="exact"/>
              <w:ind w:left="106"/>
            </w:pPr>
            <w:r>
              <w:rPr>
                <w:rFonts w:ascii="TimesNewRomanPSMT" w:eastAsia="TimesNewRomanPSMT" w:hAnsi="TimesNewRomanPSMT"/>
                <w:color w:val="000000"/>
                <w:sz w:val="20"/>
              </w:rPr>
              <w:t xml:space="preserve">Незавершенное строительство (оценка) </w:t>
            </w:r>
          </w:p>
        </w:tc>
        <w:tc>
          <w:tcPr>
            <w:tcW w:w="16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2" w:after="0" w:line="264" w:lineRule="exact"/>
              <w:jc w:val="center"/>
            </w:pPr>
            <w:r>
              <w:rPr>
                <w:rFonts w:ascii="TimesNewRomanPSMT" w:eastAsia="TimesNewRomanPSMT" w:hAnsi="TimesNewRomanPSMT"/>
                <w:color w:val="000000"/>
                <w:sz w:val="20"/>
              </w:rPr>
              <w:t xml:space="preserve">0 </w:t>
            </w:r>
          </w:p>
        </w:tc>
        <w:tc>
          <w:tcPr>
            <w:tcW w:w="128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242"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485848"/>
        </w:tc>
        <w:tc>
          <w:tcPr>
            <w:tcW w:w="1240" w:type="dxa"/>
            <w:tcBorders>
              <w:top w:val="single" w:sz="4" w:space="0" w:color="000000"/>
              <w:left w:val="single" w:sz="3" w:space="0" w:color="000000"/>
              <w:bottom w:val="single" w:sz="3" w:space="0" w:color="000000"/>
              <w:right w:val="single" w:sz="4" w:space="0" w:color="000000"/>
            </w:tcBorders>
            <w:tcMar>
              <w:left w:w="0" w:type="dxa"/>
              <w:right w:w="0" w:type="dxa"/>
            </w:tcMar>
          </w:tcPr>
          <w:p w:rsidR="00485848" w:rsidRDefault="00485848"/>
        </w:tc>
        <w:tc>
          <w:tcPr>
            <w:tcW w:w="12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r>
      <w:tr w:rsidR="00485848">
        <w:trPr>
          <w:trHeight w:hRule="exact" w:val="296"/>
        </w:trPr>
        <w:tc>
          <w:tcPr>
            <w:tcW w:w="566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ind w:left="106"/>
            </w:pPr>
            <w:r>
              <w:rPr>
                <w:rFonts w:ascii="TimesNewRomanPSMT" w:eastAsia="TimesNewRomanPSMT" w:hAnsi="TimesNewRomanPSMT"/>
                <w:color w:val="000000"/>
                <w:sz w:val="20"/>
              </w:rPr>
              <w:t xml:space="preserve">Базовая инфляция </w:t>
            </w:r>
          </w:p>
        </w:tc>
        <w:tc>
          <w:tcPr>
            <w:tcW w:w="16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8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4"/>
              <w:jc w:val="right"/>
            </w:pPr>
            <w:r>
              <w:rPr>
                <w:rFonts w:ascii="TimesNewRomanPSMT" w:eastAsia="TimesNewRomanPSMT" w:hAnsi="TimesNewRomanPSMT"/>
                <w:color w:val="000000"/>
                <w:sz w:val="20"/>
              </w:rPr>
              <w:t xml:space="preserve">1,043 </w:t>
            </w:r>
          </w:p>
        </w:tc>
        <w:tc>
          <w:tcPr>
            <w:tcW w:w="124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0"/>
              <w:jc w:val="right"/>
            </w:pPr>
            <w:r>
              <w:rPr>
                <w:rFonts w:ascii="TimesNewRomanPSMT" w:eastAsia="TimesNewRomanPSMT" w:hAnsi="TimesNewRomanPSMT"/>
                <w:color w:val="000000"/>
                <w:sz w:val="20"/>
              </w:rPr>
              <w:t xml:space="preserve">1,040 </w:t>
            </w:r>
          </w:p>
        </w:tc>
        <w:tc>
          <w:tcPr>
            <w:tcW w:w="1242"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4"/>
              <w:jc w:val="right"/>
            </w:pPr>
            <w:r>
              <w:rPr>
                <w:rFonts w:ascii="TimesNewRomanPSMT" w:eastAsia="TimesNewRomanPSMT" w:hAnsi="TimesNewRomanPSMT"/>
                <w:color w:val="000000"/>
                <w:sz w:val="20"/>
              </w:rPr>
              <w:t xml:space="preserve">1,040 </w:t>
            </w:r>
          </w:p>
        </w:tc>
        <w:tc>
          <w:tcPr>
            <w:tcW w:w="1240"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0" w:after="0" w:line="266" w:lineRule="exact"/>
              <w:ind w:right="54"/>
              <w:jc w:val="right"/>
            </w:pPr>
            <w:r>
              <w:rPr>
                <w:rFonts w:ascii="TimesNewRomanPSMT" w:eastAsia="TimesNewRomanPSMT" w:hAnsi="TimesNewRomanPSMT"/>
                <w:color w:val="000000"/>
                <w:sz w:val="20"/>
              </w:rPr>
              <w:t xml:space="preserve">1,040 </w:t>
            </w:r>
          </w:p>
        </w:tc>
        <w:tc>
          <w:tcPr>
            <w:tcW w:w="1240" w:type="dxa"/>
            <w:tcBorders>
              <w:top w:val="single" w:sz="3"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2"/>
              <w:jc w:val="right"/>
            </w:pPr>
            <w:r>
              <w:rPr>
                <w:rFonts w:ascii="TimesNewRomanPSMT" w:eastAsia="TimesNewRomanPSMT" w:hAnsi="TimesNewRomanPSMT"/>
                <w:color w:val="000000"/>
                <w:sz w:val="20"/>
              </w:rPr>
              <w:t xml:space="preserve">1,040 </w:t>
            </w:r>
          </w:p>
        </w:tc>
        <w:tc>
          <w:tcPr>
            <w:tcW w:w="12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4"/>
              <w:jc w:val="right"/>
            </w:pPr>
            <w:r>
              <w:rPr>
                <w:rFonts w:ascii="TimesNewRomanPSMT" w:eastAsia="TimesNewRomanPSMT" w:hAnsi="TimesNewRomanPSMT"/>
                <w:color w:val="000000"/>
                <w:sz w:val="20"/>
              </w:rPr>
              <w:t xml:space="preserve">1,040 </w:t>
            </w:r>
          </w:p>
        </w:tc>
      </w:tr>
      <w:tr w:rsidR="00485848">
        <w:trPr>
          <w:trHeight w:hRule="exact" w:val="282"/>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left="106"/>
            </w:pPr>
            <w:r>
              <w:rPr>
                <w:rFonts w:ascii="TimesNewRomanPS" w:eastAsia="TimesNewRomanPS" w:hAnsi="TimesNewRomanPS"/>
                <w:b/>
                <w:color w:val="000000"/>
                <w:sz w:val="20"/>
              </w:rPr>
              <w:t xml:space="preserve">Амортизация существующих ОС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17,0%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44 155 </w:t>
            </w:r>
          </w:p>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0"/>
              <w:jc w:val="right"/>
            </w:pPr>
            <w:r>
              <w:rPr>
                <w:rFonts w:ascii="TimesNewRomanPS" w:eastAsia="TimesNewRomanPS" w:hAnsi="TimesNewRomanPS"/>
                <w:b/>
                <w:color w:val="000000"/>
                <w:sz w:val="20"/>
              </w:rPr>
              <w:t xml:space="preserve">37 893 </w:t>
            </w:r>
          </w:p>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0 </w:t>
            </w:r>
          </w:p>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0 </w:t>
            </w:r>
          </w:p>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2"/>
              <w:jc w:val="right"/>
            </w:pPr>
            <w:r>
              <w:rPr>
                <w:rFonts w:ascii="TimesNewRomanPS" w:eastAsia="TimesNewRomanPS" w:hAnsi="TimesNewRomanPS"/>
                <w:b/>
                <w:color w:val="000000"/>
                <w:sz w:val="20"/>
              </w:rPr>
              <w:t xml:space="preserve">0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0 </w:t>
            </w:r>
          </w:p>
        </w:tc>
      </w:tr>
      <w:tr w:rsidR="00485848">
        <w:trPr>
          <w:trHeight w:hRule="exact" w:val="292"/>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left="106"/>
            </w:pPr>
            <w:r>
              <w:rPr>
                <w:rFonts w:ascii="TimesNewRomanPSMT" w:eastAsia="TimesNewRomanPSMT" w:hAnsi="TimesNewRomanPSMT"/>
                <w:color w:val="000000"/>
                <w:sz w:val="20"/>
              </w:rPr>
              <w:t xml:space="preserve">Остаточная стоимость ОС (баланс на конец года)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37 893 </w:t>
            </w:r>
          </w:p>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0"/>
              <w:jc w:val="right"/>
            </w:pPr>
            <w:r>
              <w:rPr>
                <w:rFonts w:ascii="TimesNewRomanPSMT" w:eastAsia="TimesNewRomanPSMT" w:hAnsi="TimesNewRomanPSMT"/>
                <w:color w:val="000000"/>
                <w:sz w:val="20"/>
              </w:rPr>
              <w:t xml:space="preserve">0 </w:t>
            </w:r>
          </w:p>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0 </w:t>
            </w:r>
          </w:p>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0 </w:t>
            </w:r>
          </w:p>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2"/>
              <w:jc w:val="right"/>
            </w:pPr>
            <w:r>
              <w:rPr>
                <w:rFonts w:ascii="TimesNewRomanPSMT" w:eastAsia="TimesNewRomanPSMT" w:hAnsi="TimesNewRomanPSMT"/>
                <w:color w:val="000000"/>
                <w:sz w:val="20"/>
              </w:rPr>
              <w:t xml:space="preserve">0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0 </w:t>
            </w:r>
          </w:p>
        </w:tc>
      </w:tr>
      <w:tr w:rsidR="00485848">
        <w:trPr>
          <w:trHeight w:hRule="exact" w:val="280"/>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left="106"/>
            </w:pPr>
            <w:r>
              <w:rPr>
                <w:rFonts w:ascii="TimesNewRomanPS" w:eastAsia="TimesNewRomanPS" w:hAnsi="TimesNewRomanPS"/>
                <w:b/>
                <w:color w:val="000000"/>
                <w:sz w:val="20"/>
              </w:rPr>
              <w:t xml:space="preserve">Амортизация введенного НС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17,0%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0 </w:t>
            </w:r>
          </w:p>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0"/>
              <w:jc w:val="right"/>
            </w:pPr>
            <w:r>
              <w:rPr>
                <w:rFonts w:ascii="TimesNewRomanPS" w:eastAsia="TimesNewRomanPS" w:hAnsi="TimesNewRomanPS"/>
                <w:b/>
                <w:color w:val="000000"/>
                <w:sz w:val="20"/>
              </w:rPr>
              <w:t xml:space="preserve">0 </w:t>
            </w:r>
          </w:p>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0 </w:t>
            </w:r>
          </w:p>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0 </w:t>
            </w:r>
          </w:p>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2"/>
              <w:jc w:val="right"/>
            </w:pPr>
            <w:r>
              <w:rPr>
                <w:rFonts w:ascii="TimesNewRomanPS" w:eastAsia="TimesNewRomanPS" w:hAnsi="TimesNewRomanPS"/>
                <w:b/>
                <w:color w:val="000000"/>
                <w:sz w:val="20"/>
              </w:rPr>
              <w:t xml:space="preserve">0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0 </w:t>
            </w:r>
          </w:p>
        </w:tc>
      </w:tr>
      <w:tr w:rsidR="00485848">
        <w:trPr>
          <w:trHeight w:hRule="exact" w:val="296"/>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left="106"/>
            </w:pPr>
            <w:r>
              <w:rPr>
                <w:rFonts w:ascii="TimesNewRomanPSMT" w:eastAsia="TimesNewRomanPSMT" w:hAnsi="TimesNewRomanPSMT"/>
                <w:color w:val="000000"/>
                <w:sz w:val="20"/>
              </w:rPr>
              <w:t xml:space="preserve">Остаточная стоимость введенного НС (баланс на конец года)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4"/>
              <w:jc w:val="right"/>
            </w:pPr>
            <w:r>
              <w:rPr>
                <w:rFonts w:ascii="TimesNewRomanPSMT" w:eastAsia="TimesNewRomanPSMT" w:hAnsi="TimesNewRomanPSMT"/>
                <w:color w:val="000000"/>
                <w:sz w:val="20"/>
              </w:rPr>
              <w:t xml:space="preserve">0 </w:t>
            </w:r>
          </w:p>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0"/>
              <w:jc w:val="right"/>
            </w:pPr>
            <w:r>
              <w:rPr>
                <w:rFonts w:ascii="TimesNewRomanPSMT" w:eastAsia="TimesNewRomanPSMT" w:hAnsi="TimesNewRomanPSMT"/>
                <w:color w:val="000000"/>
                <w:sz w:val="20"/>
              </w:rPr>
              <w:t xml:space="preserve">0 </w:t>
            </w:r>
          </w:p>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4"/>
              <w:jc w:val="right"/>
            </w:pPr>
            <w:r>
              <w:rPr>
                <w:rFonts w:ascii="TimesNewRomanPSMT" w:eastAsia="TimesNewRomanPSMT" w:hAnsi="TimesNewRomanPSMT"/>
                <w:color w:val="000000"/>
                <w:sz w:val="20"/>
              </w:rPr>
              <w:t xml:space="preserve">0 </w:t>
            </w:r>
          </w:p>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8" w:after="0" w:line="266" w:lineRule="exact"/>
              <w:ind w:right="54"/>
              <w:jc w:val="right"/>
            </w:pPr>
            <w:r>
              <w:rPr>
                <w:rFonts w:ascii="TimesNewRomanPSMT" w:eastAsia="TimesNewRomanPSMT" w:hAnsi="TimesNewRomanPSMT"/>
                <w:color w:val="000000"/>
                <w:sz w:val="20"/>
              </w:rPr>
              <w:t xml:space="preserve">0 </w:t>
            </w:r>
          </w:p>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2"/>
              <w:jc w:val="right"/>
            </w:pPr>
            <w:r>
              <w:rPr>
                <w:rFonts w:ascii="TimesNewRomanPSMT" w:eastAsia="TimesNewRomanPSMT" w:hAnsi="TimesNewRomanPSMT"/>
                <w:color w:val="000000"/>
                <w:sz w:val="20"/>
              </w:rPr>
              <w:t xml:space="preserve">0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4"/>
              <w:jc w:val="right"/>
            </w:pPr>
            <w:r>
              <w:rPr>
                <w:rFonts w:ascii="TimesNewRomanPSMT" w:eastAsia="TimesNewRomanPSMT" w:hAnsi="TimesNewRomanPSMT"/>
                <w:color w:val="000000"/>
                <w:sz w:val="20"/>
              </w:rPr>
              <w:t xml:space="preserve">0 </w:t>
            </w:r>
          </w:p>
        </w:tc>
      </w:tr>
      <w:tr w:rsidR="00485848">
        <w:trPr>
          <w:trHeight w:hRule="exact" w:val="280"/>
        </w:trPr>
        <w:tc>
          <w:tcPr>
            <w:tcW w:w="566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76" w:lineRule="exact"/>
              <w:ind w:left="106"/>
            </w:pPr>
            <w:r>
              <w:rPr>
                <w:rFonts w:ascii="TimesNewRomanPS" w:eastAsia="TimesNewRomanPS" w:hAnsi="TimesNewRomanPS"/>
                <w:b/>
                <w:color w:val="000000"/>
                <w:sz w:val="20"/>
              </w:rPr>
              <w:t xml:space="preserve">Инвестиции в основной капитал </w:t>
            </w:r>
          </w:p>
        </w:tc>
        <w:tc>
          <w:tcPr>
            <w:tcW w:w="16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280" w:type="dxa"/>
            <w:tcBorders>
              <w:top w:val="single" w:sz="4" w:space="0" w:color="000000"/>
              <w:left w:val="single" w:sz="4" w:space="0" w:color="000000"/>
              <w:bottom w:val="single" w:sz="3" w:space="0" w:color="000000"/>
              <w:right w:val="single" w:sz="4" w:space="0" w:color="000000"/>
            </w:tcBorders>
            <w:shd w:val="clear" w:color="auto" w:fill="FFCC99"/>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44 155 </w:t>
            </w:r>
          </w:p>
        </w:tc>
        <w:tc>
          <w:tcPr>
            <w:tcW w:w="1240" w:type="dxa"/>
            <w:tcBorders>
              <w:top w:val="single" w:sz="4" w:space="0" w:color="000000"/>
              <w:left w:val="single" w:sz="4" w:space="0" w:color="000000"/>
              <w:bottom w:val="single" w:sz="3" w:space="0" w:color="000000"/>
              <w:right w:val="single" w:sz="4" w:space="0" w:color="000000"/>
            </w:tcBorders>
            <w:shd w:val="clear" w:color="auto" w:fill="FFCC99"/>
            <w:tcMar>
              <w:left w:w="0" w:type="dxa"/>
              <w:right w:w="0" w:type="dxa"/>
            </w:tcMar>
          </w:tcPr>
          <w:p w:rsidR="00485848" w:rsidRDefault="007D03A6">
            <w:pPr>
              <w:autoSpaceDE w:val="0"/>
              <w:autoSpaceDN w:val="0"/>
              <w:spacing w:after="0" w:line="276" w:lineRule="exact"/>
              <w:ind w:right="50"/>
              <w:jc w:val="right"/>
            </w:pPr>
            <w:r>
              <w:rPr>
                <w:rFonts w:ascii="TimesNewRomanPS" w:eastAsia="TimesNewRomanPS" w:hAnsi="TimesNewRomanPS"/>
                <w:b/>
                <w:color w:val="000000"/>
                <w:sz w:val="20"/>
              </w:rPr>
              <w:t xml:space="preserve">43 312 </w:t>
            </w:r>
          </w:p>
        </w:tc>
        <w:tc>
          <w:tcPr>
            <w:tcW w:w="1242" w:type="dxa"/>
            <w:tcBorders>
              <w:top w:val="single" w:sz="4" w:space="0" w:color="000000"/>
              <w:left w:val="single" w:sz="4" w:space="0" w:color="000000"/>
              <w:bottom w:val="single" w:sz="3" w:space="0" w:color="000000"/>
              <w:right w:val="single" w:sz="4" w:space="0" w:color="000000"/>
            </w:tcBorders>
            <w:shd w:val="clear" w:color="auto" w:fill="FFCC99"/>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11 636 </w:t>
            </w:r>
          </w:p>
        </w:tc>
        <w:tc>
          <w:tcPr>
            <w:tcW w:w="1240" w:type="dxa"/>
            <w:tcBorders>
              <w:top w:val="single" w:sz="4" w:space="0" w:color="000000"/>
              <w:left w:val="single" w:sz="4" w:space="0" w:color="000000"/>
              <w:bottom w:val="single" w:sz="3" w:space="0" w:color="000000"/>
              <w:right w:val="single" w:sz="3" w:space="0" w:color="000000"/>
            </w:tcBorders>
            <w:shd w:val="clear" w:color="auto" w:fill="FFCC99"/>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16 492 </w:t>
            </w:r>
          </w:p>
        </w:tc>
        <w:tc>
          <w:tcPr>
            <w:tcW w:w="1240" w:type="dxa"/>
            <w:tcBorders>
              <w:top w:val="single" w:sz="4" w:space="0" w:color="000000"/>
              <w:left w:val="single" w:sz="3" w:space="0" w:color="000000"/>
              <w:bottom w:val="single" w:sz="3" w:space="0" w:color="000000"/>
              <w:right w:val="single" w:sz="4" w:space="0" w:color="000000"/>
            </w:tcBorders>
            <w:shd w:val="clear" w:color="auto" w:fill="FFCC99"/>
            <w:tcMar>
              <w:left w:w="0" w:type="dxa"/>
              <w:right w:w="0" w:type="dxa"/>
            </w:tcMar>
          </w:tcPr>
          <w:p w:rsidR="00485848" w:rsidRDefault="007D03A6">
            <w:pPr>
              <w:autoSpaceDE w:val="0"/>
              <w:autoSpaceDN w:val="0"/>
              <w:spacing w:after="0" w:line="276" w:lineRule="exact"/>
              <w:ind w:right="52"/>
              <w:jc w:val="right"/>
            </w:pPr>
            <w:r>
              <w:rPr>
                <w:rFonts w:ascii="TimesNewRomanPS" w:eastAsia="TimesNewRomanPS" w:hAnsi="TimesNewRomanPS"/>
                <w:b/>
                <w:color w:val="000000"/>
                <w:sz w:val="20"/>
              </w:rPr>
              <w:t xml:space="preserve">18 979 </w:t>
            </w:r>
          </w:p>
        </w:tc>
        <w:tc>
          <w:tcPr>
            <w:tcW w:w="1200" w:type="dxa"/>
            <w:tcBorders>
              <w:top w:val="single" w:sz="4" w:space="0" w:color="000000"/>
              <w:left w:val="single" w:sz="4" w:space="0" w:color="000000"/>
              <w:bottom w:val="single" w:sz="3" w:space="0" w:color="000000"/>
              <w:right w:val="single" w:sz="4" w:space="0" w:color="000000"/>
            </w:tcBorders>
            <w:shd w:val="clear" w:color="auto" w:fill="FFCC99"/>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22 115 </w:t>
            </w:r>
          </w:p>
        </w:tc>
      </w:tr>
      <w:tr w:rsidR="00485848">
        <w:trPr>
          <w:trHeight w:hRule="exact" w:val="294"/>
        </w:trPr>
        <w:tc>
          <w:tcPr>
            <w:tcW w:w="566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left="506"/>
            </w:pPr>
            <w:r>
              <w:rPr>
                <w:rFonts w:ascii="TimesNewRomanPSMT" w:eastAsia="TimesNewRomanPSMT" w:hAnsi="TimesNewRomanPSMT"/>
                <w:color w:val="000000"/>
                <w:sz w:val="20"/>
              </w:rPr>
              <w:t xml:space="preserve">в развитие </w:t>
            </w:r>
          </w:p>
        </w:tc>
        <w:tc>
          <w:tcPr>
            <w:tcW w:w="16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8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2"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485848"/>
        </w:tc>
        <w:tc>
          <w:tcPr>
            <w:tcW w:w="1240" w:type="dxa"/>
            <w:tcBorders>
              <w:top w:val="single" w:sz="3" w:space="0" w:color="000000"/>
              <w:left w:val="single" w:sz="3" w:space="0" w:color="000000"/>
              <w:bottom w:val="single" w:sz="4" w:space="0" w:color="000000"/>
              <w:right w:val="single" w:sz="4" w:space="0" w:color="000000"/>
            </w:tcBorders>
            <w:tcMar>
              <w:left w:w="0" w:type="dxa"/>
              <w:right w:w="0" w:type="dxa"/>
            </w:tcMar>
          </w:tcPr>
          <w:p w:rsidR="00485848" w:rsidRDefault="00485848"/>
        </w:tc>
        <w:tc>
          <w:tcPr>
            <w:tcW w:w="12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298"/>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ind w:left="506"/>
            </w:pPr>
            <w:r>
              <w:rPr>
                <w:rFonts w:ascii="TimesNewRomanPSMT" w:eastAsia="TimesNewRomanPSMT" w:hAnsi="TimesNewRomanPSMT"/>
                <w:color w:val="000000"/>
                <w:sz w:val="20"/>
              </w:rPr>
              <w:t xml:space="preserve">в восстановление ОС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ind w:right="54"/>
              <w:jc w:val="right"/>
            </w:pPr>
            <w:r>
              <w:rPr>
                <w:rFonts w:ascii="TimesNewRomanPSMT" w:eastAsia="TimesNewRomanPSMT" w:hAnsi="TimesNewRomanPSMT"/>
                <w:color w:val="000000"/>
                <w:sz w:val="20"/>
              </w:rPr>
              <w:t xml:space="preserve">44 155 </w:t>
            </w:r>
          </w:p>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ind w:right="50"/>
              <w:jc w:val="right"/>
            </w:pPr>
            <w:r>
              <w:rPr>
                <w:rFonts w:ascii="TimesNewRomanPSMT" w:eastAsia="TimesNewRomanPSMT" w:hAnsi="TimesNewRomanPSMT"/>
                <w:color w:val="000000"/>
                <w:sz w:val="20"/>
              </w:rPr>
              <w:t xml:space="preserve">43 312 </w:t>
            </w:r>
          </w:p>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ind w:right="54"/>
              <w:jc w:val="right"/>
            </w:pPr>
            <w:r>
              <w:rPr>
                <w:rFonts w:ascii="TimesNewRomanPSMT" w:eastAsia="TimesNewRomanPSMT" w:hAnsi="TimesNewRomanPSMT"/>
                <w:color w:val="000000"/>
                <w:sz w:val="20"/>
              </w:rPr>
              <w:t xml:space="preserve">11 636 </w:t>
            </w:r>
          </w:p>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4" w:after="0" w:line="266" w:lineRule="exact"/>
              <w:ind w:right="54"/>
              <w:jc w:val="right"/>
            </w:pPr>
            <w:r>
              <w:rPr>
                <w:rFonts w:ascii="TimesNewRomanPSMT" w:eastAsia="TimesNewRomanPSMT" w:hAnsi="TimesNewRomanPSMT"/>
                <w:color w:val="000000"/>
                <w:sz w:val="20"/>
              </w:rPr>
              <w:t xml:space="preserve">16 492 </w:t>
            </w:r>
          </w:p>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ind w:right="52"/>
              <w:jc w:val="right"/>
            </w:pPr>
            <w:r>
              <w:rPr>
                <w:rFonts w:ascii="TimesNewRomanPSMT" w:eastAsia="TimesNewRomanPSMT" w:hAnsi="TimesNewRomanPSMT"/>
                <w:color w:val="000000"/>
                <w:sz w:val="20"/>
              </w:rPr>
              <w:t xml:space="preserve">18 979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ind w:right="54"/>
              <w:jc w:val="right"/>
            </w:pPr>
            <w:r>
              <w:rPr>
                <w:rFonts w:ascii="TimesNewRomanPSMT" w:eastAsia="TimesNewRomanPSMT" w:hAnsi="TimesNewRomanPSMT"/>
                <w:color w:val="000000"/>
                <w:sz w:val="20"/>
              </w:rPr>
              <w:t xml:space="preserve">22 115 </w:t>
            </w:r>
          </w:p>
        </w:tc>
      </w:tr>
      <w:tr w:rsidR="00485848">
        <w:trPr>
          <w:trHeight w:hRule="exact" w:val="280"/>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ind w:left="106"/>
            </w:pPr>
            <w:r>
              <w:rPr>
                <w:rFonts w:ascii="TimesNewRomanPS" w:eastAsia="TimesNewRomanPS" w:hAnsi="TimesNewRomanPS"/>
                <w:b/>
                <w:color w:val="000000"/>
                <w:sz w:val="20"/>
              </w:rPr>
              <w:t xml:space="preserve">Амортизация инвестиций в основной капитал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000000"/>
                <w:sz w:val="20"/>
              </w:rPr>
              <w:t xml:space="preserve">17,0%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ind w:right="54"/>
              <w:jc w:val="right"/>
            </w:pPr>
            <w:r>
              <w:rPr>
                <w:rFonts w:ascii="TimesNewRomanPS" w:eastAsia="TimesNewRomanPS" w:hAnsi="TimesNewRomanPS"/>
                <w:b/>
                <w:color w:val="000000"/>
                <w:sz w:val="20"/>
              </w:rPr>
              <w:t xml:space="preserve">3 753 </w:t>
            </w:r>
          </w:p>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ind w:right="50"/>
              <w:jc w:val="right"/>
            </w:pPr>
            <w:r>
              <w:rPr>
                <w:rFonts w:ascii="TimesNewRomanPS" w:eastAsia="TimesNewRomanPS" w:hAnsi="TimesNewRomanPS"/>
                <w:b/>
                <w:color w:val="000000"/>
                <w:sz w:val="20"/>
              </w:rPr>
              <w:t xml:space="preserve">11 188 </w:t>
            </w:r>
          </w:p>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ind w:right="54"/>
              <w:jc w:val="right"/>
            </w:pPr>
            <w:r>
              <w:rPr>
                <w:rFonts w:ascii="TimesNewRomanPS" w:eastAsia="TimesNewRomanPS" w:hAnsi="TimesNewRomanPS"/>
                <w:b/>
                <w:color w:val="000000"/>
                <w:sz w:val="20"/>
              </w:rPr>
              <w:t xml:space="preserve">15 858 </w:t>
            </w:r>
          </w:p>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4" w:lineRule="exact"/>
              <w:ind w:right="54"/>
              <w:jc w:val="right"/>
            </w:pPr>
            <w:r>
              <w:rPr>
                <w:rFonts w:ascii="TimesNewRomanPS" w:eastAsia="TimesNewRomanPS" w:hAnsi="TimesNewRomanPS"/>
                <w:b/>
                <w:color w:val="000000"/>
                <w:sz w:val="20"/>
              </w:rPr>
              <w:t xml:space="preserve">18 249 </w:t>
            </w:r>
          </w:p>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ind w:right="52"/>
              <w:jc w:val="right"/>
            </w:pPr>
            <w:r>
              <w:rPr>
                <w:rFonts w:ascii="TimesNewRomanPS" w:eastAsia="TimesNewRomanPS" w:hAnsi="TimesNewRomanPS"/>
                <w:b/>
                <w:color w:val="000000"/>
                <w:sz w:val="20"/>
              </w:rPr>
              <w:t xml:space="preserve">21 264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ind w:right="54"/>
              <w:jc w:val="right"/>
            </w:pPr>
            <w:r>
              <w:rPr>
                <w:rFonts w:ascii="TimesNewRomanPS" w:eastAsia="TimesNewRomanPS" w:hAnsi="TimesNewRomanPS"/>
                <w:b/>
                <w:color w:val="000000"/>
                <w:sz w:val="20"/>
              </w:rPr>
              <w:t xml:space="preserve">24 757 </w:t>
            </w:r>
          </w:p>
        </w:tc>
      </w:tr>
      <w:tr w:rsidR="00485848">
        <w:trPr>
          <w:trHeight w:hRule="exact" w:val="292"/>
        </w:trPr>
        <w:tc>
          <w:tcPr>
            <w:tcW w:w="566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6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6" w:after="0" w:line="266" w:lineRule="exact"/>
              <w:jc w:val="center"/>
            </w:pPr>
            <w:r>
              <w:rPr>
                <w:rFonts w:ascii="TimesNewRomanPSMT" w:eastAsia="TimesNewRomanPSMT" w:hAnsi="TimesNewRomanPSMT"/>
                <w:color w:val="000000"/>
                <w:sz w:val="20"/>
              </w:rPr>
              <w:t xml:space="preserve">2022 </w:t>
            </w:r>
          </w:p>
        </w:tc>
        <w:tc>
          <w:tcPr>
            <w:tcW w:w="128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3 753 </w:t>
            </w:r>
          </w:p>
        </w:tc>
        <w:tc>
          <w:tcPr>
            <w:tcW w:w="124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0"/>
              <w:jc w:val="right"/>
            </w:pPr>
            <w:r>
              <w:rPr>
                <w:rFonts w:ascii="TimesNewRomanPSMT" w:eastAsia="TimesNewRomanPSMT" w:hAnsi="TimesNewRomanPSMT"/>
                <w:color w:val="000000"/>
                <w:sz w:val="20"/>
              </w:rPr>
              <w:t xml:space="preserve">7 506 </w:t>
            </w:r>
          </w:p>
        </w:tc>
        <w:tc>
          <w:tcPr>
            <w:tcW w:w="1242"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7 506 </w:t>
            </w:r>
          </w:p>
        </w:tc>
        <w:tc>
          <w:tcPr>
            <w:tcW w:w="1240"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7 506 </w:t>
            </w:r>
          </w:p>
        </w:tc>
        <w:tc>
          <w:tcPr>
            <w:tcW w:w="1240" w:type="dxa"/>
            <w:tcBorders>
              <w:top w:val="single" w:sz="4" w:space="0" w:color="000000"/>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2"/>
              <w:jc w:val="right"/>
            </w:pPr>
            <w:r>
              <w:rPr>
                <w:rFonts w:ascii="TimesNewRomanPSMT" w:eastAsia="TimesNewRomanPSMT" w:hAnsi="TimesNewRomanPSMT"/>
                <w:color w:val="000000"/>
                <w:sz w:val="20"/>
              </w:rPr>
              <w:t xml:space="preserve">7 506 </w:t>
            </w:r>
          </w:p>
        </w:tc>
        <w:tc>
          <w:tcPr>
            <w:tcW w:w="12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7 506 </w:t>
            </w:r>
          </w:p>
        </w:tc>
      </w:tr>
      <w:tr w:rsidR="00485848">
        <w:trPr>
          <w:trHeight w:hRule="exact" w:val="294"/>
        </w:trPr>
        <w:tc>
          <w:tcPr>
            <w:tcW w:w="566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6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2" w:after="0" w:line="264" w:lineRule="exact"/>
              <w:jc w:val="center"/>
            </w:pPr>
            <w:r>
              <w:rPr>
                <w:rFonts w:ascii="TimesNewRomanPSMT" w:eastAsia="TimesNewRomanPSMT" w:hAnsi="TimesNewRomanPSMT"/>
                <w:color w:val="000000"/>
                <w:sz w:val="20"/>
              </w:rPr>
              <w:t xml:space="preserve">2023 </w:t>
            </w:r>
          </w:p>
        </w:tc>
        <w:tc>
          <w:tcPr>
            <w:tcW w:w="128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2" w:after="0" w:line="264" w:lineRule="exact"/>
              <w:ind w:right="50"/>
              <w:jc w:val="right"/>
            </w:pPr>
            <w:r>
              <w:rPr>
                <w:rFonts w:ascii="TimesNewRomanPSMT" w:eastAsia="TimesNewRomanPSMT" w:hAnsi="TimesNewRomanPSMT"/>
                <w:color w:val="000000"/>
                <w:sz w:val="20"/>
              </w:rPr>
              <w:t xml:space="preserve">3 682 </w:t>
            </w:r>
          </w:p>
        </w:tc>
        <w:tc>
          <w:tcPr>
            <w:tcW w:w="1242"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2" w:after="0" w:line="264" w:lineRule="exact"/>
              <w:ind w:right="54"/>
              <w:jc w:val="right"/>
            </w:pPr>
            <w:r>
              <w:rPr>
                <w:rFonts w:ascii="TimesNewRomanPSMT" w:eastAsia="TimesNewRomanPSMT" w:hAnsi="TimesNewRomanPSMT"/>
                <w:color w:val="000000"/>
                <w:sz w:val="20"/>
              </w:rPr>
              <w:t xml:space="preserve">7 363 </w:t>
            </w:r>
          </w:p>
        </w:tc>
        <w:tc>
          <w:tcPr>
            <w:tcW w:w="1240"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2" w:after="0" w:line="264" w:lineRule="exact"/>
              <w:ind w:right="54"/>
              <w:jc w:val="right"/>
            </w:pPr>
            <w:r>
              <w:rPr>
                <w:rFonts w:ascii="TimesNewRomanPSMT" w:eastAsia="TimesNewRomanPSMT" w:hAnsi="TimesNewRomanPSMT"/>
                <w:color w:val="000000"/>
                <w:sz w:val="20"/>
              </w:rPr>
              <w:t xml:space="preserve">7 363 </w:t>
            </w:r>
          </w:p>
        </w:tc>
        <w:tc>
          <w:tcPr>
            <w:tcW w:w="1240" w:type="dxa"/>
            <w:tcBorders>
              <w:top w:val="single" w:sz="3"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2" w:after="0" w:line="264" w:lineRule="exact"/>
              <w:ind w:right="52"/>
              <w:jc w:val="right"/>
            </w:pPr>
            <w:r>
              <w:rPr>
                <w:rFonts w:ascii="TimesNewRomanPSMT" w:eastAsia="TimesNewRomanPSMT" w:hAnsi="TimesNewRomanPSMT"/>
                <w:color w:val="000000"/>
                <w:sz w:val="20"/>
              </w:rPr>
              <w:t xml:space="preserve">7 363 </w:t>
            </w:r>
          </w:p>
        </w:tc>
        <w:tc>
          <w:tcPr>
            <w:tcW w:w="12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2" w:after="0" w:line="264" w:lineRule="exact"/>
              <w:ind w:right="54"/>
              <w:jc w:val="right"/>
            </w:pPr>
            <w:r>
              <w:rPr>
                <w:rFonts w:ascii="TimesNewRomanPSMT" w:eastAsia="TimesNewRomanPSMT" w:hAnsi="TimesNewRomanPSMT"/>
                <w:color w:val="000000"/>
                <w:sz w:val="20"/>
              </w:rPr>
              <w:t xml:space="preserve">7 363 </w:t>
            </w:r>
          </w:p>
        </w:tc>
      </w:tr>
      <w:tr w:rsidR="00485848">
        <w:trPr>
          <w:trHeight w:hRule="exact" w:val="296"/>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jc w:val="center"/>
            </w:pPr>
            <w:r>
              <w:rPr>
                <w:rFonts w:ascii="TimesNewRomanPSMT" w:eastAsia="TimesNewRomanPSMT" w:hAnsi="TimesNewRomanPSMT"/>
                <w:color w:val="000000"/>
                <w:sz w:val="20"/>
              </w:rPr>
              <w:t xml:space="preserve">2024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4"/>
              <w:jc w:val="right"/>
            </w:pPr>
            <w:r>
              <w:rPr>
                <w:rFonts w:ascii="TimesNewRomanPSMT" w:eastAsia="TimesNewRomanPSMT" w:hAnsi="TimesNewRomanPSMT"/>
                <w:color w:val="000000"/>
                <w:sz w:val="20"/>
              </w:rPr>
              <w:t xml:space="preserve">989 </w:t>
            </w:r>
          </w:p>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8" w:after="0" w:line="266" w:lineRule="exact"/>
              <w:ind w:right="54"/>
              <w:jc w:val="right"/>
            </w:pPr>
            <w:r>
              <w:rPr>
                <w:rFonts w:ascii="TimesNewRomanPSMT" w:eastAsia="TimesNewRomanPSMT" w:hAnsi="TimesNewRomanPSMT"/>
                <w:color w:val="000000"/>
                <w:sz w:val="20"/>
              </w:rPr>
              <w:t xml:space="preserve">1 978 </w:t>
            </w:r>
          </w:p>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2"/>
              <w:jc w:val="right"/>
            </w:pPr>
            <w:r>
              <w:rPr>
                <w:rFonts w:ascii="TimesNewRomanPSMT" w:eastAsia="TimesNewRomanPSMT" w:hAnsi="TimesNewRomanPSMT"/>
                <w:color w:val="000000"/>
                <w:sz w:val="20"/>
              </w:rPr>
              <w:t xml:space="preserve">1 978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4"/>
              <w:jc w:val="right"/>
            </w:pPr>
            <w:r>
              <w:rPr>
                <w:rFonts w:ascii="TimesNewRomanPSMT" w:eastAsia="TimesNewRomanPSMT" w:hAnsi="TimesNewRomanPSMT"/>
                <w:color w:val="000000"/>
                <w:sz w:val="20"/>
              </w:rPr>
              <w:t xml:space="preserve">1 978 </w:t>
            </w:r>
          </w:p>
        </w:tc>
      </w:tr>
      <w:tr w:rsidR="00485848">
        <w:trPr>
          <w:trHeight w:hRule="exact" w:val="296"/>
        </w:trPr>
        <w:tc>
          <w:tcPr>
            <w:tcW w:w="566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6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4" w:after="0" w:line="264" w:lineRule="exact"/>
              <w:jc w:val="center"/>
            </w:pPr>
            <w:r>
              <w:rPr>
                <w:rFonts w:ascii="TimesNewRomanPSMT" w:eastAsia="TimesNewRomanPSMT" w:hAnsi="TimesNewRomanPSMT"/>
                <w:color w:val="000000"/>
                <w:sz w:val="20"/>
              </w:rPr>
              <w:t xml:space="preserve">2025 </w:t>
            </w:r>
          </w:p>
        </w:tc>
        <w:tc>
          <w:tcPr>
            <w:tcW w:w="128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242"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before="24" w:after="0" w:line="264" w:lineRule="exact"/>
              <w:ind w:right="54"/>
              <w:jc w:val="right"/>
            </w:pPr>
            <w:r>
              <w:rPr>
                <w:rFonts w:ascii="TimesNewRomanPSMT" w:eastAsia="TimesNewRomanPSMT" w:hAnsi="TimesNewRomanPSMT"/>
                <w:color w:val="000000"/>
                <w:sz w:val="20"/>
              </w:rPr>
              <w:t xml:space="preserve">1 402 </w:t>
            </w:r>
          </w:p>
        </w:tc>
        <w:tc>
          <w:tcPr>
            <w:tcW w:w="1240" w:type="dxa"/>
            <w:tcBorders>
              <w:top w:val="single" w:sz="4" w:space="0" w:color="000000"/>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4" w:after="0" w:line="264" w:lineRule="exact"/>
              <w:ind w:right="52"/>
              <w:jc w:val="right"/>
            </w:pPr>
            <w:r>
              <w:rPr>
                <w:rFonts w:ascii="TimesNewRomanPSMT" w:eastAsia="TimesNewRomanPSMT" w:hAnsi="TimesNewRomanPSMT"/>
                <w:color w:val="000000"/>
                <w:sz w:val="20"/>
              </w:rPr>
              <w:t xml:space="preserve">2 804 </w:t>
            </w:r>
          </w:p>
        </w:tc>
        <w:tc>
          <w:tcPr>
            <w:tcW w:w="12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4" w:after="0" w:line="264" w:lineRule="exact"/>
              <w:ind w:right="54"/>
              <w:jc w:val="right"/>
            </w:pPr>
            <w:r>
              <w:rPr>
                <w:rFonts w:ascii="TimesNewRomanPSMT" w:eastAsia="TimesNewRomanPSMT" w:hAnsi="TimesNewRomanPSMT"/>
                <w:color w:val="000000"/>
                <w:sz w:val="20"/>
              </w:rPr>
              <w:t xml:space="preserve">2 804 </w:t>
            </w:r>
          </w:p>
        </w:tc>
      </w:tr>
      <w:tr w:rsidR="00485848">
        <w:trPr>
          <w:trHeight w:hRule="exact" w:val="294"/>
        </w:trPr>
        <w:tc>
          <w:tcPr>
            <w:tcW w:w="566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6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jc w:val="center"/>
            </w:pPr>
            <w:r>
              <w:rPr>
                <w:rFonts w:ascii="TimesNewRomanPSMT" w:eastAsia="TimesNewRomanPSMT" w:hAnsi="TimesNewRomanPSMT"/>
                <w:color w:val="000000"/>
                <w:sz w:val="20"/>
              </w:rPr>
              <w:t xml:space="preserve">2026 </w:t>
            </w:r>
          </w:p>
        </w:tc>
        <w:tc>
          <w:tcPr>
            <w:tcW w:w="128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2"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485848"/>
        </w:tc>
        <w:tc>
          <w:tcPr>
            <w:tcW w:w="1240" w:type="dxa"/>
            <w:tcBorders>
              <w:top w:val="single" w:sz="3"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2"/>
              <w:jc w:val="right"/>
            </w:pPr>
            <w:r>
              <w:rPr>
                <w:rFonts w:ascii="TimesNewRomanPSMT" w:eastAsia="TimesNewRomanPSMT" w:hAnsi="TimesNewRomanPSMT"/>
                <w:color w:val="000000"/>
                <w:sz w:val="20"/>
              </w:rPr>
              <w:t xml:space="preserve">1 613 </w:t>
            </w:r>
          </w:p>
        </w:tc>
        <w:tc>
          <w:tcPr>
            <w:tcW w:w="12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4"/>
              <w:jc w:val="right"/>
            </w:pPr>
            <w:r>
              <w:rPr>
                <w:rFonts w:ascii="TimesNewRomanPSMT" w:eastAsia="TimesNewRomanPSMT" w:hAnsi="TimesNewRomanPSMT"/>
                <w:color w:val="000000"/>
                <w:sz w:val="20"/>
              </w:rPr>
              <w:t xml:space="preserve">3 226 </w:t>
            </w:r>
          </w:p>
        </w:tc>
      </w:tr>
      <w:tr w:rsidR="00485848">
        <w:trPr>
          <w:trHeight w:hRule="exact" w:val="296"/>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jc w:val="center"/>
            </w:pPr>
            <w:r>
              <w:rPr>
                <w:rFonts w:ascii="TimesNewRomanPSMT" w:eastAsia="TimesNewRomanPSMT" w:hAnsi="TimesNewRomanPSMT"/>
                <w:color w:val="000000"/>
                <w:sz w:val="20"/>
              </w:rPr>
              <w:t xml:space="preserve">2027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485848"/>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4"/>
              <w:jc w:val="right"/>
            </w:pPr>
            <w:r>
              <w:rPr>
                <w:rFonts w:ascii="TimesNewRomanPSMT" w:eastAsia="TimesNewRomanPSMT" w:hAnsi="TimesNewRomanPSMT"/>
                <w:color w:val="000000"/>
                <w:sz w:val="20"/>
              </w:rPr>
              <w:t xml:space="preserve">1 880 </w:t>
            </w:r>
          </w:p>
        </w:tc>
      </w:tr>
      <w:tr w:rsidR="00485848">
        <w:trPr>
          <w:trHeight w:hRule="exact" w:val="280"/>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ind w:left="106"/>
            </w:pPr>
            <w:r>
              <w:rPr>
                <w:rFonts w:ascii="TimesNewRomanPS" w:eastAsia="TimesNewRomanPS" w:hAnsi="TimesNewRomanPS"/>
                <w:b/>
                <w:color w:val="000000"/>
                <w:sz w:val="20"/>
              </w:rPr>
              <w:t xml:space="preserve">Остаточная стоимость инвестиций (баланс на конец года)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ind w:right="54"/>
              <w:jc w:val="right"/>
            </w:pPr>
            <w:r>
              <w:rPr>
                <w:rFonts w:ascii="TimesNewRomanPS" w:eastAsia="TimesNewRomanPS" w:hAnsi="TimesNewRomanPS"/>
                <w:b/>
                <w:color w:val="000000"/>
                <w:sz w:val="20"/>
              </w:rPr>
              <w:t xml:space="preserve">40 402 </w:t>
            </w:r>
          </w:p>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ind w:right="50"/>
              <w:jc w:val="right"/>
            </w:pPr>
            <w:r>
              <w:rPr>
                <w:rFonts w:ascii="TimesNewRomanPS" w:eastAsia="TimesNewRomanPS" w:hAnsi="TimesNewRomanPS"/>
                <w:b/>
                <w:color w:val="000000"/>
                <w:sz w:val="20"/>
              </w:rPr>
              <w:t xml:space="preserve">72 526 </w:t>
            </w:r>
          </w:p>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ind w:right="54"/>
              <w:jc w:val="right"/>
            </w:pPr>
            <w:r>
              <w:rPr>
                <w:rFonts w:ascii="TimesNewRomanPS" w:eastAsia="TimesNewRomanPS" w:hAnsi="TimesNewRomanPS"/>
                <w:b/>
                <w:color w:val="000000"/>
                <w:sz w:val="20"/>
              </w:rPr>
              <w:t xml:space="preserve">68 304 </w:t>
            </w:r>
          </w:p>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4" w:lineRule="exact"/>
              <w:ind w:right="54"/>
              <w:jc w:val="right"/>
            </w:pPr>
            <w:r>
              <w:rPr>
                <w:rFonts w:ascii="TimesNewRomanPS" w:eastAsia="TimesNewRomanPS" w:hAnsi="TimesNewRomanPS"/>
                <w:b/>
                <w:color w:val="000000"/>
                <w:sz w:val="20"/>
              </w:rPr>
              <w:t xml:space="preserve">66 547 </w:t>
            </w:r>
          </w:p>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ind w:right="52"/>
              <w:jc w:val="right"/>
            </w:pPr>
            <w:r>
              <w:rPr>
                <w:rFonts w:ascii="TimesNewRomanPS" w:eastAsia="TimesNewRomanPS" w:hAnsi="TimesNewRomanPS"/>
                <w:b/>
                <w:color w:val="000000"/>
                <w:sz w:val="20"/>
              </w:rPr>
              <w:t xml:space="preserve">64 262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4" w:lineRule="exact"/>
              <w:ind w:right="54"/>
              <w:jc w:val="right"/>
            </w:pPr>
            <w:r>
              <w:rPr>
                <w:rFonts w:ascii="TimesNewRomanPS" w:eastAsia="TimesNewRomanPS" w:hAnsi="TimesNewRomanPS"/>
                <w:b/>
                <w:color w:val="000000"/>
                <w:sz w:val="20"/>
              </w:rPr>
              <w:t xml:space="preserve">61 620 </w:t>
            </w:r>
          </w:p>
        </w:tc>
      </w:tr>
      <w:tr w:rsidR="00485848">
        <w:trPr>
          <w:trHeight w:hRule="exact" w:val="298"/>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jc w:val="center"/>
            </w:pPr>
            <w:r>
              <w:rPr>
                <w:rFonts w:ascii="TimesNewRomanPSMT" w:eastAsia="TimesNewRomanPSMT" w:hAnsi="TimesNewRomanPSMT"/>
                <w:color w:val="000000"/>
                <w:sz w:val="20"/>
              </w:rPr>
              <w:t xml:space="preserve">2022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ind w:right="54"/>
              <w:jc w:val="right"/>
            </w:pPr>
            <w:r>
              <w:rPr>
                <w:rFonts w:ascii="TimesNewRomanPSMT" w:eastAsia="TimesNewRomanPSMT" w:hAnsi="TimesNewRomanPSMT"/>
                <w:color w:val="000000"/>
                <w:sz w:val="20"/>
              </w:rPr>
              <w:t xml:space="preserve">40 402 </w:t>
            </w:r>
          </w:p>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ind w:right="50"/>
              <w:jc w:val="right"/>
            </w:pPr>
            <w:r>
              <w:rPr>
                <w:rFonts w:ascii="TimesNewRomanPSMT" w:eastAsia="TimesNewRomanPSMT" w:hAnsi="TimesNewRomanPSMT"/>
                <w:color w:val="000000"/>
                <w:sz w:val="20"/>
              </w:rPr>
              <w:t xml:space="preserve">32 896 </w:t>
            </w:r>
          </w:p>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ind w:right="54"/>
              <w:jc w:val="right"/>
            </w:pPr>
            <w:r>
              <w:rPr>
                <w:rFonts w:ascii="TimesNewRomanPSMT" w:eastAsia="TimesNewRomanPSMT" w:hAnsi="TimesNewRomanPSMT"/>
                <w:color w:val="000000"/>
                <w:sz w:val="20"/>
              </w:rPr>
              <w:t xml:space="preserve">25 390 </w:t>
            </w:r>
          </w:p>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4" w:after="0" w:line="266" w:lineRule="exact"/>
              <w:ind w:right="54"/>
              <w:jc w:val="right"/>
            </w:pPr>
            <w:r>
              <w:rPr>
                <w:rFonts w:ascii="TimesNewRomanPSMT" w:eastAsia="TimesNewRomanPSMT" w:hAnsi="TimesNewRomanPSMT"/>
                <w:color w:val="000000"/>
                <w:sz w:val="20"/>
              </w:rPr>
              <w:t xml:space="preserve">17 884 </w:t>
            </w:r>
          </w:p>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ind w:right="52"/>
              <w:jc w:val="right"/>
            </w:pPr>
            <w:r>
              <w:rPr>
                <w:rFonts w:ascii="TimesNewRomanPSMT" w:eastAsia="TimesNewRomanPSMT" w:hAnsi="TimesNewRomanPSMT"/>
                <w:color w:val="000000"/>
                <w:sz w:val="20"/>
              </w:rPr>
              <w:t xml:space="preserve">10 378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ind w:right="54"/>
              <w:jc w:val="right"/>
            </w:pPr>
            <w:r>
              <w:rPr>
                <w:rFonts w:ascii="TimesNewRomanPSMT" w:eastAsia="TimesNewRomanPSMT" w:hAnsi="TimesNewRomanPSMT"/>
                <w:color w:val="000000"/>
                <w:sz w:val="20"/>
              </w:rPr>
              <w:t xml:space="preserve">2 872 </w:t>
            </w:r>
          </w:p>
        </w:tc>
      </w:tr>
      <w:tr w:rsidR="00485848">
        <w:trPr>
          <w:trHeight w:hRule="exact" w:val="294"/>
        </w:trPr>
        <w:tc>
          <w:tcPr>
            <w:tcW w:w="566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6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8" w:after="0" w:line="266" w:lineRule="exact"/>
              <w:jc w:val="center"/>
            </w:pPr>
            <w:r>
              <w:rPr>
                <w:rFonts w:ascii="TimesNewRomanPSMT" w:eastAsia="TimesNewRomanPSMT" w:hAnsi="TimesNewRomanPSMT"/>
                <w:color w:val="000000"/>
                <w:sz w:val="20"/>
              </w:rPr>
              <w:t xml:space="preserve">2023 </w:t>
            </w:r>
          </w:p>
        </w:tc>
        <w:tc>
          <w:tcPr>
            <w:tcW w:w="128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0"/>
              <w:jc w:val="right"/>
            </w:pPr>
            <w:r>
              <w:rPr>
                <w:rFonts w:ascii="TimesNewRomanPSMT" w:eastAsia="TimesNewRomanPSMT" w:hAnsi="TimesNewRomanPSMT"/>
                <w:color w:val="000000"/>
                <w:sz w:val="20"/>
              </w:rPr>
              <w:t xml:space="preserve">39 630 </w:t>
            </w:r>
          </w:p>
        </w:tc>
        <w:tc>
          <w:tcPr>
            <w:tcW w:w="1242"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4"/>
              <w:jc w:val="right"/>
            </w:pPr>
            <w:r>
              <w:rPr>
                <w:rFonts w:ascii="TimesNewRomanPSMT" w:eastAsia="TimesNewRomanPSMT" w:hAnsi="TimesNewRomanPSMT"/>
                <w:color w:val="000000"/>
                <w:sz w:val="20"/>
              </w:rPr>
              <w:t xml:space="preserve">32 267 </w:t>
            </w:r>
          </w:p>
        </w:tc>
        <w:tc>
          <w:tcPr>
            <w:tcW w:w="1240"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before="18" w:after="0" w:line="266" w:lineRule="exact"/>
              <w:ind w:right="54"/>
              <w:jc w:val="right"/>
            </w:pPr>
            <w:r>
              <w:rPr>
                <w:rFonts w:ascii="TimesNewRomanPSMT" w:eastAsia="TimesNewRomanPSMT" w:hAnsi="TimesNewRomanPSMT"/>
                <w:color w:val="000000"/>
                <w:sz w:val="20"/>
              </w:rPr>
              <w:t xml:space="preserve">24 904 </w:t>
            </w:r>
          </w:p>
        </w:tc>
        <w:tc>
          <w:tcPr>
            <w:tcW w:w="1240" w:type="dxa"/>
            <w:tcBorders>
              <w:top w:val="single" w:sz="4" w:space="0" w:color="000000"/>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2"/>
              <w:jc w:val="right"/>
            </w:pPr>
            <w:r>
              <w:rPr>
                <w:rFonts w:ascii="TimesNewRomanPSMT" w:eastAsia="TimesNewRomanPSMT" w:hAnsi="TimesNewRomanPSMT"/>
                <w:color w:val="000000"/>
                <w:sz w:val="20"/>
              </w:rPr>
              <w:t xml:space="preserve">17 541 </w:t>
            </w:r>
          </w:p>
        </w:tc>
        <w:tc>
          <w:tcPr>
            <w:tcW w:w="12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4"/>
              <w:jc w:val="right"/>
            </w:pPr>
            <w:r>
              <w:rPr>
                <w:rFonts w:ascii="TimesNewRomanPSMT" w:eastAsia="TimesNewRomanPSMT" w:hAnsi="TimesNewRomanPSMT"/>
                <w:color w:val="000000"/>
                <w:sz w:val="20"/>
              </w:rPr>
              <w:t xml:space="preserve">10 178 </w:t>
            </w:r>
          </w:p>
        </w:tc>
      </w:tr>
      <w:tr w:rsidR="00485848">
        <w:trPr>
          <w:trHeight w:hRule="exact" w:val="292"/>
        </w:trPr>
        <w:tc>
          <w:tcPr>
            <w:tcW w:w="566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6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jc w:val="center"/>
            </w:pPr>
            <w:r>
              <w:rPr>
                <w:rFonts w:ascii="TimesNewRomanPSMT" w:eastAsia="TimesNewRomanPSMT" w:hAnsi="TimesNewRomanPSMT"/>
                <w:color w:val="000000"/>
                <w:sz w:val="20"/>
              </w:rPr>
              <w:t xml:space="preserve">2024 </w:t>
            </w:r>
          </w:p>
        </w:tc>
        <w:tc>
          <w:tcPr>
            <w:tcW w:w="128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2"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10 647 </w:t>
            </w:r>
          </w:p>
        </w:tc>
        <w:tc>
          <w:tcPr>
            <w:tcW w:w="1240"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8 669 </w:t>
            </w:r>
          </w:p>
        </w:tc>
        <w:tc>
          <w:tcPr>
            <w:tcW w:w="1240" w:type="dxa"/>
            <w:tcBorders>
              <w:top w:val="single" w:sz="3"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2"/>
              <w:jc w:val="right"/>
            </w:pPr>
            <w:r>
              <w:rPr>
                <w:rFonts w:ascii="TimesNewRomanPSMT" w:eastAsia="TimesNewRomanPSMT" w:hAnsi="TimesNewRomanPSMT"/>
                <w:color w:val="000000"/>
                <w:sz w:val="20"/>
              </w:rPr>
              <w:t xml:space="preserve">6 691 </w:t>
            </w:r>
          </w:p>
        </w:tc>
        <w:tc>
          <w:tcPr>
            <w:tcW w:w="12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4 713 </w:t>
            </w:r>
          </w:p>
        </w:tc>
      </w:tr>
      <w:tr w:rsidR="00485848">
        <w:trPr>
          <w:trHeight w:hRule="exact" w:val="296"/>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jc w:val="center"/>
            </w:pPr>
            <w:r>
              <w:rPr>
                <w:rFonts w:ascii="TimesNewRomanPSMT" w:eastAsia="TimesNewRomanPSMT" w:hAnsi="TimesNewRomanPSMT"/>
                <w:color w:val="000000"/>
                <w:sz w:val="20"/>
              </w:rPr>
              <w:t xml:space="preserve">2025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0" w:after="0" w:line="266" w:lineRule="exact"/>
              <w:ind w:right="54"/>
              <w:jc w:val="right"/>
            </w:pPr>
            <w:r>
              <w:rPr>
                <w:rFonts w:ascii="TimesNewRomanPSMT" w:eastAsia="TimesNewRomanPSMT" w:hAnsi="TimesNewRomanPSMT"/>
                <w:color w:val="000000"/>
                <w:sz w:val="20"/>
              </w:rPr>
              <w:t xml:space="preserve">15 090 </w:t>
            </w:r>
          </w:p>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2"/>
              <w:jc w:val="right"/>
            </w:pPr>
            <w:r>
              <w:rPr>
                <w:rFonts w:ascii="TimesNewRomanPSMT" w:eastAsia="TimesNewRomanPSMT" w:hAnsi="TimesNewRomanPSMT"/>
                <w:color w:val="000000"/>
                <w:sz w:val="20"/>
              </w:rPr>
              <w:t xml:space="preserve">12 286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4"/>
              <w:jc w:val="right"/>
            </w:pPr>
            <w:r>
              <w:rPr>
                <w:rFonts w:ascii="TimesNewRomanPSMT" w:eastAsia="TimesNewRomanPSMT" w:hAnsi="TimesNewRomanPSMT"/>
                <w:color w:val="000000"/>
                <w:sz w:val="20"/>
              </w:rPr>
              <w:t xml:space="preserve">9 482 </w:t>
            </w:r>
          </w:p>
        </w:tc>
      </w:tr>
      <w:tr w:rsidR="00485848">
        <w:trPr>
          <w:trHeight w:hRule="exact" w:val="294"/>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jc w:val="center"/>
            </w:pPr>
            <w:r>
              <w:rPr>
                <w:rFonts w:ascii="TimesNewRomanPSMT" w:eastAsia="TimesNewRomanPSMT" w:hAnsi="TimesNewRomanPSMT"/>
                <w:color w:val="000000"/>
                <w:sz w:val="20"/>
              </w:rPr>
              <w:t xml:space="preserve">2026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485848"/>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2"/>
              <w:jc w:val="right"/>
            </w:pPr>
            <w:r>
              <w:rPr>
                <w:rFonts w:ascii="TimesNewRomanPSMT" w:eastAsia="TimesNewRomanPSMT" w:hAnsi="TimesNewRomanPSMT"/>
                <w:color w:val="000000"/>
                <w:sz w:val="20"/>
              </w:rPr>
              <w:t xml:space="preserve">17 366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8" w:after="0" w:line="266" w:lineRule="exact"/>
              <w:ind w:right="54"/>
              <w:jc w:val="right"/>
            </w:pPr>
            <w:r>
              <w:rPr>
                <w:rFonts w:ascii="TimesNewRomanPSMT" w:eastAsia="TimesNewRomanPSMT" w:hAnsi="TimesNewRomanPSMT"/>
                <w:color w:val="000000"/>
                <w:sz w:val="20"/>
              </w:rPr>
              <w:t xml:space="preserve">14 140 </w:t>
            </w:r>
          </w:p>
        </w:tc>
      </w:tr>
      <w:tr w:rsidR="00485848">
        <w:trPr>
          <w:trHeight w:hRule="exact" w:val="298"/>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jc w:val="center"/>
            </w:pPr>
            <w:r>
              <w:rPr>
                <w:rFonts w:ascii="TimesNewRomanPSMT" w:eastAsia="TimesNewRomanPSMT" w:hAnsi="TimesNewRomanPSMT"/>
                <w:color w:val="000000"/>
                <w:sz w:val="20"/>
              </w:rPr>
              <w:t xml:space="preserve">2027 </w:t>
            </w:r>
          </w:p>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485848"/>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4" w:after="0" w:line="266" w:lineRule="exact"/>
              <w:ind w:right="54"/>
              <w:jc w:val="right"/>
            </w:pPr>
            <w:r>
              <w:rPr>
                <w:rFonts w:ascii="TimesNewRomanPSMT" w:eastAsia="TimesNewRomanPSMT" w:hAnsi="TimesNewRomanPSMT"/>
                <w:color w:val="000000"/>
                <w:sz w:val="20"/>
              </w:rPr>
              <w:t xml:space="preserve">20 235 </w:t>
            </w:r>
          </w:p>
        </w:tc>
      </w:tr>
      <w:tr w:rsidR="00485848">
        <w:trPr>
          <w:trHeight w:hRule="exact" w:val="280"/>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left="106"/>
            </w:pPr>
            <w:r>
              <w:rPr>
                <w:rFonts w:ascii="TimesNewRomanPS" w:eastAsia="TimesNewRomanPS" w:hAnsi="TimesNewRomanPS"/>
                <w:b/>
                <w:color w:val="000000"/>
                <w:sz w:val="20"/>
              </w:rPr>
              <w:t xml:space="preserve">Всего амортизация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80" w:type="dxa"/>
            <w:tcBorders>
              <w:top w:val="single" w:sz="4" w:space="0" w:color="000000"/>
              <w:left w:val="single" w:sz="4" w:space="0" w:color="000000"/>
              <w:bottom w:val="single" w:sz="4" w:space="0" w:color="000000"/>
              <w:right w:val="single" w:sz="4" w:space="0" w:color="000000"/>
            </w:tcBorders>
            <w:shd w:val="clear" w:color="auto" w:fill="FFCC99"/>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47 908 </w:t>
            </w:r>
          </w:p>
        </w:tc>
        <w:tc>
          <w:tcPr>
            <w:tcW w:w="1240" w:type="dxa"/>
            <w:tcBorders>
              <w:top w:val="single" w:sz="4" w:space="0" w:color="000000"/>
              <w:left w:val="single" w:sz="4" w:space="0" w:color="000000"/>
              <w:bottom w:val="single" w:sz="4" w:space="0" w:color="000000"/>
              <w:right w:val="single" w:sz="4" w:space="0" w:color="000000"/>
            </w:tcBorders>
            <w:shd w:val="clear" w:color="auto" w:fill="FFCC99"/>
            <w:tcMar>
              <w:left w:w="0" w:type="dxa"/>
              <w:right w:w="0" w:type="dxa"/>
            </w:tcMar>
          </w:tcPr>
          <w:p w:rsidR="00485848" w:rsidRDefault="007D03A6">
            <w:pPr>
              <w:autoSpaceDE w:val="0"/>
              <w:autoSpaceDN w:val="0"/>
              <w:spacing w:after="0" w:line="276" w:lineRule="exact"/>
              <w:ind w:right="50"/>
              <w:jc w:val="right"/>
            </w:pPr>
            <w:r>
              <w:rPr>
                <w:rFonts w:ascii="TimesNewRomanPS" w:eastAsia="TimesNewRomanPS" w:hAnsi="TimesNewRomanPS"/>
                <w:b/>
                <w:color w:val="000000"/>
                <w:sz w:val="20"/>
              </w:rPr>
              <w:t xml:space="preserve">49 081 </w:t>
            </w:r>
          </w:p>
        </w:tc>
        <w:tc>
          <w:tcPr>
            <w:tcW w:w="1242" w:type="dxa"/>
            <w:tcBorders>
              <w:top w:val="single" w:sz="4" w:space="0" w:color="000000"/>
              <w:left w:val="single" w:sz="4" w:space="0" w:color="000000"/>
              <w:bottom w:val="single" w:sz="4" w:space="0" w:color="000000"/>
              <w:right w:val="single" w:sz="4" w:space="0" w:color="000000"/>
            </w:tcBorders>
            <w:shd w:val="clear" w:color="auto" w:fill="FFCC99"/>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15 858 </w:t>
            </w:r>
          </w:p>
        </w:tc>
        <w:tc>
          <w:tcPr>
            <w:tcW w:w="1240" w:type="dxa"/>
            <w:tcBorders>
              <w:top w:val="single" w:sz="4" w:space="0" w:color="000000"/>
              <w:left w:val="single" w:sz="4" w:space="0" w:color="000000"/>
              <w:bottom w:val="single" w:sz="4" w:space="0" w:color="000000"/>
              <w:right w:val="single" w:sz="3" w:space="0" w:color="000000"/>
            </w:tcBorders>
            <w:shd w:val="clear" w:color="auto" w:fill="FFCC99"/>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18 249 </w:t>
            </w:r>
          </w:p>
        </w:tc>
        <w:tc>
          <w:tcPr>
            <w:tcW w:w="1240" w:type="dxa"/>
            <w:tcBorders>
              <w:top w:val="single" w:sz="4" w:space="0" w:color="000000"/>
              <w:left w:val="single" w:sz="3" w:space="0" w:color="000000"/>
              <w:bottom w:val="single" w:sz="4" w:space="0" w:color="000000"/>
              <w:right w:val="single" w:sz="4" w:space="0" w:color="000000"/>
            </w:tcBorders>
            <w:shd w:val="clear" w:color="auto" w:fill="FFCC99"/>
            <w:tcMar>
              <w:left w:w="0" w:type="dxa"/>
              <w:right w:w="0" w:type="dxa"/>
            </w:tcMar>
          </w:tcPr>
          <w:p w:rsidR="00485848" w:rsidRDefault="007D03A6">
            <w:pPr>
              <w:autoSpaceDE w:val="0"/>
              <w:autoSpaceDN w:val="0"/>
              <w:spacing w:after="0" w:line="276" w:lineRule="exact"/>
              <w:ind w:right="52"/>
              <w:jc w:val="right"/>
            </w:pPr>
            <w:r>
              <w:rPr>
                <w:rFonts w:ascii="TimesNewRomanPS" w:eastAsia="TimesNewRomanPS" w:hAnsi="TimesNewRomanPS"/>
                <w:b/>
                <w:color w:val="000000"/>
                <w:sz w:val="20"/>
              </w:rPr>
              <w:t xml:space="preserve">21 264 </w:t>
            </w:r>
          </w:p>
        </w:tc>
        <w:tc>
          <w:tcPr>
            <w:tcW w:w="1200" w:type="dxa"/>
            <w:tcBorders>
              <w:top w:val="single" w:sz="4" w:space="0" w:color="000000"/>
              <w:left w:val="single" w:sz="4" w:space="0" w:color="000000"/>
              <w:bottom w:val="single" w:sz="4" w:space="0" w:color="000000"/>
              <w:right w:val="single" w:sz="4" w:space="0" w:color="000000"/>
            </w:tcBorders>
            <w:shd w:val="clear" w:color="auto" w:fill="FFCC99"/>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24 757 </w:t>
            </w:r>
          </w:p>
        </w:tc>
      </w:tr>
      <w:tr w:rsidR="00485848">
        <w:trPr>
          <w:trHeight w:hRule="exact" w:val="294"/>
        </w:trPr>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left="106"/>
            </w:pPr>
            <w:r>
              <w:rPr>
                <w:rFonts w:ascii="TimesNewRomanPSMT" w:eastAsia="TimesNewRomanPSMT" w:hAnsi="TimesNewRomanPSMT"/>
                <w:color w:val="000000"/>
                <w:sz w:val="20"/>
              </w:rPr>
              <w:t xml:space="preserve">ОС на начало года (по балансу) </w:t>
            </w:r>
          </w:p>
        </w:tc>
        <w:tc>
          <w:tcPr>
            <w:tcW w:w="16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8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82 048 </w:t>
            </w:r>
          </w:p>
        </w:tc>
        <w:tc>
          <w:tcPr>
            <w:tcW w:w="12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0"/>
              <w:jc w:val="right"/>
            </w:pPr>
            <w:r>
              <w:rPr>
                <w:rFonts w:ascii="TimesNewRomanPSMT" w:eastAsia="TimesNewRomanPSMT" w:hAnsi="TimesNewRomanPSMT"/>
                <w:color w:val="000000"/>
                <w:sz w:val="20"/>
              </w:rPr>
              <w:t xml:space="preserve">78 295 </w:t>
            </w:r>
          </w:p>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72 526 </w:t>
            </w:r>
          </w:p>
        </w:tc>
        <w:tc>
          <w:tcPr>
            <w:tcW w:w="124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68 304 </w:t>
            </w:r>
          </w:p>
        </w:tc>
        <w:tc>
          <w:tcPr>
            <w:tcW w:w="1240"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2"/>
              <w:jc w:val="right"/>
            </w:pPr>
            <w:r>
              <w:rPr>
                <w:rFonts w:ascii="TimesNewRomanPSMT" w:eastAsia="TimesNewRomanPSMT" w:hAnsi="TimesNewRomanPSMT"/>
                <w:color w:val="000000"/>
                <w:sz w:val="20"/>
              </w:rPr>
              <w:t xml:space="preserve">66 547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6" w:after="0" w:line="266" w:lineRule="exact"/>
              <w:ind w:right="54"/>
              <w:jc w:val="right"/>
            </w:pPr>
            <w:r>
              <w:rPr>
                <w:rFonts w:ascii="TimesNewRomanPSMT" w:eastAsia="TimesNewRomanPSMT" w:hAnsi="TimesNewRomanPSMT"/>
                <w:color w:val="000000"/>
                <w:sz w:val="20"/>
              </w:rPr>
              <w:t xml:space="preserve">64 262 </w:t>
            </w:r>
          </w:p>
        </w:tc>
      </w:tr>
      <w:tr w:rsidR="00485848">
        <w:trPr>
          <w:trHeight w:hRule="exact" w:val="296"/>
        </w:trPr>
        <w:tc>
          <w:tcPr>
            <w:tcW w:w="566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0" w:after="0" w:line="266" w:lineRule="exact"/>
              <w:ind w:left="106"/>
            </w:pPr>
            <w:r>
              <w:rPr>
                <w:rFonts w:ascii="TimesNewRomanPSMT" w:eastAsia="TimesNewRomanPSMT" w:hAnsi="TimesNewRomanPSMT"/>
                <w:color w:val="000000"/>
                <w:sz w:val="20"/>
              </w:rPr>
              <w:t xml:space="preserve">ОС на конец года </w:t>
            </w:r>
          </w:p>
        </w:tc>
        <w:tc>
          <w:tcPr>
            <w:tcW w:w="16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28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4"/>
              <w:jc w:val="right"/>
            </w:pPr>
            <w:r>
              <w:rPr>
                <w:rFonts w:ascii="TimesNewRomanPSMT" w:eastAsia="TimesNewRomanPSMT" w:hAnsi="TimesNewRomanPSMT"/>
                <w:color w:val="000000"/>
                <w:sz w:val="20"/>
              </w:rPr>
              <w:t xml:space="preserve">78 295 </w:t>
            </w:r>
          </w:p>
        </w:tc>
        <w:tc>
          <w:tcPr>
            <w:tcW w:w="124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0"/>
              <w:jc w:val="right"/>
            </w:pPr>
            <w:r>
              <w:rPr>
                <w:rFonts w:ascii="TimesNewRomanPSMT" w:eastAsia="TimesNewRomanPSMT" w:hAnsi="TimesNewRomanPSMT"/>
                <w:color w:val="000000"/>
                <w:sz w:val="20"/>
              </w:rPr>
              <w:t xml:space="preserve">72 526 </w:t>
            </w:r>
          </w:p>
        </w:tc>
        <w:tc>
          <w:tcPr>
            <w:tcW w:w="1242"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4"/>
              <w:jc w:val="right"/>
            </w:pPr>
            <w:r>
              <w:rPr>
                <w:rFonts w:ascii="TimesNewRomanPSMT" w:eastAsia="TimesNewRomanPSMT" w:hAnsi="TimesNewRomanPSMT"/>
                <w:color w:val="000000"/>
                <w:sz w:val="20"/>
              </w:rPr>
              <w:t xml:space="preserve">68 304 </w:t>
            </w:r>
          </w:p>
        </w:tc>
        <w:tc>
          <w:tcPr>
            <w:tcW w:w="1240"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before="20" w:after="0" w:line="266" w:lineRule="exact"/>
              <w:ind w:right="54"/>
              <w:jc w:val="right"/>
            </w:pPr>
            <w:r>
              <w:rPr>
                <w:rFonts w:ascii="TimesNewRomanPSMT" w:eastAsia="TimesNewRomanPSMT" w:hAnsi="TimesNewRomanPSMT"/>
                <w:color w:val="000000"/>
                <w:sz w:val="20"/>
              </w:rPr>
              <w:t xml:space="preserve">66 547 </w:t>
            </w:r>
          </w:p>
        </w:tc>
        <w:tc>
          <w:tcPr>
            <w:tcW w:w="1240" w:type="dxa"/>
            <w:tcBorders>
              <w:top w:val="single" w:sz="4" w:space="0" w:color="000000"/>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2"/>
              <w:jc w:val="right"/>
            </w:pPr>
            <w:r>
              <w:rPr>
                <w:rFonts w:ascii="TimesNewRomanPSMT" w:eastAsia="TimesNewRomanPSMT" w:hAnsi="TimesNewRomanPSMT"/>
                <w:color w:val="000000"/>
                <w:sz w:val="20"/>
              </w:rPr>
              <w:t xml:space="preserve">64 262 </w:t>
            </w:r>
          </w:p>
        </w:tc>
        <w:tc>
          <w:tcPr>
            <w:tcW w:w="12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0" w:after="0" w:line="266" w:lineRule="exact"/>
              <w:ind w:right="54"/>
              <w:jc w:val="right"/>
            </w:pPr>
            <w:r>
              <w:rPr>
                <w:rFonts w:ascii="TimesNewRomanPSMT" w:eastAsia="TimesNewRomanPSMT" w:hAnsi="TimesNewRomanPSMT"/>
                <w:color w:val="000000"/>
                <w:sz w:val="20"/>
              </w:rPr>
              <w:t xml:space="preserve">61 620 </w:t>
            </w:r>
          </w:p>
        </w:tc>
      </w:tr>
      <w:tr w:rsidR="00485848">
        <w:trPr>
          <w:trHeight w:hRule="exact" w:val="262"/>
        </w:trPr>
        <w:tc>
          <w:tcPr>
            <w:tcW w:w="566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left="106"/>
            </w:pPr>
            <w:r>
              <w:rPr>
                <w:rFonts w:ascii="TimesNewRomanPS" w:eastAsia="TimesNewRomanPS" w:hAnsi="TimesNewRomanPS"/>
                <w:b/>
                <w:color w:val="000000"/>
                <w:sz w:val="20"/>
              </w:rPr>
              <w:t xml:space="preserve">Налог на имущество </w:t>
            </w:r>
          </w:p>
        </w:tc>
        <w:tc>
          <w:tcPr>
            <w:tcW w:w="16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2,2% </w:t>
            </w:r>
          </w:p>
        </w:tc>
        <w:tc>
          <w:tcPr>
            <w:tcW w:w="128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1 764 </w:t>
            </w:r>
          </w:p>
        </w:tc>
        <w:tc>
          <w:tcPr>
            <w:tcW w:w="124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0"/>
              <w:jc w:val="right"/>
            </w:pPr>
            <w:r>
              <w:rPr>
                <w:rFonts w:ascii="TimesNewRomanPS" w:eastAsia="TimesNewRomanPS" w:hAnsi="TimesNewRomanPS"/>
                <w:b/>
                <w:color w:val="000000"/>
                <w:sz w:val="20"/>
              </w:rPr>
              <w:t xml:space="preserve">1 659 </w:t>
            </w:r>
          </w:p>
        </w:tc>
        <w:tc>
          <w:tcPr>
            <w:tcW w:w="1242"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1 549 </w:t>
            </w:r>
          </w:p>
        </w:tc>
        <w:tc>
          <w:tcPr>
            <w:tcW w:w="1240"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1 483 </w:t>
            </w:r>
          </w:p>
        </w:tc>
        <w:tc>
          <w:tcPr>
            <w:tcW w:w="1240" w:type="dxa"/>
            <w:tcBorders>
              <w:top w:val="single" w:sz="3"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2"/>
              <w:jc w:val="right"/>
            </w:pPr>
            <w:r>
              <w:rPr>
                <w:rFonts w:ascii="TimesNewRomanPS" w:eastAsia="TimesNewRomanPS" w:hAnsi="TimesNewRomanPS"/>
                <w:b/>
                <w:color w:val="000000"/>
                <w:sz w:val="20"/>
              </w:rPr>
              <w:t xml:space="preserve">1 439 </w:t>
            </w:r>
          </w:p>
        </w:tc>
        <w:tc>
          <w:tcPr>
            <w:tcW w:w="12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1 385 </w:t>
            </w:r>
          </w:p>
        </w:tc>
      </w:tr>
    </w:tbl>
    <w:p w:rsidR="00485848" w:rsidRDefault="00485848">
      <w:pPr>
        <w:autoSpaceDE w:val="0"/>
        <w:autoSpaceDN w:val="0"/>
        <w:spacing w:after="0" w:line="14" w:lineRule="exact"/>
      </w:pPr>
    </w:p>
    <w:p w:rsidR="00485848" w:rsidRDefault="00485848">
      <w:pPr>
        <w:sectPr w:rsidR="00485848">
          <w:pgSz w:w="16838" w:h="11906"/>
          <w:pgMar w:top="556" w:right="1364" w:bottom="482" w:left="736"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 </w:t>
      </w:r>
    </w:p>
    <w:p w:rsidR="00485848" w:rsidRDefault="007D03A6">
      <w:pPr>
        <w:autoSpaceDE w:val="0"/>
        <w:autoSpaceDN w:val="0"/>
        <w:spacing w:after="210" w:line="276" w:lineRule="exact"/>
      </w:pPr>
      <w:r>
        <w:rPr>
          <w:rFonts w:ascii="TimesNewRomanPS" w:eastAsia="TimesNewRomanPS" w:hAnsi="TimesNewRomanPS"/>
          <w:b/>
          <w:color w:val="000000"/>
          <w:sz w:val="20"/>
        </w:rPr>
        <w:t xml:space="preserve">Таблица 13-2. Расчет амортизации. </w:t>
      </w:r>
    </w:p>
    <w:tbl>
      <w:tblPr>
        <w:tblW w:w="0" w:type="auto"/>
        <w:tblInd w:w="4" w:type="dxa"/>
        <w:tblLayout w:type="fixed"/>
        <w:tblLook w:val="04A0" w:firstRow="1" w:lastRow="0" w:firstColumn="1" w:lastColumn="0" w:noHBand="0" w:noVBand="1"/>
      </w:tblPr>
      <w:tblGrid>
        <w:gridCol w:w="1722"/>
        <w:gridCol w:w="1284"/>
        <w:gridCol w:w="1244"/>
        <w:gridCol w:w="1246"/>
        <w:gridCol w:w="1242"/>
        <w:gridCol w:w="1246"/>
        <w:gridCol w:w="1826"/>
      </w:tblGrid>
      <w:tr w:rsidR="00485848" w:rsidTr="007D03A6">
        <w:trPr>
          <w:trHeight w:hRule="exact" w:val="814"/>
        </w:trPr>
        <w:tc>
          <w:tcPr>
            <w:tcW w:w="1722"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556" w:after="0" w:line="240" w:lineRule="exact"/>
              <w:ind w:left="106"/>
            </w:pPr>
            <w:proofErr w:type="spellStart"/>
            <w:r>
              <w:rPr>
                <w:rFonts w:ascii="TimesNewRomanPSMT" w:eastAsia="TimesNewRomanPSMT" w:hAnsi="TimesNewRomanPSMT"/>
                <w:color w:val="000000"/>
                <w:sz w:val="18"/>
              </w:rPr>
              <w:t>Показатель</w:t>
            </w:r>
            <w:proofErr w:type="spellEnd"/>
            <w:r>
              <w:rPr>
                <w:rFonts w:ascii="TimesNewRomanPSMT" w:eastAsia="TimesNewRomanPSMT" w:hAnsi="TimesNewRomanPSMT"/>
                <w:color w:val="000000"/>
                <w:sz w:val="18"/>
              </w:rPr>
              <w:t xml:space="preserve"> </w:t>
            </w:r>
          </w:p>
        </w:tc>
        <w:tc>
          <w:tcPr>
            <w:tcW w:w="1284"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556" w:after="0" w:line="240" w:lineRule="exact"/>
              <w:ind w:right="60"/>
              <w:jc w:val="right"/>
            </w:pPr>
            <w:r>
              <w:rPr>
                <w:rFonts w:ascii="TimesNewRomanPSMT" w:eastAsia="TimesNewRomanPSMT" w:hAnsi="TimesNewRomanPSMT"/>
                <w:color w:val="000000"/>
                <w:sz w:val="18"/>
              </w:rPr>
              <w:t xml:space="preserve">2 017 </w:t>
            </w:r>
          </w:p>
        </w:tc>
        <w:tc>
          <w:tcPr>
            <w:tcW w:w="1244"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556" w:after="0" w:line="240" w:lineRule="exact"/>
              <w:ind w:right="60"/>
              <w:jc w:val="right"/>
            </w:pPr>
            <w:r>
              <w:rPr>
                <w:rFonts w:ascii="TimesNewRomanPSMT" w:eastAsia="TimesNewRomanPSMT" w:hAnsi="TimesNewRomanPSMT"/>
                <w:color w:val="000000"/>
                <w:sz w:val="18"/>
              </w:rPr>
              <w:t xml:space="preserve">2 018 </w:t>
            </w:r>
          </w:p>
        </w:tc>
        <w:tc>
          <w:tcPr>
            <w:tcW w:w="1246"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556" w:after="0" w:line="240" w:lineRule="exact"/>
              <w:ind w:right="58"/>
              <w:jc w:val="right"/>
            </w:pPr>
            <w:r>
              <w:rPr>
                <w:rFonts w:ascii="TimesNewRomanPSMT" w:eastAsia="TimesNewRomanPSMT" w:hAnsi="TimesNewRomanPSMT"/>
                <w:color w:val="000000"/>
                <w:sz w:val="18"/>
              </w:rPr>
              <w:t xml:space="preserve">2 019 </w:t>
            </w:r>
          </w:p>
        </w:tc>
        <w:tc>
          <w:tcPr>
            <w:tcW w:w="1242"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556" w:after="0" w:line="240" w:lineRule="exact"/>
              <w:ind w:right="58"/>
              <w:jc w:val="right"/>
            </w:pPr>
            <w:r>
              <w:rPr>
                <w:rFonts w:ascii="TimesNewRomanPSMT" w:eastAsia="TimesNewRomanPSMT" w:hAnsi="TimesNewRomanPSMT"/>
                <w:color w:val="000000"/>
                <w:sz w:val="18"/>
              </w:rPr>
              <w:t xml:space="preserve">2 020 </w:t>
            </w:r>
          </w:p>
        </w:tc>
        <w:tc>
          <w:tcPr>
            <w:tcW w:w="1246"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556" w:after="0" w:line="240" w:lineRule="exact"/>
              <w:ind w:right="58"/>
              <w:jc w:val="right"/>
            </w:pPr>
            <w:r>
              <w:rPr>
                <w:rFonts w:ascii="TimesNewRomanPSMT" w:eastAsia="TimesNewRomanPSMT" w:hAnsi="TimesNewRomanPSMT"/>
                <w:color w:val="000000"/>
                <w:sz w:val="18"/>
              </w:rPr>
              <w:t xml:space="preserve">2 021 </w:t>
            </w:r>
          </w:p>
        </w:tc>
        <w:tc>
          <w:tcPr>
            <w:tcW w:w="1826" w:type="dxa"/>
            <w:tcBorders>
              <w:top w:val="single" w:sz="4" w:space="0" w:color="000000"/>
              <w:left w:val="single" w:sz="4" w:space="0" w:color="000000"/>
              <w:bottom w:val="single" w:sz="4" w:space="0" w:color="000000"/>
              <w:right w:val="single" w:sz="3" w:space="0" w:color="000000"/>
            </w:tcBorders>
            <w:shd w:val="clear" w:color="auto" w:fill="C5D9F0"/>
            <w:tcMar>
              <w:left w:w="0" w:type="dxa"/>
              <w:right w:w="0" w:type="dxa"/>
            </w:tcMar>
          </w:tcPr>
          <w:p w:rsidR="00485848" w:rsidRDefault="007D03A6">
            <w:pPr>
              <w:autoSpaceDE w:val="0"/>
              <w:autoSpaceDN w:val="0"/>
              <w:spacing w:before="312" w:after="0" w:line="242" w:lineRule="exact"/>
              <w:ind w:left="102" w:right="432"/>
            </w:pPr>
            <w:r>
              <w:rPr>
                <w:rFonts w:ascii="TimesNewRomanPSMT" w:eastAsia="TimesNewRomanPSMT" w:hAnsi="TimesNewRomanPSMT"/>
                <w:color w:val="000000"/>
                <w:sz w:val="20"/>
              </w:rPr>
              <w:t xml:space="preserve">Средний % </w:t>
            </w:r>
            <w:r>
              <w:br/>
            </w:r>
            <w:r>
              <w:rPr>
                <w:rFonts w:ascii="TimesNewRomanPSMT" w:eastAsia="TimesNewRomanPSMT" w:hAnsi="TimesNewRomanPSMT"/>
                <w:color w:val="000000"/>
                <w:sz w:val="20"/>
              </w:rPr>
              <w:t xml:space="preserve">амортизации </w:t>
            </w:r>
          </w:p>
        </w:tc>
      </w:tr>
      <w:tr w:rsidR="00485848" w:rsidTr="007D03A6">
        <w:trPr>
          <w:trHeight w:hRule="exact" w:val="429"/>
        </w:trPr>
        <w:tc>
          <w:tcPr>
            <w:tcW w:w="172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08" w:lineRule="exact"/>
              <w:ind w:left="106" w:right="288"/>
            </w:pPr>
            <w:r>
              <w:rPr>
                <w:rFonts w:ascii="TimesNewRomanPSMT" w:eastAsia="TimesNewRomanPSMT" w:hAnsi="TimesNewRomanPSMT"/>
                <w:color w:val="000000"/>
                <w:sz w:val="18"/>
              </w:rPr>
              <w:t xml:space="preserve">Первоначальная стоимость ОС </w:t>
            </w:r>
          </w:p>
        </w:tc>
        <w:tc>
          <w:tcPr>
            <w:tcW w:w="128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74" w:after="0" w:line="240" w:lineRule="exact"/>
              <w:ind w:right="60"/>
              <w:jc w:val="right"/>
            </w:pPr>
            <w:r>
              <w:rPr>
                <w:rFonts w:ascii="TimesNewRomanPSMT" w:eastAsia="TimesNewRomanPSMT" w:hAnsi="TimesNewRomanPSMT"/>
                <w:color w:val="000000"/>
                <w:sz w:val="18"/>
              </w:rPr>
              <w:t xml:space="preserve">87 074,00 </w:t>
            </w:r>
          </w:p>
        </w:tc>
        <w:tc>
          <w:tcPr>
            <w:tcW w:w="124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74" w:after="0" w:line="240" w:lineRule="exact"/>
              <w:ind w:right="60"/>
              <w:jc w:val="right"/>
            </w:pPr>
            <w:r>
              <w:rPr>
                <w:rFonts w:ascii="TimesNewRomanPSMT" w:eastAsia="TimesNewRomanPSMT" w:hAnsi="TimesNewRomanPSMT"/>
                <w:color w:val="000000"/>
                <w:sz w:val="18"/>
              </w:rPr>
              <w:t xml:space="preserve">124 858,00 </w:t>
            </w:r>
          </w:p>
        </w:tc>
        <w:tc>
          <w:tcPr>
            <w:tcW w:w="12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74" w:after="0" w:line="240" w:lineRule="exact"/>
              <w:ind w:right="58"/>
              <w:jc w:val="right"/>
            </w:pPr>
            <w:r>
              <w:rPr>
                <w:rFonts w:ascii="TimesNewRomanPSMT" w:eastAsia="TimesNewRomanPSMT" w:hAnsi="TimesNewRomanPSMT"/>
                <w:color w:val="000000"/>
                <w:sz w:val="18"/>
              </w:rPr>
              <w:t xml:space="preserve">219 825,00 </w:t>
            </w:r>
          </w:p>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74" w:after="0" w:line="240" w:lineRule="exact"/>
              <w:ind w:right="58"/>
              <w:jc w:val="right"/>
            </w:pPr>
            <w:r>
              <w:rPr>
                <w:rFonts w:ascii="TimesNewRomanPSMT" w:eastAsia="TimesNewRomanPSMT" w:hAnsi="TimesNewRomanPSMT"/>
                <w:color w:val="000000"/>
                <w:sz w:val="18"/>
              </w:rPr>
              <w:t xml:space="preserve">227 282,00 </w:t>
            </w:r>
          </w:p>
        </w:tc>
        <w:tc>
          <w:tcPr>
            <w:tcW w:w="12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74" w:after="0" w:line="240" w:lineRule="exact"/>
              <w:ind w:right="58"/>
              <w:jc w:val="right"/>
            </w:pPr>
            <w:r>
              <w:rPr>
                <w:rFonts w:ascii="TimesNewRomanPSMT" w:eastAsia="TimesNewRomanPSMT" w:hAnsi="TimesNewRomanPSMT"/>
                <w:color w:val="000000"/>
                <w:sz w:val="18"/>
              </w:rPr>
              <w:t xml:space="preserve">295 736,00 </w:t>
            </w:r>
          </w:p>
        </w:tc>
        <w:tc>
          <w:tcPr>
            <w:tcW w:w="1826"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485848"/>
        </w:tc>
      </w:tr>
      <w:tr w:rsidR="00485848" w:rsidTr="007D03A6">
        <w:trPr>
          <w:trHeight w:hRule="exact" w:val="299"/>
        </w:trPr>
        <w:tc>
          <w:tcPr>
            <w:tcW w:w="172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78" w:after="0" w:line="200" w:lineRule="exact"/>
              <w:ind w:left="106"/>
            </w:pPr>
            <w:r>
              <w:rPr>
                <w:rFonts w:ascii="TimesNewRomanPSMT" w:eastAsia="TimesNewRomanPSMT" w:hAnsi="TimesNewRomanPSMT"/>
                <w:color w:val="000000"/>
                <w:sz w:val="18"/>
              </w:rPr>
              <w:t xml:space="preserve">Амортизация </w:t>
            </w:r>
          </w:p>
        </w:tc>
        <w:tc>
          <w:tcPr>
            <w:tcW w:w="128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4" w:after="0" w:line="240" w:lineRule="exact"/>
              <w:ind w:right="60"/>
              <w:jc w:val="right"/>
            </w:pPr>
            <w:r>
              <w:rPr>
                <w:rFonts w:ascii="TimesNewRomanPSMT" w:eastAsia="TimesNewRomanPSMT" w:hAnsi="TimesNewRomanPSMT"/>
                <w:color w:val="000000"/>
                <w:sz w:val="18"/>
              </w:rPr>
              <w:t xml:space="preserve">16 561,00 </w:t>
            </w:r>
          </w:p>
        </w:tc>
        <w:tc>
          <w:tcPr>
            <w:tcW w:w="124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4" w:after="0" w:line="240" w:lineRule="exact"/>
              <w:ind w:right="60"/>
              <w:jc w:val="right"/>
            </w:pPr>
            <w:r>
              <w:rPr>
                <w:rFonts w:ascii="TimesNewRomanPSMT" w:eastAsia="TimesNewRomanPSMT" w:hAnsi="TimesNewRomanPSMT"/>
                <w:color w:val="000000"/>
                <w:sz w:val="18"/>
              </w:rPr>
              <w:t xml:space="preserve">19 807,00 </w:t>
            </w:r>
          </w:p>
        </w:tc>
        <w:tc>
          <w:tcPr>
            <w:tcW w:w="12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4" w:after="0" w:line="240" w:lineRule="exact"/>
              <w:ind w:right="58"/>
              <w:jc w:val="right"/>
            </w:pPr>
            <w:r>
              <w:rPr>
                <w:rFonts w:ascii="TimesNewRomanPSMT" w:eastAsia="TimesNewRomanPSMT" w:hAnsi="TimesNewRomanPSMT"/>
                <w:color w:val="000000"/>
                <w:sz w:val="18"/>
              </w:rPr>
              <w:t xml:space="preserve">37 062,00 </w:t>
            </w:r>
          </w:p>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4" w:after="0" w:line="240" w:lineRule="exact"/>
              <w:ind w:right="58"/>
              <w:jc w:val="right"/>
            </w:pPr>
            <w:r>
              <w:rPr>
                <w:rFonts w:ascii="TimesNewRomanPSMT" w:eastAsia="TimesNewRomanPSMT" w:hAnsi="TimesNewRomanPSMT"/>
                <w:color w:val="000000"/>
                <w:sz w:val="18"/>
              </w:rPr>
              <w:t xml:space="preserve">39 456,00 </w:t>
            </w:r>
          </w:p>
        </w:tc>
        <w:tc>
          <w:tcPr>
            <w:tcW w:w="12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4" w:after="0" w:line="240" w:lineRule="exact"/>
              <w:ind w:right="58"/>
              <w:jc w:val="right"/>
            </w:pPr>
            <w:r>
              <w:rPr>
                <w:rFonts w:ascii="TimesNewRomanPSMT" w:eastAsia="TimesNewRomanPSMT" w:hAnsi="TimesNewRomanPSMT"/>
                <w:color w:val="000000"/>
                <w:sz w:val="18"/>
              </w:rPr>
              <w:t xml:space="preserve">41 385,00 </w:t>
            </w:r>
          </w:p>
        </w:tc>
        <w:tc>
          <w:tcPr>
            <w:tcW w:w="1826"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485848"/>
        </w:tc>
      </w:tr>
      <w:tr w:rsidR="00485848" w:rsidTr="007D03A6">
        <w:trPr>
          <w:trHeight w:hRule="exact" w:val="297"/>
        </w:trPr>
        <w:tc>
          <w:tcPr>
            <w:tcW w:w="172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6" w:after="0" w:line="240" w:lineRule="exact"/>
              <w:ind w:left="106"/>
            </w:pPr>
            <w:r>
              <w:rPr>
                <w:rFonts w:ascii="TimesNewRomanPSMT" w:eastAsia="TimesNewRomanPSMT" w:hAnsi="TimesNewRomanPSMT"/>
                <w:color w:val="000000"/>
                <w:sz w:val="18"/>
              </w:rPr>
              <w:t xml:space="preserve">% амортизации </w:t>
            </w:r>
          </w:p>
        </w:tc>
        <w:tc>
          <w:tcPr>
            <w:tcW w:w="128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6" w:after="0" w:line="240" w:lineRule="exact"/>
              <w:ind w:right="60"/>
              <w:jc w:val="right"/>
            </w:pPr>
            <w:r>
              <w:rPr>
                <w:rFonts w:ascii="TimesNewRomanPSMT" w:eastAsia="TimesNewRomanPSMT" w:hAnsi="TimesNewRomanPSMT"/>
                <w:color w:val="000000"/>
                <w:sz w:val="18"/>
              </w:rPr>
              <w:t xml:space="preserve">0,19 </w:t>
            </w:r>
          </w:p>
        </w:tc>
        <w:tc>
          <w:tcPr>
            <w:tcW w:w="124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6" w:after="0" w:line="240" w:lineRule="exact"/>
              <w:ind w:right="60"/>
              <w:jc w:val="right"/>
            </w:pPr>
            <w:r>
              <w:rPr>
                <w:rFonts w:ascii="TimesNewRomanPSMT" w:eastAsia="TimesNewRomanPSMT" w:hAnsi="TimesNewRomanPSMT"/>
                <w:color w:val="000000"/>
                <w:sz w:val="18"/>
              </w:rPr>
              <w:t xml:space="preserve">0,16 </w:t>
            </w:r>
          </w:p>
        </w:tc>
        <w:tc>
          <w:tcPr>
            <w:tcW w:w="12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6" w:after="0" w:line="240" w:lineRule="exact"/>
              <w:ind w:right="58"/>
              <w:jc w:val="right"/>
            </w:pPr>
            <w:r>
              <w:rPr>
                <w:rFonts w:ascii="TimesNewRomanPSMT" w:eastAsia="TimesNewRomanPSMT" w:hAnsi="TimesNewRomanPSMT"/>
                <w:color w:val="000000"/>
                <w:sz w:val="18"/>
              </w:rPr>
              <w:t xml:space="preserve">0,17 </w:t>
            </w:r>
          </w:p>
        </w:tc>
        <w:tc>
          <w:tcPr>
            <w:tcW w:w="124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6" w:after="0" w:line="240" w:lineRule="exact"/>
              <w:ind w:right="58"/>
              <w:jc w:val="right"/>
            </w:pPr>
            <w:r>
              <w:rPr>
                <w:rFonts w:ascii="TimesNewRomanPSMT" w:eastAsia="TimesNewRomanPSMT" w:hAnsi="TimesNewRomanPSMT"/>
                <w:color w:val="000000"/>
                <w:sz w:val="18"/>
              </w:rPr>
              <w:t xml:space="preserve">0,17 </w:t>
            </w:r>
          </w:p>
        </w:tc>
        <w:tc>
          <w:tcPr>
            <w:tcW w:w="12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6" w:after="0" w:line="240" w:lineRule="exact"/>
              <w:ind w:right="58"/>
              <w:jc w:val="right"/>
            </w:pPr>
            <w:r>
              <w:rPr>
                <w:rFonts w:ascii="TimesNewRomanPSMT" w:eastAsia="TimesNewRomanPSMT" w:hAnsi="TimesNewRomanPSMT"/>
                <w:color w:val="000000"/>
                <w:sz w:val="18"/>
              </w:rPr>
              <w:t xml:space="preserve">0,14 </w:t>
            </w:r>
          </w:p>
        </w:tc>
        <w:tc>
          <w:tcPr>
            <w:tcW w:w="1826"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0" w:after="0" w:line="266" w:lineRule="exact"/>
              <w:ind w:right="52"/>
              <w:jc w:val="right"/>
            </w:pPr>
            <w:r>
              <w:rPr>
                <w:rFonts w:ascii="TimesNewRomanPSMT" w:eastAsia="TimesNewRomanPSMT" w:hAnsi="TimesNewRomanPSMT"/>
                <w:color w:val="000000"/>
                <w:sz w:val="20"/>
              </w:rPr>
              <w:t xml:space="preserve">0,17 </w:t>
            </w:r>
          </w:p>
        </w:tc>
      </w:tr>
    </w:tbl>
    <w:p w:rsidR="00485848" w:rsidRDefault="007D03A6">
      <w:pPr>
        <w:autoSpaceDE w:val="0"/>
        <w:autoSpaceDN w:val="0"/>
        <w:spacing w:before="496" w:after="210" w:line="276" w:lineRule="exact"/>
      </w:pPr>
      <w:proofErr w:type="spellStart"/>
      <w:r>
        <w:rPr>
          <w:rFonts w:ascii="TimesNewRomanPS" w:eastAsia="TimesNewRomanPS" w:hAnsi="TimesNewRomanPS"/>
          <w:b/>
          <w:color w:val="000000"/>
          <w:sz w:val="20"/>
        </w:rPr>
        <w:t>Таблица</w:t>
      </w:r>
      <w:proofErr w:type="spellEnd"/>
      <w:r>
        <w:rPr>
          <w:rFonts w:ascii="TimesNewRomanPS" w:eastAsia="TimesNewRomanPS" w:hAnsi="TimesNewRomanPS"/>
          <w:b/>
          <w:color w:val="000000"/>
          <w:sz w:val="20"/>
        </w:rPr>
        <w:t xml:space="preserve"> 13-3. Расчет требуемого дохода от инвестиций (на середину года), тыс. руб. </w:t>
      </w:r>
    </w:p>
    <w:tbl>
      <w:tblPr>
        <w:tblW w:w="0" w:type="auto"/>
        <w:tblInd w:w="4" w:type="dxa"/>
        <w:tblLayout w:type="fixed"/>
        <w:tblLook w:val="04A0" w:firstRow="1" w:lastRow="0" w:firstColumn="1" w:lastColumn="0" w:noHBand="0" w:noVBand="1"/>
      </w:tblPr>
      <w:tblGrid>
        <w:gridCol w:w="4962"/>
        <w:gridCol w:w="1556"/>
        <w:gridCol w:w="1518"/>
        <w:gridCol w:w="1276"/>
        <w:gridCol w:w="1418"/>
        <w:gridCol w:w="1276"/>
        <w:gridCol w:w="1276"/>
        <w:gridCol w:w="1418"/>
      </w:tblGrid>
      <w:tr w:rsidR="00485848">
        <w:trPr>
          <w:trHeight w:hRule="exact" w:val="264"/>
        </w:trPr>
        <w:tc>
          <w:tcPr>
            <w:tcW w:w="14700" w:type="dxa"/>
            <w:gridSpan w:val="8"/>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26" w:after="0" w:line="220" w:lineRule="exact"/>
              <w:jc w:val="center"/>
            </w:pPr>
            <w:r>
              <w:rPr>
                <w:rFonts w:ascii="TimesNewRomanPSMT" w:eastAsia="TimesNewRomanPSMT" w:hAnsi="TimesNewRomanPSMT"/>
                <w:color w:val="000000"/>
                <w:sz w:val="20"/>
              </w:rPr>
              <w:t xml:space="preserve">Расчет требуемого дохода от инвестиций (на середину года) </w:t>
            </w:r>
          </w:p>
        </w:tc>
      </w:tr>
      <w:tr w:rsidR="00485848">
        <w:trPr>
          <w:trHeight w:hRule="exact" w:val="520"/>
        </w:trPr>
        <w:tc>
          <w:tcPr>
            <w:tcW w:w="4962"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244" w:after="0" w:line="266" w:lineRule="exact"/>
              <w:ind w:left="106"/>
            </w:pPr>
            <w:r>
              <w:rPr>
                <w:rFonts w:ascii="TimesNewRomanPSMT" w:eastAsia="TimesNewRomanPSMT" w:hAnsi="TimesNewRomanPSMT"/>
                <w:color w:val="000000"/>
                <w:sz w:val="20"/>
              </w:rPr>
              <w:t xml:space="preserve">Показатель </w:t>
            </w:r>
          </w:p>
        </w:tc>
        <w:tc>
          <w:tcPr>
            <w:tcW w:w="1556"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244" w:after="0" w:line="266" w:lineRule="exact"/>
              <w:ind w:right="50"/>
              <w:jc w:val="right"/>
            </w:pPr>
            <w:r>
              <w:rPr>
                <w:rFonts w:ascii="TimesNewRomanPSMT" w:eastAsia="TimesNewRomanPSMT" w:hAnsi="TimesNewRomanPSMT"/>
                <w:color w:val="000000"/>
                <w:sz w:val="20"/>
              </w:rPr>
              <w:t xml:space="preserve">2021 </w:t>
            </w:r>
          </w:p>
        </w:tc>
        <w:tc>
          <w:tcPr>
            <w:tcW w:w="1518" w:type="dxa"/>
            <w:tcBorders>
              <w:top w:val="single" w:sz="4" w:space="0" w:color="000000"/>
              <w:left w:val="single" w:sz="4" w:space="0" w:color="000000"/>
              <w:bottom w:val="single" w:sz="4" w:space="0" w:color="000000"/>
              <w:right w:val="single" w:sz="3" w:space="0" w:color="000000"/>
            </w:tcBorders>
            <w:shd w:val="clear" w:color="auto" w:fill="C5D9F0"/>
            <w:tcMar>
              <w:left w:w="0" w:type="dxa"/>
              <w:right w:w="0" w:type="dxa"/>
            </w:tcMar>
          </w:tcPr>
          <w:p w:rsidR="00485848" w:rsidRDefault="007D03A6">
            <w:pPr>
              <w:autoSpaceDE w:val="0"/>
              <w:autoSpaceDN w:val="0"/>
              <w:spacing w:before="244" w:after="0" w:line="266" w:lineRule="exact"/>
              <w:ind w:left="104"/>
            </w:pPr>
            <w:r>
              <w:rPr>
                <w:rFonts w:ascii="TimesNewRomanPSMT" w:eastAsia="TimesNewRomanPSMT" w:hAnsi="TimesNewRomanPSMT"/>
                <w:color w:val="000000"/>
                <w:sz w:val="20"/>
              </w:rPr>
              <w:t xml:space="preserve">с 09.12.2022 </w:t>
            </w:r>
          </w:p>
        </w:tc>
        <w:tc>
          <w:tcPr>
            <w:tcW w:w="1276" w:type="dxa"/>
            <w:tcBorders>
              <w:top w:val="single" w:sz="4" w:space="0" w:color="000000"/>
              <w:left w:val="single" w:sz="3"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244" w:after="0" w:line="266" w:lineRule="exact"/>
              <w:ind w:right="54"/>
              <w:jc w:val="right"/>
            </w:pPr>
            <w:r>
              <w:rPr>
                <w:rFonts w:ascii="TimesNewRomanPSMT" w:eastAsia="TimesNewRomanPSMT" w:hAnsi="TimesNewRomanPSMT"/>
                <w:color w:val="000000"/>
                <w:sz w:val="20"/>
              </w:rPr>
              <w:t xml:space="preserve">2023 </w:t>
            </w:r>
          </w:p>
        </w:tc>
        <w:tc>
          <w:tcPr>
            <w:tcW w:w="1418"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244" w:after="0" w:line="266" w:lineRule="exact"/>
              <w:ind w:right="54"/>
              <w:jc w:val="right"/>
            </w:pPr>
            <w:r>
              <w:rPr>
                <w:rFonts w:ascii="TimesNewRomanPSMT" w:eastAsia="TimesNewRomanPSMT" w:hAnsi="TimesNewRomanPSMT"/>
                <w:color w:val="000000"/>
                <w:sz w:val="20"/>
              </w:rPr>
              <w:t xml:space="preserve">2024 </w:t>
            </w:r>
          </w:p>
        </w:tc>
        <w:tc>
          <w:tcPr>
            <w:tcW w:w="1276" w:type="dxa"/>
            <w:tcBorders>
              <w:top w:val="single" w:sz="4" w:space="0" w:color="000000"/>
              <w:left w:val="single" w:sz="4" w:space="0" w:color="000000"/>
              <w:bottom w:val="single" w:sz="4" w:space="0" w:color="000000"/>
              <w:right w:val="single" w:sz="3" w:space="0" w:color="000000"/>
            </w:tcBorders>
            <w:shd w:val="clear" w:color="auto" w:fill="C5D9F0"/>
            <w:tcMar>
              <w:left w:w="0" w:type="dxa"/>
              <w:right w:w="0" w:type="dxa"/>
            </w:tcMar>
          </w:tcPr>
          <w:p w:rsidR="00485848" w:rsidRDefault="007D03A6">
            <w:pPr>
              <w:autoSpaceDE w:val="0"/>
              <w:autoSpaceDN w:val="0"/>
              <w:spacing w:before="244" w:after="0" w:line="266" w:lineRule="exact"/>
              <w:ind w:right="54"/>
              <w:jc w:val="right"/>
            </w:pPr>
            <w:r>
              <w:rPr>
                <w:rFonts w:ascii="TimesNewRomanPSMT" w:eastAsia="TimesNewRomanPSMT" w:hAnsi="TimesNewRomanPSMT"/>
                <w:color w:val="000000"/>
                <w:sz w:val="20"/>
              </w:rPr>
              <w:t xml:space="preserve">2025 </w:t>
            </w:r>
          </w:p>
        </w:tc>
        <w:tc>
          <w:tcPr>
            <w:tcW w:w="1276" w:type="dxa"/>
            <w:tcBorders>
              <w:top w:val="single" w:sz="4" w:space="0" w:color="000000"/>
              <w:left w:val="single" w:sz="3"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244" w:after="0" w:line="266" w:lineRule="exact"/>
              <w:ind w:right="54"/>
              <w:jc w:val="right"/>
            </w:pPr>
            <w:r>
              <w:rPr>
                <w:rFonts w:ascii="TimesNewRomanPSMT" w:eastAsia="TimesNewRomanPSMT" w:hAnsi="TimesNewRomanPSMT"/>
                <w:color w:val="000000"/>
                <w:sz w:val="20"/>
              </w:rPr>
              <w:t xml:space="preserve">2026 </w:t>
            </w:r>
          </w:p>
        </w:tc>
        <w:tc>
          <w:tcPr>
            <w:tcW w:w="1418"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244" w:after="0" w:line="266" w:lineRule="exact"/>
              <w:ind w:right="72"/>
              <w:jc w:val="right"/>
            </w:pPr>
            <w:r>
              <w:rPr>
                <w:rFonts w:ascii="TimesNewRomanPSMT" w:eastAsia="TimesNewRomanPSMT" w:hAnsi="TimesNewRomanPSMT"/>
                <w:color w:val="000000"/>
                <w:sz w:val="20"/>
              </w:rPr>
              <w:t>2027</w:t>
            </w:r>
            <w:r>
              <w:rPr>
                <w:rFonts w:ascii="TimesNewRomanPSMT" w:eastAsia="TimesNewRomanPSMT" w:hAnsi="TimesNewRomanPSMT"/>
                <w:color w:val="000000"/>
                <w:sz w:val="13"/>
              </w:rPr>
              <w:t xml:space="preserve">* </w:t>
            </w:r>
          </w:p>
        </w:tc>
      </w:tr>
      <w:tr w:rsidR="00485848">
        <w:trPr>
          <w:trHeight w:hRule="exact" w:val="262"/>
        </w:trPr>
        <w:tc>
          <w:tcPr>
            <w:tcW w:w="496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ОС на начало периода </w:t>
            </w:r>
          </w:p>
        </w:tc>
        <w:tc>
          <w:tcPr>
            <w:tcW w:w="155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0"/>
              <w:jc w:val="right"/>
            </w:pPr>
            <w:r>
              <w:rPr>
                <w:rFonts w:ascii="TimesNewRomanPSMT" w:eastAsia="TimesNewRomanPSMT" w:hAnsi="TimesNewRomanPSMT"/>
                <w:color w:val="000000"/>
                <w:sz w:val="20"/>
              </w:rPr>
              <w:t xml:space="preserve">259 736 </w:t>
            </w:r>
          </w:p>
        </w:tc>
        <w:tc>
          <w:tcPr>
            <w:tcW w:w="15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82 048 </w:t>
            </w:r>
          </w:p>
        </w:tc>
        <w:tc>
          <w:tcPr>
            <w:tcW w:w="127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78 295 </w:t>
            </w:r>
          </w:p>
        </w:tc>
        <w:tc>
          <w:tcPr>
            <w:tcW w:w="141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72 526 </w:t>
            </w:r>
          </w:p>
        </w:tc>
        <w:tc>
          <w:tcPr>
            <w:tcW w:w="1276"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68 304 </w:t>
            </w:r>
          </w:p>
        </w:tc>
        <w:tc>
          <w:tcPr>
            <w:tcW w:w="127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66 547 </w:t>
            </w:r>
          </w:p>
        </w:tc>
        <w:tc>
          <w:tcPr>
            <w:tcW w:w="141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6"/>
              <w:jc w:val="right"/>
            </w:pPr>
            <w:r>
              <w:rPr>
                <w:rFonts w:ascii="TimesNewRomanPSMT" w:eastAsia="TimesNewRomanPSMT" w:hAnsi="TimesNewRomanPSMT"/>
                <w:color w:val="000000"/>
                <w:sz w:val="20"/>
              </w:rPr>
              <w:t xml:space="preserve">64 262 </w:t>
            </w:r>
          </w:p>
        </w:tc>
      </w:tr>
      <w:tr w:rsidR="00485848">
        <w:trPr>
          <w:trHeight w:hRule="exact" w:val="268"/>
        </w:trPr>
        <w:tc>
          <w:tcPr>
            <w:tcW w:w="4962"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CapEx </w:t>
            </w:r>
          </w:p>
        </w:tc>
        <w:tc>
          <w:tcPr>
            <w:tcW w:w="1556"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right="50"/>
              <w:jc w:val="right"/>
            </w:pPr>
            <w:r>
              <w:rPr>
                <w:rFonts w:ascii="TimesNewRomanPSMT" w:eastAsia="TimesNewRomanPSMT" w:hAnsi="TimesNewRomanPSMT"/>
                <w:color w:val="000000"/>
                <w:sz w:val="20"/>
              </w:rPr>
              <w:t xml:space="preserve">27 378 </w:t>
            </w:r>
          </w:p>
        </w:tc>
        <w:tc>
          <w:tcPr>
            <w:tcW w:w="1518"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44 155 </w:t>
            </w:r>
          </w:p>
        </w:tc>
        <w:tc>
          <w:tcPr>
            <w:tcW w:w="1276" w:type="dxa"/>
            <w:tcBorders>
              <w:top w:val="single" w:sz="4" w:space="0" w:color="000000"/>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43 312 </w:t>
            </w:r>
          </w:p>
        </w:tc>
        <w:tc>
          <w:tcPr>
            <w:tcW w:w="141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11 636 </w:t>
            </w:r>
          </w:p>
        </w:tc>
        <w:tc>
          <w:tcPr>
            <w:tcW w:w="1276"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16 492 </w:t>
            </w:r>
          </w:p>
        </w:tc>
        <w:tc>
          <w:tcPr>
            <w:tcW w:w="1276" w:type="dxa"/>
            <w:tcBorders>
              <w:top w:val="single" w:sz="4" w:space="0" w:color="000000"/>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18 979 </w:t>
            </w:r>
          </w:p>
        </w:tc>
        <w:tc>
          <w:tcPr>
            <w:tcW w:w="141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right="56"/>
              <w:jc w:val="right"/>
            </w:pPr>
            <w:r>
              <w:rPr>
                <w:rFonts w:ascii="TimesNewRomanPSMT" w:eastAsia="TimesNewRomanPSMT" w:hAnsi="TimesNewRomanPSMT"/>
                <w:color w:val="000000"/>
                <w:sz w:val="20"/>
              </w:rPr>
              <w:t xml:space="preserve">22 115 </w:t>
            </w:r>
          </w:p>
        </w:tc>
      </w:tr>
      <w:tr w:rsidR="00485848">
        <w:trPr>
          <w:trHeight w:hRule="exact" w:val="262"/>
        </w:trPr>
        <w:tc>
          <w:tcPr>
            <w:tcW w:w="4962"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Амортизация </w:t>
            </w:r>
          </w:p>
        </w:tc>
        <w:tc>
          <w:tcPr>
            <w:tcW w:w="1556"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0"/>
              <w:jc w:val="right"/>
            </w:pPr>
            <w:r>
              <w:rPr>
                <w:rFonts w:ascii="TimesNewRomanPSMT" w:eastAsia="TimesNewRomanPSMT" w:hAnsi="TimesNewRomanPSMT"/>
                <w:color w:val="000000"/>
                <w:sz w:val="20"/>
              </w:rPr>
              <w:t xml:space="preserve">41 385 </w:t>
            </w:r>
          </w:p>
        </w:tc>
        <w:tc>
          <w:tcPr>
            <w:tcW w:w="1518"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47 908 </w:t>
            </w:r>
          </w:p>
        </w:tc>
        <w:tc>
          <w:tcPr>
            <w:tcW w:w="1276" w:type="dxa"/>
            <w:tcBorders>
              <w:top w:val="single" w:sz="3"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49 081 </w:t>
            </w:r>
          </w:p>
        </w:tc>
        <w:tc>
          <w:tcPr>
            <w:tcW w:w="141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15 858 </w:t>
            </w:r>
          </w:p>
        </w:tc>
        <w:tc>
          <w:tcPr>
            <w:tcW w:w="1276"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18 249 </w:t>
            </w:r>
          </w:p>
        </w:tc>
        <w:tc>
          <w:tcPr>
            <w:tcW w:w="1276" w:type="dxa"/>
            <w:tcBorders>
              <w:top w:val="single" w:sz="3"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21 264 </w:t>
            </w:r>
          </w:p>
        </w:tc>
        <w:tc>
          <w:tcPr>
            <w:tcW w:w="141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6"/>
              <w:jc w:val="right"/>
            </w:pPr>
            <w:r>
              <w:rPr>
                <w:rFonts w:ascii="TimesNewRomanPSMT" w:eastAsia="TimesNewRomanPSMT" w:hAnsi="TimesNewRomanPSMT"/>
                <w:color w:val="000000"/>
                <w:sz w:val="20"/>
              </w:rPr>
              <w:t xml:space="preserve">24 757 </w:t>
            </w:r>
          </w:p>
        </w:tc>
      </w:tr>
      <w:tr w:rsidR="00485848">
        <w:trPr>
          <w:trHeight w:hRule="exact" w:val="270"/>
        </w:trPr>
        <w:tc>
          <w:tcPr>
            <w:tcW w:w="496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left="106"/>
            </w:pPr>
            <w:r>
              <w:rPr>
                <w:rFonts w:ascii="TimesNewRomanPSMT" w:eastAsia="TimesNewRomanPSMT" w:hAnsi="TimesNewRomanPSMT"/>
                <w:color w:val="000000"/>
                <w:sz w:val="20"/>
              </w:rPr>
              <w:t xml:space="preserve">Остаток ОС на конец периода </w:t>
            </w:r>
          </w:p>
        </w:tc>
        <w:tc>
          <w:tcPr>
            <w:tcW w:w="155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right="50"/>
              <w:jc w:val="right"/>
            </w:pPr>
            <w:r>
              <w:rPr>
                <w:rFonts w:ascii="TimesNewRomanPSMT" w:eastAsia="TimesNewRomanPSMT" w:hAnsi="TimesNewRomanPSMT"/>
                <w:color w:val="000000"/>
                <w:sz w:val="20"/>
              </w:rPr>
              <w:t xml:space="preserve">82 048 </w:t>
            </w:r>
          </w:p>
        </w:tc>
        <w:tc>
          <w:tcPr>
            <w:tcW w:w="15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4" w:lineRule="exact"/>
              <w:ind w:right="54"/>
              <w:jc w:val="right"/>
            </w:pPr>
            <w:r>
              <w:rPr>
                <w:rFonts w:ascii="TimesNewRomanPSMT" w:eastAsia="TimesNewRomanPSMT" w:hAnsi="TimesNewRomanPSMT"/>
                <w:color w:val="000000"/>
                <w:sz w:val="20"/>
              </w:rPr>
              <w:t xml:space="preserve">78 295 </w:t>
            </w:r>
          </w:p>
        </w:tc>
        <w:tc>
          <w:tcPr>
            <w:tcW w:w="127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right="54"/>
              <w:jc w:val="right"/>
            </w:pPr>
            <w:r>
              <w:rPr>
                <w:rFonts w:ascii="TimesNewRomanPSMT" w:eastAsia="TimesNewRomanPSMT" w:hAnsi="TimesNewRomanPSMT"/>
                <w:color w:val="000000"/>
                <w:sz w:val="20"/>
              </w:rPr>
              <w:t xml:space="preserve">72 526 </w:t>
            </w:r>
          </w:p>
        </w:tc>
        <w:tc>
          <w:tcPr>
            <w:tcW w:w="141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right="54"/>
              <w:jc w:val="right"/>
            </w:pPr>
            <w:r>
              <w:rPr>
                <w:rFonts w:ascii="TimesNewRomanPSMT" w:eastAsia="TimesNewRomanPSMT" w:hAnsi="TimesNewRomanPSMT"/>
                <w:color w:val="000000"/>
                <w:sz w:val="20"/>
              </w:rPr>
              <w:t xml:space="preserve">68 304 </w:t>
            </w:r>
          </w:p>
        </w:tc>
        <w:tc>
          <w:tcPr>
            <w:tcW w:w="1276"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4" w:lineRule="exact"/>
              <w:ind w:right="54"/>
              <w:jc w:val="right"/>
            </w:pPr>
            <w:r>
              <w:rPr>
                <w:rFonts w:ascii="TimesNewRomanPSMT" w:eastAsia="TimesNewRomanPSMT" w:hAnsi="TimesNewRomanPSMT"/>
                <w:color w:val="000000"/>
                <w:sz w:val="20"/>
              </w:rPr>
              <w:t xml:space="preserve">66 547 </w:t>
            </w:r>
          </w:p>
        </w:tc>
        <w:tc>
          <w:tcPr>
            <w:tcW w:w="127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right="54"/>
              <w:jc w:val="right"/>
            </w:pPr>
            <w:r>
              <w:rPr>
                <w:rFonts w:ascii="TimesNewRomanPSMT" w:eastAsia="TimesNewRomanPSMT" w:hAnsi="TimesNewRomanPSMT"/>
                <w:color w:val="000000"/>
                <w:sz w:val="20"/>
              </w:rPr>
              <w:t xml:space="preserve">64 262 </w:t>
            </w:r>
          </w:p>
        </w:tc>
        <w:tc>
          <w:tcPr>
            <w:tcW w:w="141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right="56"/>
              <w:jc w:val="right"/>
            </w:pPr>
            <w:r>
              <w:rPr>
                <w:rFonts w:ascii="TimesNewRomanPSMT" w:eastAsia="TimesNewRomanPSMT" w:hAnsi="TimesNewRomanPSMT"/>
                <w:color w:val="000000"/>
                <w:sz w:val="20"/>
              </w:rPr>
              <w:t xml:space="preserve">61 620 </w:t>
            </w:r>
          </w:p>
        </w:tc>
      </w:tr>
      <w:tr w:rsidR="00485848">
        <w:trPr>
          <w:trHeight w:hRule="exact" w:val="264"/>
        </w:trPr>
        <w:tc>
          <w:tcPr>
            <w:tcW w:w="496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Среднегодовая стоимость ОС </w:t>
            </w:r>
          </w:p>
        </w:tc>
        <w:tc>
          <w:tcPr>
            <w:tcW w:w="155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right"/>
            </w:pPr>
            <w:r>
              <w:rPr>
                <w:rFonts w:ascii="TimesNewRomanPSMT" w:eastAsia="TimesNewRomanPSMT" w:hAnsi="TimesNewRomanPSMT"/>
                <w:color w:val="000000"/>
                <w:sz w:val="20"/>
              </w:rPr>
              <w:t xml:space="preserve"> 170 892    </w:t>
            </w:r>
          </w:p>
        </w:tc>
        <w:tc>
          <w:tcPr>
            <w:tcW w:w="15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tabs>
                <w:tab w:val="left" w:pos="816"/>
              </w:tabs>
              <w:autoSpaceDE w:val="0"/>
              <w:autoSpaceDN w:val="0"/>
              <w:spacing w:after="0" w:line="266" w:lineRule="exact"/>
            </w:pPr>
            <w:r>
              <w:rPr>
                <w:rFonts w:ascii="TimesNewRomanPSMT" w:eastAsia="TimesNewRomanPSMT" w:hAnsi="TimesNewRomanPSMT"/>
                <w:color w:val="000000"/>
                <w:sz w:val="20"/>
              </w:rPr>
              <w:t xml:space="preserve">   80 172  </w:t>
            </w:r>
          </w:p>
        </w:tc>
        <w:tc>
          <w:tcPr>
            <w:tcW w:w="1276" w:type="dxa"/>
            <w:vMerge w:val="restart"/>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tabs>
                <w:tab w:val="left" w:pos="632"/>
              </w:tabs>
              <w:autoSpaceDE w:val="0"/>
              <w:autoSpaceDN w:val="0"/>
              <w:spacing w:after="0" w:line="378" w:lineRule="exact"/>
            </w:pPr>
            <w:r>
              <w:rPr>
                <w:rFonts w:ascii="TimesNewRomanPSMT" w:eastAsia="TimesNewRomanPSMT" w:hAnsi="TimesNewRomanPSMT"/>
                <w:color w:val="000000"/>
                <w:sz w:val="20"/>
                <w:u w:val="single"/>
              </w:rPr>
              <w:t xml:space="preserve">          75 411  </w:t>
            </w:r>
            <w:r>
              <w:tab/>
            </w:r>
            <w:r>
              <w:rPr>
                <w:rFonts w:ascii="TimesNewRomanPSMT" w:eastAsia="TimesNewRomanPSMT" w:hAnsi="TimesNewRomanPSMT"/>
                <w:color w:val="000000"/>
                <w:sz w:val="20"/>
              </w:rPr>
              <w:t xml:space="preserve">0,9157 </w:t>
            </w:r>
          </w:p>
        </w:tc>
        <w:tc>
          <w:tcPr>
            <w:tcW w:w="141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tabs>
                <w:tab w:val="left" w:pos="718"/>
              </w:tabs>
              <w:autoSpaceDE w:val="0"/>
              <w:autoSpaceDN w:val="0"/>
              <w:spacing w:after="0" w:line="266" w:lineRule="exact"/>
            </w:pPr>
            <w:r>
              <w:rPr>
                <w:rFonts w:ascii="TimesNewRomanPSMT" w:eastAsia="TimesNewRomanPSMT" w:hAnsi="TimesNewRomanPSMT"/>
                <w:color w:val="000000"/>
                <w:sz w:val="20"/>
              </w:rPr>
              <w:t xml:space="preserve">   70 415  </w:t>
            </w:r>
          </w:p>
        </w:tc>
        <w:tc>
          <w:tcPr>
            <w:tcW w:w="1276" w:type="dxa"/>
            <w:vMerge w:val="restart"/>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tabs>
                <w:tab w:val="left" w:pos="630"/>
              </w:tabs>
              <w:autoSpaceDE w:val="0"/>
              <w:autoSpaceDN w:val="0"/>
              <w:spacing w:after="0" w:line="378" w:lineRule="exact"/>
            </w:pPr>
            <w:r>
              <w:rPr>
                <w:rFonts w:ascii="TimesNewRomanPSMT" w:eastAsia="TimesNewRomanPSMT" w:hAnsi="TimesNewRomanPSMT"/>
                <w:color w:val="000000"/>
                <w:sz w:val="20"/>
                <w:u w:val="single"/>
              </w:rPr>
              <w:t xml:space="preserve">          67 426  </w:t>
            </w:r>
            <w:r>
              <w:tab/>
            </w:r>
            <w:r>
              <w:rPr>
                <w:rFonts w:ascii="TimesNewRomanPSMT" w:eastAsia="TimesNewRomanPSMT" w:hAnsi="TimesNewRomanPSMT"/>
                <w:color w:val="000000"/>
                <w:sz w:val="20"/>
              </w:rPr>
              <w:t xml:space="preserve">0,6567 </w:t>
            </w:r>
          </w:p>
        </w:tc>
        <w:tc>
          <w:tcPr>
            <w:tcW w:w="1276" w:type="dxa"/>
            <w:vMerge w:val="restart"/>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tabs>
                <w:tab w:val="left" w:pos="630"/>
              </w:tabs>
              <w:autoSpaceDE w:val="0"/>
              <w:autoSpaceDN w:val="0"/>
              <w:spacing w:after="0" w:line="378" w:lineRule="exact"/>
            </w:pPr>
            <w:r>
              <w:rPr>
                <w:rFonts w:ascii="TimesNewRomanPSMT" w:eastAsia="TimesNewRomanPSMT" w:hAnsi="TimesNewRomanPSMT"/>
                <w:color w:val="000000"/>
                <w:sz w:val="20"/>
                <w:u w:val="single"/>
              </w:rPr>
              <w:t xml:space="preserve">          65 405  </w:t>
            </w:r>
            <w:r>
              <w:tab/>
            </w:r>
            <w:r>
              <w:rPr>
                <w:rFonts w:ascii="TimesNewRomanPSMT" w:eastAsia="TimesNewRomanPSMT" w:hAnsi="TimesNewRomanPSMT"/>
                <w:color w:val="000000"/>
                <w:sz w:val="20"/>
              </w:rPr>
              <w:t xml:space="preserve">0,5562 </w:t>
            </w:r>
          </w:p>
        </w:tc>
        <w:tc>
          <w:tcPr>
            <w:tcW w:w="141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tabs>
                <w:tab w:val="left" w:pos="718"/>
              </w:tabs>
              <w:autoSpaceDE w:val="0"/>
              <w:autoSpaceDN w:val="0"/>
              <w:spacing w:after="0" w:line="266" w:lineRule="exact"/>
            </w:pPr>
            <w:r>
              <w:rPr>
                <w:rFonts w:ascii="TimesNewRomanPSMT" w:eastAsia="TimesNewRomanPSMT" w:hAnsi="TimesNewRomanPSMT"/>
                <w:color w:val="000000"/>
                <w:sz w:val="20"/>
              </w:rPr>
              <w:t xml:space="preserve">   62 941    </w:t>
            </w:r>
          </w:p>
        </w:tc>
      </w:tr>
      <w:tr w:rsidR="00485848">
        <w:trPr>
          <w:trHeight w:hRule="exact" w:val="490"/>
        </w:trPr>
        <w:tc>
          <w:tcPr>
            <w:tcW w:w="496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40" w:lineRule="exact"/>
              <w:ind w:left="106" w:right="144"/>
            </w:pPr>
            <w:r>
              <w:rPr>
                <w:rFonts w:ascii="TimesNewRomanPSMT" w:eastAsia="TimesNewRomanPSMT" w:hAnsi="TimesNewRomanPSMT"/>
                <w:color w:val="000000"/>
                <w:sz w:val="20"/>
              </w:rPr>
              <w:t xml:space="preserve">Фактор дисконтирования (для приведения требуемого дохода к середине каждого года) </w:t>
            </w:r>
          </w:p>
        </w:tc>
        <w:tc>
          <w:tcPr>
            <w:tcW w:w="155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5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14" w:after="0" w:line="266" w:lineRule="exact"/>
              <w:ind w:right="54"/>
              <w:jc w:val="right"/>
            </w:pPr>
            <w:r>
              <w:rPr>
                <w:rFonts w:ascii="TimesNewRomanPSMT" w:eastAsia="TimesNewRomanPSMT" w:hAnsi="TimesNewRomanPSMT"/>
                <w:color w:val="000000"/>
                <w:sz w:val="20"/>
              </w:rPr>
              <w:t xml:space="preserve">0,995 </w:t>
            </w:r>
          </w:p>
        </w:tc>
        <w:tc>
          <w:tcPr>
            <w:tcW w:w="1945" w:type="dxa"/>
            <w:vMerge/>
            <w:tcBorders>
              <w:top w:val="single" w:sz="4" w:space="0" w:color="000000"/>
              <w:left w:val="single" w:sz="3" w:space="0" w:color="000000"/>
              <w:bottom w:val="single" w:sz="4" w:space="0" w:color="000000"/>
              <w:right w:val="single" w:sz="4" w:space="0" w:color="000000"/>
            </w:tcBorders>
          </w:tcPr>
          <w:p w:rsidR="00485848" w:rsidRDefault="00485848"/>
        </w:tc>
        <w:tc>
          <w:tcPr>
            <w:tcW w:w="141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14" w:after="0" w:line="266" w:lineRule="exact"/>
              <w:ind w:right="54"/>
              <w:jc w:val="right"/>
            </w:pPr>
            <w:r>
              <w:rPr>
                <w:rFonts w:ascii="TimesNewRomanPSMT" w:eastAsia="TimesNewRomanPSMT" w:hAnsi="TimesNewRomanPSMT"/>
                <w:color w:val="000000"/>
                <w:sz w:val="20"/>
              </w:rPr>
              <w:t xml:space="preserve">0,7755 </w:t>
            </w:r>
          </w:p>
        </w:tc>
        <w:tc>
          <w:tcPr>
            <w:tcW w:w="1945" w:type="dxa"/>
            <w:vMerge/>
            <w:tcBorders>
              <w:top w:val="single" w:sz="4" w:space="0" w:color="000000"/>
              <w:left w:val="single" w:sz="4" w:space="0" w:color="000000"/>
              <w:bottom w:val="single" w:sz="4" w:space="0" w:color="000000"/>
              <w:right w:val="single" w:sz="3" w:space="0" w:color="000000"/>
            </w:tcBorders>
          </w:tcPr>
          <w:p w:rsidR="00485848" w:rsidRDefault="00485848"/>
        </w:tc>
        <w:tc>
          <w:tcPr>
            <w:tcW w:w="1945" w:type="dxa"/>
            <w:vMerge/>
            <w:tcBorders>
              <w:top w:val="single" w:sz="4" w:space="0" w:color="000000"/>
              <w:left w:val="single" w:sz="3" w:space="0" w:color="000000"/>
              <w:bottom w:val="single" w:sz="4" w:space="0" w:color="000000"/>
              <w:right w:val="single" w:sz="4" w:space="0" w:color="000000"/>
            </w:tcBorders>
          </w:tcPr>
          <w:p w:rsidR="00485848" w:rsidRDefault="00485848"/>
        </w:tc>
        <w:tc>
          <w:tcPr>
            <w:tcW w:w="141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14" w:after="0" w:line="266" w:lineRule="exact"/>
              <w:ind w:right="56"/>
              <w:jc w:val="right"/>
            </w:pPr>
            <w:r>
              <w:rPr>
                <w:rFonts w:ascii="TimesNewRomanPSMT" w:eastAsia="TimesNewRomanPSMT" w:hAnsi="TimesNewRomanPSMT"/>
                <w:color w:val="000000"/>
                <w:sz w:val="20"/>
              </w:rPr>
              <w:t xml:space="preserve">0,5118 </w:t>
            </w:r>
          </w:p>
        </w:tc>
      </w:tr>
      <w:tr w:rsidR="00485848">
        <w:trPr>
          <w:trHeight w:hRule="exact" w:val="266"/>
        </w:trPr>
        <w:tc>
          <w:tcPr>
            <w:tcW w:w="496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Доход на инвестиции (10%) </w:t>
            </w:r>
          </w:p>
        </w:tc>
        <w:tc>
          <w:tcPr>
            <w:tcW w:w="155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5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66" w:lineRule="exact"/>
              <w:ind w:right="6"/>
              <w:jc w:val="right"/>
            </w:pPr>
            <w:r>
              <w:rPr>
                <w:rFonts w:ascii="TimesNewRomanPSMT" w:eastAsia="TimesNewRomanPSMT" w:hAnsi="TimesNewRomanPSMT"/>
                <w:color w:val="000000"/>
                <w:sz w:val="20"/>
              </w:rPr>
              <w:t xml:space="preserve"> 7 977  </w:t>
            </w:r>
          </w:p>
        </w:tc>
        <w:tc>
          <w:tcPr>
            <w:tcW w:w="1276" w:type="dxa"/>
            <w:tcBorders>
              <w:top w:val="single" w:sz="4" w:space="0" w:color="000000"/>
              <w:left w:val="single" w:sz="3"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            6 905  </w:t>
            </w:r>
          </w:p>
        </w:tc>
        <w:tc>
          <w:tcPr>
            <w:tcW w:w="141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tabs>
                <w:tab w:val="left" w:pos="818"/>
              </w:tabs>
              <w:autoSpaceDE w:val="0"/>
              <w:autoSpaceDN w:val="0"/>
              <w:spacing w:after="0" w:line="266" w:lineRule="exact"/>
            </w:pPr>
            <w:r>
              <w:rPr>
                <w:rFonts w:ascii="TimesNewRomanPSMT" w:eastAsia="TimesNewRomanPSMT" w:hAnsi="TimesNewRomanPSMT"/>
                <w:color w:val="000000"/>
                <w:sz w:val="20"/>
              </w:rPr>
              <w:t xml:space="preserve">   5 461  </w:t>
            </w:r>
          </w:p>
        </w:tc>
        <w:tc>
          <w:tcPr>
            <w:tcW w:w="1276" w:type="dxa"/>
            <w:tcBorders>
              <w:top w:val="single" w:sz="4" w:space="0" w:color="000000"/>
              <w:left w:val="single" w:sz="4" w:space="0" w:color="000000"/>
              <w:right w:val="single" w:sz="3"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            4 428  </w:t>
            </w:r>
          </w:p>
        </w:tc>
        <w:tc>
          <w:tcPr>
            <w:tcW w:w="1276" w:type="dxa"/>
            <w:tcBorders>
              <w:top w:val="single" w:sz="4" w:space="0" w:color="000000"/>
              <w:left w:val="single" w:sz="3"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            3 638  </w:t>
            </w:r>
          </w:p>
        </w:tc>
        <w:tc>
          <w:tcPr>
            <w:tcW w:w="141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tabs>
                <w:tab w:val="left" w:pos="818"/>
              </w:tabs>
              <w:autoSpaceDE w:val="0"/>
              <w:autoSpaceDN w:val="0"/>
              <w:spacing w:after="0" w:line="266" w:lineRule="exact"/>
            </w:pPr>
            <w:r>
              <w:rPr>
                <w:rFonts w:ascii="TimesNewRomanPSMT" w:eastAsia="TimesNewRomanPSMT" w:hAnsi="TimesNewRomanPSMT"/>
                <w:color w:val="000000"/>
                <w:sz w:val="20"/>
              </w:rPr>
              <w:t xml:space="preserve">   3 221    </w:t>
            </w:r>
          </w:p>
        </w:tc>
      </w:tr>
    </w:tbl>
    <w:p w:rsidR="00485848" w:rsidRDefault="007D03A6">
      <w:pPr>
        <w:autoSpaceDE w:val="0"/>
        <w:autoSpaceDN w:val="0"/>
        <w:spacing w:before="498" w:after="214" w:line="274" w:lineRule="exact"/>
      </w:pPr>
      <w:r>
        <w:rPr>
          <w:rFonts w:ascii="TimesNewRomanPS" w:eastAsia="TimesNewRomanPS" w:hAnsi="TimesNewRomanPS"/>
          <w:b/>
          <w:color w:val="000000"/>
          <w:sz w:val="20"/>
        </w:rPr>
        <w:t xml:space="preserve">Таблица 13-4. Расчетные данные </w:t>
      </w:r>
    </w:p>
    <w:tbl>
      <w:tblPr>
        <w:tblW w:w="0" w:type="auto"/>
        <w:tblInd w:w="4" w:type="dxa"/>
        <w:tblLayout w:type="fixed"/>
        <w:tblLook w:val="04A0" w:firstRow="1" w:lastRow="0" w:firstColumn="1" w:lastColumn="0" w:noHBand="0" w:noVBand="1"/>
      </w:tblPr>
      <w:tblGrid>
        <w:gridCol w:w="3402"/>
        <w:gridCol w:w="1638"/>
        <w:gridCol w:w="1182"/>
        <w:gridCol w:w="1266"/>
        <w:gridCol w:w="1264"/>
        <w:gridCol w:w="1330"/>
        <w:gridCol w:w="1508"/>
        <w:gridCol w:w="3942"/>
      </w:tblGrid>
      <w:tr w:rsidR="00485848">
        <w:trPr>
          <w:trHeight w:hRule="exact" w:val="276"/>
        </w:trPr>
        <w:tc>
          <w:tcPr>
            <w:tcW w:w="3402"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6" w:lineRule="exact"/>
              <w:ind w:left="106"/>
            </w:pPr>
            <w:r>
              <w:rPr>
                <w:rFonts w:ascii="TimesNewRomanPS" w:eastAsia="TimesNewRomanPS" w:hAnsi="TimesNewRomanPS"/>
                <w:b/>
                <w:color w:val="000000"/>
                <w:sz w:val="20"/>
              </w:rPr>
              <w:t xml:space="preserve">Показатели </w:t>
            </w:r>
          </w:p>
        </w:tc>
        <w:tc>
          <w:tcPr>
            <w:tcW w:w="1638" w:type="dxa"/>
            <w:tcBorders>
              <w:top w:val="single" w:sz="4" w:space="0" w:color="000000"/>
              <w:left w:val="single" w:sz="4" w:space="0" w:color="000000"/>
              <w:bottom w:val="single" w:sz="4" w:space="0" w:color="000000"/>
              <w:right w:val="single" w:sz="3" w:space="0" w:color="000000"/>
            </w:tcBorders>
            <w:shd w:val="clear" w:color="auto" w:fill="C5D9F0"/>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000000"/>
                <w:sz w:val="20"/>
              </w:rPr>
              <w:t xml:space="preserve">номер строки </w:t>
            </w:r>
          </w:p>
        </w:tc>
        <w:tc>
          <w:tcPr>
            <w:tcW w:w="1182" w:type="dxa"/>
            <w:tcBorders>
              <w:top w:val="single" w:sz="4" w:space="0" w:color="000000"/>
              <w:left w:val="single" w:sz="3"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000000"/>
                <w:sz w:val="20"/>
              </w:rPr>
              <w:t xml:space="preserve">2017 </w:t>
            </w:r>
          </w:p>
        </w:tc>
        <w:tc>
          <w:tcPr>
            <w:tcW w:w="1266"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000000"/>
                <w:sz w:val="20"/>
              </w:rPr>
              <w:t xml:space="preserve">2018 </w:t>
            </w:r>
          </w:p>
        </w:tc>
        <w:tc>
          <w:tcPr>
            <w:tcW w:w="1264"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000000"/>
                <w:sz w:val="20"/>
              </w:rPr>
              <w:t xml:space="preserve">2019 </w:t>
            </w:r>
          </w:p>
        </w:tc>
        <w:tc>
          <w:tcPr>
            <w:tcW w:w="133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000000"/>
                <w:sz w:val="20"/>
              </w:rPr>
              <w:t xml:space="preserve">2020 </w:t>
            </w:r>
          </w:p>
        </w:tc>
        <w:tc>
          <w:tcPr>
            <w:tcW w:w="1508"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000000"/>
                <w:sz w:val="20"/>
              </w:rPr>
              <w:t xml:space="preserve">2021 </w:t>
            </w:r>
          </w:p>
        </w:tc>
        <w:tc>
          <w:tcPr>
            <w:tcW w:w="3942" w:type="dxa"/>
            <w:tcBorders>
              <w:top w:val="single" w:sz="4" w:space="0" w:color="000000"/>
              <w:left w:val="single" w:sz="4" w:space="0" w:color="000000"/>
              <w:bottom w:val="single" w:sz="4" w:space="0" w:color="000000"/>
              <w:right w:val="single" w:sz="3" w:space="0" w:color="000000"/>
            </w:tcBorders>
            <w:shd w:val="clear" w:color="auto" w:fill="C5D9F0"/>
            <w:tcMar>
              <w:left w:w="0" w:type="dxa"/>
              <w:right w:w="0" w:type="dxa"/>
            </w:tcMar>
          </w:tcPr>
          <w:p w:rsidR="00485848" w:rsidRDefault="007D03A6">
            <w:pPr>
              <w:autoSpaceDE w:val="0"/>
              <w:autoSpaceDN w:val="0"/>
              <w:spacing w:after="0" w:line="274" w:lineRule="exact"/>
              <w:jc w:val="center"/>
            </w:pPr>
            <w:r>
              <w:rPr>
                <w:rFonts w:ascii="TimesNewRomanPS" w:eastAsia="TimesNewRomanPS" w:hAnsi="TimesNewRomanPS"/>
                <w:b/>
                <w:color w:val="000000"/>
                <w:sz w:val="20"/>
              </w:rPr>
              <w:t xml:space="preserve">9 мес.2022 </w:t>
            </w:r>
          </w:p>
        </w:tc>
      </w:tr>
      <w:tr w:rsidR="00485848">
        <w:trPr>
          <w:trHeight w:hRule="exact" w:val="280"/>
        </w:trPr>
        <w:tc>
          <w:tcPr>
            <w:tcW w:w="340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left="106"/>
            </w:pPr>
            <w:r>
              <w:rPr>
                <w:rFonts w:ascii="TimesNewRomanPSMT" w:eastAsia="TimesNewRomanPSMT" w:hAnsi="TimesNewRomanPSMT"/>
                <w:color w:val="000000"/>
                <w:sz w:val="20"/>
              </w:rPr>
              <w:t xml:space="preserve">Выручка, тыс. руб. </w:t>
            </w:r>
          </w:p>
        </w:tc>
        <w:tc>
          <w:tcPr>
            <w:tcW w:w="1638"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2 110 </w:t>
            </w:r>
          </w:p>
        </w:tc>
        <w:tc>
          <w:tcPr>
            <w:tcW w:w="1182"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6"/>
              <w:jc w:val="right"/>
            </w:pPr>
            <w:r>
              <w:rPr>
                <w:rFonts w:ascii="TimesNewRomanPSMT" w:eastAsia="TimesNewRomanPSMT" w:hAnsi="TimesNewRomanPSMT"/>
                <w:color w:val="000000"/>
                <w:sz w:val="20"/>
              </w:rPr>
              <w:t xml:space="preserve">650 517 </w:t>
            </w:r>
          </w:p>
        </w:tc>
        <w:tc>
          <w:tcPr>
            <w:tcW w:w="1266"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966 327 </w:t>
            </w:r>
          </w:p>
        </w:tc>
        <w:tc>
          <w:tcPr>
            <w:tcW w:w="126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1 071 460 </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958 113 </w:t>
            </w:r>
          </w:p>
        </w:tc>
        <w:tc>
          <w:tcPr>
            <w:tcW w:w="1508"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2 051 508 </w:t>
            </w:r>
          </w:p>
        </w:tc>
        <w:tc>
          <w:tcPr>
            <w:tcW w:w="3942"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662 107 </w:t>
            </w:r>
          </w:p>
        </w:tc>
      </w:tr>
      <w:tr w:rsidR="00485848">
        <w:trPr>
          <w:trHeight w:hRule="exact" w:val="284"/>
        </w:trPr>
        <w:tc>
          <w:tcPr>
            <w:tcW w:w="340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0" w:after="0" w:line="266" w:lineRule="exact"/>
              <w:ind w:left="106"/>
            </w:pPr>
            <w:r>
              <w:rPr>
                <w:rFonts w:ascii="TimesNewRomanPSMT" w:eastAsia="TimesNewRomanPSMT" w:hAnsi="TimesNewRomanPSMT"/>
                <w:color w:val="000000"/>
                <w:sz w:val="20"/>
              </w:rPr>
              <w:t xml:space="preserve">Темп роста выручки, % </w:t>
            </w:r>
          </w:p>
        </w:tc>
        <w:tc>
          <w:tcPr>
            <w:tcW w:w="1638"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485848"/>
        </w:tc>
        <w:tc>
          <w:tcPr>
            <w:tcW w:w="1182"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485848"/>
        </w:tc>
        <w:tc>
          <w:tcPr>
            <w:tcW w:w="126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0" w:after="0" w:line="266" w:lineRule="exact"/>
              <w:jc w:val="center"/>
            </w:pPr>
            <w:r>
              <w:rPr>
                <w:rFonts w:ascii="TimesNewRomanPSMT" w:eastAsia="TimesNewRomanPSMT" w:hAnsi="TimesNewRomanPSMT"/>
                <w:color w:val="000000"/>
                <w:sz w:val="20"/>
              </w:rPr>
              <w:t xml:space="preserve">48,54753988 </w:t>
            </w:r>
          </w:p>
        </w:tc>
        <w:tc>
          <w:tcPr>
            <w:tcW w:w="126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0" w:after="0" w:line="266" w:lineRule="exact"/>
              <w:jc w:val="center"/>
            </w:pPr>
            <w:r>
              <w:rPr>
                <w:rFonts w:ascii="TimesNewRomanPSMT" w:eastAsia="TimesNewRomanPSMT" w:hAnsi="TimesNewRomanPSMT"/>
                <w:color w:val="000000"/>
                <w:sz w:val="20"/>
              </w:rPr>
              <w:t xml:space="preserve">10,87965047 </w:t>
            </w:r>
          </w:p>
        </w:tc>
        <w:tc>
          <w:tcPr>
            <w:tcW w:w="133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0" w:after="0" w:line="266" w:lineRule="exact"/>
              <w:ind w:left="300"/>
            </w:pPr>
            <w:r>
              <w:rPr>
                <w:rFonts w:ascii="TimesNewRomanPSMT" w:eastAsia="TimesNewRomanPSMT" w:hAnsi="TimesNewRomanPSMT"/>
                <w:color w:val="000000"/>
                <w:sz w:val="20"/>
              </w:rPr>
              <w:t xml:space="preserve">-10,578743 </w:t>
            </w:r>
          </w:p>
        </w:tc>
        <w:tc>
          <w:tcPr>
            <w:tcW w:w="150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0" w:after="0" w:line="266" w:lineRule="exact"/>
              <w:ind w:left="340"/>
            </w:pPr>
            <w:r>
              <w:rPr>
                <w:rFonts w:ascii="TimesNewRomanPSMT" w:eastAsia="TimesNewRomanPSMT" w:hAnsi="TimesNewRomanPSMT"/>
                <w:color w:val="000000"/>
                <w:sz w:val="20"/>
              </w:rPr>
              <w:t xml:space="preserve">114,1196289 </w:t>
            </w:r>
          </w:p>
        </w:tc>
        <w:tc>
          <w:tcPr>
            <w:tcW w:w="3942"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485848"/>
        </w:tc>
      </w:tr>
      <w:tr w:rsidR="00485848">
        <w:trPr>
          <w:trHeight w:hRule="exact" w:val="466"/>
        </w:trPr>
        <w:tc>
          <w:tcPr>
            <w:tcW w:w="340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36" w:after="0" w:line="230" w:lineRule="exact"/>
              <w:ind w:left="106" w:right="288"/>
            </w:pPr>
            <w:r>
              <w:rPr>
                <w:rFonts w:ascii="TimesNewRomanPSMT" w:eastAsia="TimesNewRomanPSMT" w:hAnsi="TimesNewRomanPSMT"/>
                <w:color w:val="000000"/>
                <w:sz w:val="20"/>
              </w:rPr>
              <w:t xml:space="preserve">СОК (Запасы+НДС+ДЗ-КЗ), тыс. руб. </w:t>
            </w:r>
          </w:p>
        </w:tc>
        <w:tc>
          <w:tcPr>
            <w:tcW w:w="1638"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188" w:after="0" w:line="266" w:lineRule="exact"/>
              <w:ind w:right="54"/>
              <w:jc w:val="right"/>
            </w:pPr>
            <w:r>
              <w:rPr>
                <w:rFonts w:ascii="TimesNewRomanPSMT" w:eastAsia="TimesNewRomanPSMT" w:hAnsi="TimesNewRomanPSMT"/>
                <w:color w:val="000000"/>
                <w:sz w:val="20"/>
              </w:rPr>
              <w:t xml:space="preserve">2 140 </w:t>
            </w:r>
          </w:p>
        </w:tc>
        <w:tc>
          <w:tcPr>
            <w:tcW w:w="1182"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88" w:after="0" w:line="266" w:lineRule="exact"/>
              <w:ind w:right="56"/>
              <w:jc w:val="right"/>
            </w:pPr>
            <w:r>
              <w:rPr>
                <w:rFonts w:ascii="TimesNewRomanPSMT" w:eastAsia="TimesNewRomanPSMT" w:hAnsi="TimesNewRomanPSMT"/>
                <w:color w:val="000000"/>
                <w:sz w:val="20"/>
              </w:rPr>
              <w:t xml:space="preserve">190 078 </w:t>
            </w:r>
          </w:p>
        </w:tc>
        <w:tc>
          <w:tcPr>
            <w:tcW w:w="1266"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88" w:after="0" w:line="266" w:lineRule="exact"/>
              <w:ind w:right="52"/>
              <w:jc w:val="right"/>
            </w:pPr>
            <w:r>
              <w:rPr>
                <w:rFonts w:ascii="TimesNewRomanPSMT" w:eastAsia="TimesNewRomanPSMT" w:hAnsi="TimesNewRomanPSMT"/>
                <w:color w:val="000000"/>
                <w:sz w:val="20"/>
              </w:rPr>
              <w:t xml:space="preserve">343 267 </w:t>
            </w:r>
          </w:p>
        </w:tc>
        <w:tc>
          <w:tcPr>
            <w:tcW w:w="126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88" w:after="0" w:line="266" w:lineRule="exact"/>
              <w:ind w:right="52"/>
              <w:jc w:val="right"/>
            </w:pPr>
            <w:r>
              <w:rPr>
                <w:rFonts w:ascii="TimesNewRomanPSMT" w:eastAsia="TimesNewRomanPSMT" w:hAnsi="TimesNewRomanPSMT"/>
                <w:color w:val="000000"/>
                <w:sz w:val="20"/>
              </w:rPr>
              <w:t xml:space="preserve">18 625 </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88" w:after="0" w:line="266" w:lineRule="exact"/>
              <w:ind w:right="54"/>
              <w:jc w:val="right"/>
            </w:pPr>
            <w:r>
              <w:rPr>
                <w:rFonts w:ascii="TimesNewRomanPSMT" w:eastAsia="TimesNewRomanPSMT" w:hAnsi="TimesNewRomanPSMT"/>
                <w:color w:val="000000"/>
                <w:sz w:val="20"/>
              </w:rPr>
              <w:t xml:space="preserve">121 019 </w:t>
            </w:r>
          </w:p>
        </w:tc>
        <w:tc>
          <w:tcPr>
            <w:tcW w:w="1508"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88" w:after="0" w:line="266" w:lineRule="exact"/>
              <w:ind w:right="54"/>
              <w:jc w:val="right"/>
            </w:pPr>
            <w:r>
              <w:rPr>
                <w:rFonts w:ascii="TimesNewRomanPSMT" w:eastAsia="TimesNewRomanPSMT" w:hAnsi="TimesNewRomanPSMT"/>
                <w:color w:val="000000"/>
                <w:sz w:val="20"/>
              </w:rPr>
              <w:t xml:space="preserve">850 572 </w:t>
            </w:r>
          </w:p>
        </w:tc>
        <w:tc>
          <w:tcPr>
            <w:tcW w:w="3942"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188" w:after="0" w:line="266" w:lineRule="exact"/>
              <w:ind w:right="54"/>
              <w:jc w:val="right"/>
            </w:pPr>
            <w:r>
              <w:rPr>
                <w:rFonts w:ascii="TimesNewRomanPSMT" w:eastAsia="TimesNewRomanPSMT" w:hAnsi="TimesNewRomanPSMT"/>
                <w:color w:val="000000"/>
                <w:sz w:val="20"/>
              </w:rPr>
              <w:t xml:space="preserve">335 998 </w:t>
            </w:r>
          </w:p>
        </w:tc>
      </w:tr>
      <w:tr w:rsidR="00485848">
        <w:trPr>
          <w:trHeight w:hRule="exact" w:val="296"/>
        </w:trPr>
        <w:tc>
          <w:tcPr>
            <w:tcW w:w="3402"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24" w:after="0" w:line="264" w:lineRule="exact"/>
              <w:ind w:left="106"/>
            </w:pPr>
            <w:r>
              <w:rPr>
                <w:rFonts w:ascii="TimesNewRomanPSMT" w:eastAsia="TimesNewRomanPSMT" w:hAnsi="TimesNewRomanPSMT"/>
                <w:color w:val="000000"/>
                <w:sz w:val="20"/>
              </w:rPr>
              <w:t xml:space="preserve">Амортизация, тыс. руб. </w:t>
            </w:r>
          </w:p>
        </w:tc>
        <w:tc>
          <w:tcPr>
            <w:tcW w:w="1638" w:type="dxa"/>
            <w:tcBorders>
              <w:top w:val="single" w:sz="4" w:space="0" w:color="000000"/>
              <w:left w:val="single" w:sz="4" w:space="0" w:color="000000"/>
              <w:bottom w:val="single" w:sz="3" w:space="0" w:color="000000"/>
              <w:right w:val="single" w:sz="3" w:space="0" w:color="000000"/>
            </w:tcBorders>
            <w:shd w:val="clear" w:color="auto" w:fill="FFFFFF"/>
            <w:tcMar>
              <w:left w:w="0" w:type="dxa"/>
              <w:right w:w="0" w:type="dxa"/>
            </w:tcMar>
          </w:tcPr>
          <w:p w:rsidR="00485848" w:rsidRDefault="00485848"/>
        </w:tc>
        <w:tc>
          <w:tcPr>
            <w:tcW w:w="1182" w:type="dxa"/>
            <w:tcBorders>
              <w:top w:val="single" w:sz="4" w:space="0" w:color="000000"/>
              <w:left w:val="single" w:sz="3"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24" w:after="0" w:line="264" w:lineRule="exact"/>
              <w:ind w:right="56"/>
              <w:jc w:val="right"/>
            </w:pPr>
            <w:r>
              <w:rPr>
                <w:rFonts w:ascii="TimesNewRomanPSMT" w:eastAsia="TimesNewRomanPSMT" w:hAnsi="TimesNewRomanPSMT"/>
                <w:color w:val="000000"/>
                <w:sz w:val="20"/>
              </w:rPr>
              <w:t xml:space="preserve">16 561 </w:t>
            </w:r>
          </w:p>
        </w:tc>
        <w:tc>
          <w:tcPr>
            <w:tcW w:w="1266"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24" w:after="0" w:line="264" w:lineRule="exact"/>
              <w:ind w:right="52"/>
              <w:jc w:val="right"/>
            </w:pPr>
            <w:r>
              <w:rPr>
                <w:rFonts w:ascii="TimesNewRomanPSMT" w:eastAsia="TimesNewRomanPSMT" w:hAnsi="TimesNewRomanPSMT"/>
                <w:color w:val="000000"/>
                <w:sz w:val="20"/>
              </w:rPr>
              <w:t xml:space="preserve">19 807 </w:t>
            </w:r>
          </w:p>
        </w:tc>
        <w:tc>
          <w:tcPr>
            <w:tcW w:w="1264"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24" w:after="0" w:line="264" w:lineRule="exact"/>
              <w:ind w:right="52"/>
              <w:jc w:val="right"/>
            </w:pPr>
            <w:r>
              <w:rPr>
                <w:rFonts w:ascii="TimesNewRomanPSMT" w:eastAsia="TimesNewRomanPSMT" w:hAnsi="TimesNewRomanPSMT"/>
                <w:color w:val="000000"/>
                <w:sz w:val="20"/>
              </w:rPr>
              <w:t xml:space="preserve">37 062 </w:t>
            </w:r>
          </w:p>
        </w:tc>
        <w:tc>
          <w:tcPr>
            <w:tcW w:w="1330"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24" w:after="0" w:line="264" w:lineRule="exact"/>
              <w:ind w:right="54"/>
              <w:jc w:val="right"/>
            </w:pPr>
            <w:r>
              <w:rPr>
                <w:rFonts w:ascii="TimesNewRomanPSMT" w:eastAsia="TimesNewRomanPSMT" w:hAnsi="TimesNewRomanPSMT"/>
                <w:color w:val="000000"/>
                <w:sz w:val="20"/>
              </w:rPr>
              <w:t xml:space="preserve">39 456 </w:t>
            </w:r>
          </w:p>
        </w:tc>
        <w:tc>
          <w:tcPr>
            <w:tcW w:w="1508"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24" w:after="0" w:line="264" w:lineRule="exact"/>
              <w:ind w:right="54"/>
              <w:jc w:val="right"/>
            </w:pPr>
            <w:r>
              <w:rPr>
                <w:rFonts w:ascii="TimesNewRomanPSMT" w:eastAsia="TimesNewRomanPSMT" w:hAnsi="TimesNewRomanPSMT"/>
                <w:color w:val="000000"/>
                <w:sz w:val="20"/>
              </w:rPr>
              <w:t xml:space="preserve">41 385 </w:t>
            </w:r>
          </w:p>
        </w:tc>
        <w:tc>
          <w:tcPr>
            <w:tcW w:w="3942" w:type="dxa"/>
            <w:tcBorders>
              <w:top w:val="single" w:sz="4" w:space="0" w:color="000000"/>
              <w:left w:val="single" w:sz="4" w:space="0" w:color="000000"/>
              <w:bottom w:val="single" w:sz="3" w:space="0" w:color="000000"/>
              <w:right w:val="single" w:sz="3" w:space="0" w:color="000000"/>
            </w:tcBorders>
            <w:shd w:val="clear" w:color="auto" w:fill="FFFFFF"/>
            <w:tcMar>
              <w:left w:w="0" w:type="dxa"/>
              <w:right w:w="0" w:type="dxa"/>
            </w:tcMar>
          </w:tcPr>
          <w:p w:rsidR="00485848" w:rsidRDefault="007D03A6">
            <w:pPr>
              <w:autoSpaceDE w:val="0"/>
              <w:autoSpaceDN w:val="0"/>
              <w:spacing w:before="24" w:after="0" w:line="264" w:lineRule="exact"/>
              <w:ind w:right="54"/>
              <w:jc w:val="right"/>
            </w:pPr>
            <w:r>
              <w:rPr>
                <w:rFonts w:ascii="TimesNewRomanPSMT" w:eastAsia="TimesNewRomanPSMT" w:hAnsi="TimesNewRomanPSMT"/>
                <w:color w:val="000000"/>
                <w:sz w:val="20"/>
              </w:rPr>
              <w:t xml:space="preserve">29 967 </w:t>
            </w:r>
          </w:p>
        </w:tc>
      </w:tr>
      <w:tr w:rsidR="00485848">
        <w:trPr>
          <w:trHeight w:hRule="exact" w:val="426"/>
        </w:trPr>
        <w:tc>
          <w:tcPr>
            <w:tcW w:w="3402"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52" w:after="0" w:line="266" w:lineRule="exact"/>
              <w:ind w:left="106"/>
            </w:pPr>
            <w:r>
              <w:rPr>
                <w:rFonts w:ascii="TimesNewRomanPSMT" w:eastAsia="TimesNewRomanPSMT" w:hAnsi="TimesNewRomanPSMT"/>
                <w:color w:val="000000"/>
                <w:sz w:val="20"/>
              </w:rPr>
              <w:t xml:space="preserve">EBIT, тыс. руб. </w:t>
            </w:r>
          </w:p>
        </w:tc>
        <w:tc>
          <w:tcPr>
            <w:tcW w:w="1638" w:type="dxa"/>
            <w:tcBorders>
              <w:top w:val="single" w:sz="3"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485848"/>
        </w:tc>
        <w:tc>
          <w:tcPr>
            <w:tcW w:w="1182" w:type="dxa"/>
            <w:tcBorders>
              <w:top w:val="single" w:sz="3"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52" w:after="0" w:line="266" w:lineRule="exact"/>
              <w:ind w:right="56"/>
              <w:jc w:val="right"/>
            </w:pPr>
            <w:r>
              <w:rPr>
                <w:rFonts w:ascii="TimesNewRomanPSMT" w:eastAsia="TimesNewRomanPSMT" w:hAnsi="TimesNewRomanPSMT"/>
                <w:color w:val="000000"/>
                <w:sz w:val="20"/>
              </w:rPr>
              <w:t xml:space="preserve">192 265 </w:t>
            </w:r>
          </w:p>
        </w:tc>
        <w:tc>
          <w:tcPr>
            <w:tcW w:w="1266"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52" w:after="0" w:line="266" w:lineRule="exact"/>
              <w:ind w:right="52"/>
              <w:jc w:val="right"/>
            </w:pPr>
            <w:r>
              <w:rPr>
                <w:rFonts w:ascii="TimesNewRomanPSMT" w:eastAsia="TimesNewRomanPSMT" w:hAnsi="TimesNewRomanPSMT"/>
                <w:color w:val="000000"/>
                <w:sz w:val="20"/>
              </w:rPr>
              <w:t xml:space="preserve">373 025 </w:t>
            </w:r>
          </w:p>
        </w:tc>
        <w:tc>
          <w:tcPr>
            <w:tcW w:w="1264"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52" w:after="0" w:line="266" w:lineRule="exact"/>
              <w:ind w:right="52"/>
              <w:jc w:val="right"/>
            </w:pPr>
            <w:r>
              <w:rPr>
                <w:rFonts w:ascii="TimesNewRomanPSMT" w:eastAsia="TimesNewRomanPSMT" w:hAnsi="TimesNewRomanPSMT"/>
                <w:color w:val="000000"/>
                <w:sz w:val="20"/>
              </w:rPr>
              <w:t xml:space="preserve">34 230 </w:t>
            </w:r>
          </w:p>
        </w:tc>
        <w:tc>
          <w:tcPr>
            <w:tcW w:w="1330"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52" w:after="0" w:line="266" w:lineRule="exact"/>
              <w:ind w:right="54"/>
              <w:jc w:val="right"/>
            </w:pPr>
            <w:r>
              <w:rPr>
                <w:rFonts w:ascii="TimesNewRomanPSMT" w:eastAsia="TimesNewRomanPSMT" w:hAnsi="TimesNewRomanPSMT"/>
                <w:color w:val="000000"/>
                <w:sz w:val="20"/>
              </w:rPr>
              <w:t xml:space="preserve">13 243 </w:t>
            </w:r>
          </w:p>
        </w:tc>
        <w:tc>
          <w:tcPr>
            <w:tcW w:w="1508"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52" w:after="0" w:line="266" w:lineRule="exact"/>
              <w:ind w:right="54"/>
              <w:jc w:val="right"/>
            </w:pPr>
            <w:r>
              <w:rPr>
                <w:rFonts w:ascii="TimesNewRomanPSMT" w:eastAsia="TimesNewRomanPSMT" w:hAnsi="TimesNewRomanPSMT"/>
                <w:color w:val="000000"/>
                <w:sz w:val="20"/>
              </w:rPr>
              <w:t xml:space="preserve">823 232 </w:t>
            </w:r>
          </w:p>
        </w:tc>
        <w:tc>
          <w:tcPr>
            <w:tcW w:w="3942" w:type="dxa"/>
            <w:tcBorders>
              <w:top w:val="single" w:sz="3"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152" w:after="0" w:line="266" w:lineRule="exact"/>
              <w:ind w:right="54"/>
              <w:jc w:val="right"/>
            </w:pPr>
            <w:r>
              <w:rPr>
                <w:rFonts w:ascii="TimesNewRomanPSMT" w:eastAsia="TimesNewRomanPSMT" w:hAnsi="TimesNewRomanPSMT"/>
                <w:color w:val="000000"/>
                <w:sz w:val="20"/>
              </w:rPr>
              <w:t xml:space="preserve">662 107 </w:t>
            </w:r>
          </w:p>
        </w:tc>
      </w:tr>
    </w:tbl>
    <w:p w:rsidR="00485848" w:rsidRDefault="007D03A6">
      <w:pPr>
        <w:autoSpaceDE w:val="0"/>
        <w:autoSpaceDN w:val="0"/>
        <w:spacing w:before="360" w:after="0" w:line="197" w:lineRule="auto"/>
        <w:ind w:right="7700"/>
        <w:jc w:val="right"/>
      </w:pPr>
      <w:r>
        <w:rPr>
          <w:rFonts w:ascii="Calibri" w:eastAsia="Calibri" w:hAnsi="Calibri"/>
          <w:color w:val="000000"/>
        </w:rPr>
        <w:t xml:space="preserve">47 </w:t>
      </w:r>
    </w:p>
    <w:p w:rsidR="00485848" w:rsidRDefault="00485848">
      <w:pPr>
        <w:sectPr w:rsidR="00485848">
          <w:pgSz w:w="16838" w:h="11906"/>
          <w:pgMar w:top="340" w:right="542" w:bottom="492" w:left="736"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Дата оценки: 09.12.2022г. </w:t>
      </w:r>
    </w:p>
    <w:tbl>
      <w:tblPr>
        <w:tblW w:w="0" w:type="auto"/>
        <w:tblInd w:w="4" w:type="dxa"/>
        <w:tblLayout w:type="fixed"/>
        <w:tblLook w:val="04A0" w:firstRow="1" w:lastRow="0" w:firstColumn="1" w:lastColumn="0" w:noHBand="0" w:noVBand="1"/>
      </w:tblPr>
      <w:tblGrid>
        <w:gridCol w:w="3402"/>
        <w:gridCol w:w="1638"/>
        <w:gridCol w:w="1182"/>
        <w:gridCol w:w="1266"/>
        <w:gridCol w:w="1264"/>
        <w:gridCol w:w="1330"/>
        <w:gridCol w:w="1508"/>
        <w:gridCol w:w="3942"/>
      </w:tblGrid>
      <w:tr w:rsidR="00485848">
        <w:trPr>
          <w:trHeight w:hRule="exact" w:val="418"/>
        </w:trPr>
        <w:tc>
          <w:tcPr>
            <w:tcW w:w="340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40" w:after="0" w:line="266" w:lineRule="exact"/>
              <w:ind w:left="106"/>
            </w:pPr>
            <w:r>
              <w:rPr>
                <w:rFonts w:ascii="TimesNewRomanPSMT" w:eastAsia="TimesNewRomanPSMT" w:hAnsi="TimesNewRomanPSMT"/>
                <w:color w:val="000000"/>
                <w:sz w:val="20"/>
              </w:rPr>
              <w:t xml:space="preserve">Чистая прибыль, тыс. руб. </w:t>
            </w:r>
          </w:p>
        </w:tc>
        <w:tc>
          <w:tcPr>
            <w:tcW w:w="1638"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140" w:after="0" w:line="266" w:lineRule="exact"/>
              <w:ind w:right="54"/>
              <w:jc w:val="right"/>
            </w:pPr>
            <w:r>
              <w:rPr>
                <w:rFonts w:ascii="TimesNewRomanPSMT" w:eastAsia="TimesNewRomanPSMT" w:hAnsi="TimesNewRomanPSMT"/>
                <w:color w:val="000000"/>
                <w:sz w:val="20"/>
              </w:rPr>
              <w:t xml:space="preserve">2 400 </w:t>
            </w:r>
          </w:p>
        </w:tc>
        <w:tc>
          <w:tcPr>
            <w:tcW w:w="1182"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40" w:after="0" w:line="266" w:lineRule="exact"/>
              <w:ind w:right="56"/>
              <w:jc w:val="right"/>
            </w:pPr>
            <w:r>
              <w:rPr>
                <w:rFonts w:ascii="TimesNewRomanPSMT" w:eastAsia="TimesNewRomanPSMT" w:hAnsi="TimesNewRomanPSMT"/>
                <w:color w:val="000000"/>
                <w:sz w:val="20"/>
              </w:rPr>
              <w:t xml:space="preserve">192 265 </w:t>
            </w:r>
          </w:p>
        </w:tc>
        <w:tc>
          <w:tcPr>
            <w:tcW w:w="1266"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40" w:after="0" w:line="266" w:lineRule="exact"/>
              <w:ind w:right="52"/>
              <w:jc w:val="right"/>
            </w:pPr>
            <w:r>
              <w:rPr>
                <w:rFonts w:ascii="TimesNewRomanPSMT" w:eastAsia="TimesNewRomanPSMT" w:hAnsi="TimesNewRomanPSMT"/>
                <w:color w:val="000000"/>
                <w:sz w:val="20"/>
              </w:rPr>
              <w:t xml:space="preserve">373 025 </w:t>
            </w:r>
          </w:p>
        </w:tc>
        <w:tc>
          <w:tcPr>
            <w:tcW w:w="126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40" w:after="0" w:line="266" w:lineRule="exact"/>
              <w:ind w:right="52"/>
              <w:jc w:val="right"/>
            </w:pPr>
            <w:r>
              <w:rPr>
                <w:rFonts w:ascii="TimesNewRomanPSMT" w:eastAsia="TimesNewRomanPSMT" w:hAnsi="TimesNewRomanPSMT"/>
                <w:color w:val="000000"/>
                <w:sz w:val="20"/>
              </w:rPr>
              <w:t xml:space="preserve">34 230 </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40" w:after="0" w:line="266" w:lineRule="exact"/>
              <w:ind w:right="54"/>
              <w:jc w:val="right"/>
            </w:pPr>
            <w:r>
              <w:rPr>
                <w:rFonts w:ascii="TimesNewRomanPSMT" w:eastAsia="TimesNewRomanPSMT" w:hAnsi="TimesNewRomanPSMT"/>
                <w:color w:val="000000"/>
                <w:sz w:val="20"/>
              </w:rPr>
              <w:t xml:space="preserve">13 243 </w:t>
            </w:r>
          </w:p>
        </w:tc>
        <w:tc>
          <w:tcPr>
            <w:tcW w:w="1508"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40" w:after="0" w:line="266" w:lineRule="exact"/>
              <w:ind w:right="54"/>
              <w:jc w:val="right"/>
            </w:pPr>
            <w:r>
              <w:rPr>
                <w:rFonts w:ascii="TimesNewRomanPSMT" w:eastAsia="TimesNewRomanPSMT" w:hAnsi="TimesNewRomanPSMT"/>
                <w:color w:val="000000"/>
                <w:sz w:val="20"/>
              </w:rPr>
              <w:t xml:space="preserve">796 832 </w:t>
            </w:r>
          </w:p>
        </w:tc>
        <w:tc>
          <w:tcPr>
            <w:tcW w:w="3942"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140" w:after="0" w:line="266" w:lineRule="exact"/>
              <w:ind w:right="54"/>
              <w:jc w:val="right"/>
            </w:pPr>
            <w:r>
              <w:rPr>
                <w:rFonts w:ascii="TimesNewRomanPSMT" w:eastAsia="TimesNewRomanPSMT" w:hAnsi="TimesNewRomanPSMT"/>
                <w:color w:val="000000"/>
                <w:sz w:val="20"/>
              </w:rPr>
              <w:t xml:space="preserve">662 107 </w:t>
            </w:r>
          </w:p>
        </w:tc>
      </w:tr>
      <w:tr w:rsidR="00485848">
        <w:trPr>
          <w:trHeight w:hRule="exact" w:val="386"/>
        </w:trPr>
        <w:tc>
          <w:tcPr>
            <w:tcW w:w="340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08" w:after="0" w:line="266" w:lineRule="exact"/>
              <w:ind w:left="106"/>
            </w:pPr>
            <w:r>
              <w:rPr>
                <w:rFonts w:ascii="TimesNewRomanPSMT" w:eastAsia="TimesNewRomanPSMT" w:hAnsi="TimesNewRomanPSMT"/>
                <w:color w:val="000000"/>
                <w:sz w:val="20"/>
              </w:rPr>
              <w:t xml:space="preserve">CAPEX, тыс. руб. </w:t>
            </w:r>
          </w:p>
        </w:tc>
        <w:tc>
          <w:tcPr>
            <w:tcW w:w="1638"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485848"/>
        </w:tc>
        <w:tc>
          <w:tcPr>
            <w:tcW w:w="1182"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08" w:after="0" w:line="266" w:lineRule="exact"/>
              <w:ind w:right="56"/>
              <w:jc w:val="right"/>
            </w:pPr>
            <w:r>
              <w:rPr>
                <w:rFonts w:ascii="TimesNewRomanPSMT" w:eastAsia="TimesNewRomanPSMT" w:hAnsi="TimesNewRomanPSMT"/>
                <w:color w:val="000000"/>
                <w:sz w:val="20"/>
              </w:rPr>
              <w:t xml:space="preserve">46872 </w:t>
            </w:r>
          </w:p>
        </w:tc>
        <w:tc>
          <w:tcPr>
            <w:tcW w:w="1266"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08" w:after="0" w:line="266" w:lineRule="exact"/>
              <w:ind w:right="52"/>
              <w:jc w:val="right"/>
            </w:pPr>
            <w:r>
              <w:rPr>
                <w:rFonts w:ascii="TimesNewRomanPSMT" w:eastAsia="TimesNewRomanPSMT" w:hAnsi="TimesNewRomanPSMT"/>
                <w:color w:val="000000"/>
                <w:sz w:val="20"/>
              </w:rPr>
              <w:t xml:space="preserve">94967 </w:t>
            </w:r>
          </w:p>
        </w:tc>
        <w:tc>
          <w:tcPr>
            <w:tcW w:w="126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08" w:after="0" w:line="266" w:lineRule="exact"/>
              <w:ind w:right="52"/>
              <w:jc w:val="right"/>
            </w:pPr>
            <w:r>
              <w:rPr>
                <w:rFonts w:ascii="TimesNewRomanPSMT" w:eastAsia="TimesNewRomanPSMT" w:hAnsi="TimesNewRomanPSMT"/>
                <w:color w:val="000000"/>
                <w:sz w:val="20"/>
              </w:rPr>
              <w:t xml:space="preserve">7456 </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08" w:after="0" w:line="266" w:lineRule="exact"/>
              <w:ind w:right="54"/>
              <w:jc w:val="right"/>
            </w:pPr>
            <w:r>
              <w:rPr>
                <w:rFonts w:ascii="TimesNewRomanPSMT" w:eastAsia="TimesNewRomanPSMT" w:hAnsi="TimesNewRomanPSMT"/>
                <w:color w:val="000000"/>
                <w:sz w:val="20"/>
              </w:rPr>
              <w:t xml:space="preserve">32 454 </w:t>
            </w:r>
          </w:p>
        </w:tc>
        <w:tc>
          <w:tcPr>
            <w:tcW w:w="1508"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108" w:after="0" w:line="266" w:lineRule="exact"/>
              <w:ind w:right="54"/>
              <w:jc w:val="right"/>
            </w:pPr>
            <w:r>
              <w:rPr>
                <w:rFonts w:ascii="TimesNewRomanPSMT" w:eastAsia="TimesNewRomanPSMT" w:hAnsi="TimesNewRomanPSMT"/>
                <w:color w:val="000000"/>
                <w:sz w:val="20"/>
              </w:rPr>
              <w:t xml:space="preserve">27 378 </w:t>
            </w:r>
          </w:p>
        </w:tc>
        <w:tc>
          <w:tcPr>
            <w:tcW w:w="3942"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108" w:after="0" w:line="266" w:lineRule="exact"/>
              <w:ind w:right="54"/>
              <w:jc w:val="right"/>
            </w:pPr>
            <w:r>
              <w:rPr>
                <w:rFonts w:ascii="TimesNewRomanPSMT" w:eastAsia="TimesNewRomanPSMT" w:hAnsi="TimesNewRomanPSMT"/>
                <w:color w:val="000000"/>
                <w:sz w:val="20"/>
              </w:rPr>
              <w:t xml:space="preserve">31 519 </w:t>
            </w:r>
          </w:p>
        </w:tc>
      </w:tr>
      <w:tr w:rsidR="00485848">
        <w:trPr>
          <w:trHeight w:hRule="exact" w:val="470"/>
        </w:trPr>
        <w:tc>
          <w:tcPr>
            <w:tcW w:w="3402"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after="0" w:line="232" w:lineRule="exact"/>
              <w:ind w:left="106" w:right="288"/>
            </w:pPr>
            <w:r>
              <w:rPr>
                <w:rFonts w:ascii="TimesNewRomanPSMT" w:eastAsia="TimesNewRomanPSMT" w:hAnsi="TimesNewRomanPSMT"/>
                <w:color w:val="000000"/>
                <w:sz w:val="20"/>
              </w:rPr>
              <w:t xml:space="preserve">Рентабельность продаж по чистой прибыли </w:t>
            </w:r>
          </w:p>
        </w:tc>
        <w:tc>
          <w:tcPr>
            <w:tcW w:w="1638" w:type="dxa"/>
            <w:tcBorders>
              <w:top w:val="single" w:sz="4" w:space="0" w:color="000000"/>
              <w:left w:val="single" w:sz="4" w:space="0" w:color="000000"/>
              <w:bottom w:val="single" w:sz="3" w:space="0" w:color="000000"/>
              <w:right w:val="single" w:sz="3" w:space="0" w:color="000000"/>
            </w:tcBorders>
            <w:shd w:val="clear" w:color="auto" w:fill="FFFFFF"/>
            <w:tcMar>
              <w:left w:w="0" w:type="dxa"/>
              <w:right w:w="0" w:type="dxa"/>
            </w:tcMar>
          </w:tcPr>
          <w:p w:rsidR="00485848" w:rsidRDefault="007D03A6">
            <w:pPr>
              <w:autoSpaceDE w:val="0"/>
              <w:autoSpaceDN w:val="0"/>
              <w:spacing w:before="198" w:after="0" w:line="264" w:lineRule="exact"/>
              <w:ind w:right="54"/>
              <w:jc w:val="right"/>
            </w:pPr>
            <w:r>
              <w:rPr>
                <w:rFonts w:ascii="TimesNewRomanPSMT" w:eastAsia="TimesNewRomanPSMT" w:hAnsi="TimesNewRomanPSMT"/>
                <w:color w:val="000000"/>
                <w:sz w:val="20"/>
              </w:rPr>
              <w:t xml:space="preserve">113,74% </w:t>
            </w:r>
          </w:p>
        </w:tc>
        <w:tc>
          <w:tcPr>
            <w:tcW w:w="1182" w:type="dxa"/>
            <w:tcBorders>
              <w:top w:val="single" w:sz="4" w:space="0" w:color="000000"/>
              <w:left w:val="single" w:sz="3"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198" w:after="0" w:line="264" w:lineRule="exact"/>
              <w:ind w:right="56"/>
              <w:jc w:val="right"/>
            </w:pPr>
            <w:r>
              <w:rPr>
                <w:rFonts w:ascii="TimesNewRomanPSMT" w:eastAsia="TimesNewRomanPSMT" w:hAnsi="TimesNewRomanPSMT"/>
                <w:color w:val="000000"/>
                <w:sz w:val="20"/>
              </w:rPr>
              <w:t xml:space="preserve">29,56% </w:t>
            </w:r>
          </w:p>
        </w:tc>
        <w:tc>
          <w:tcPr>
            <w:tcW w:w="1266"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198" w:after="0" w:line="264" w:lineRule="exact"/>
              <w:ind w:right="52"/>
              <w:jc w:val="right"/>
            </w:pPr>
            <w:r>
              <w:rPr>
                <w:rFonts w:ascii="TimesNewRomanPSMT" w:eastAsia="TimesNewRomanPSMT" w:hAnsi="TimesNewRomanPSMT"/>
                <w:color w:val="000000"/>
                <w:sz w:val="20"/>
              </w:rPr>
              <w:t xml:space="preserve">38,60% </w:t>
            </w:r>
          </w:p>
        </w:tc>
        <w:tc>
          <w:tcPr>
            <w:tcW w:w="1264"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198" w:after="0" w:line="264" w:lineRule="exact"/>
              <w:ind w:right="52"/>
              <w:jc w:val="right"/>
            </w:pPr>
            <w:r>
              <w:rPr>
                <w:rFonts w:ascii="TimesNewRomanPSMT" w:eastAsia="TimesNewRomanPSMT" w:hAnsi="TimesNewRomanPSMT"/>
                <w:color w:val="000000"/>
                <w:sz w:val="20"/>
              </w:rPr>
              <w:t xml:space="preserve">3,19% </w:t>
            </w:r>
          </w:p>
        </w:tc>
        <w:tc>
          <w:tcPr>
            <w:tcW w:w="1330"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198" w:after="0" w:line="264" w:lineRule="exact"/>
              <w:ind w:right="54"/>
              <w:jc w:val="right"/>
            </w:pPr>
            <w:r>
              <w:rPr>
                <w:rFonts w:ascii="TimesNewRomanPSMT" w:eastAsia="TimesNewRomanPSMT" w:hAnsi="TimesNewRomanPSMT"/>
                <w:color w:val="000000"/>
                <w:sz w:val="20"/>
              </w:rPr>
              <w:t xml:space="preserve">1,38% </w:t>
            </w:r>
          </w:p>
        </w:tc>
        <w:tc>
          <w:tcPr>
            <w:tcW w:w="1508"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198" w:after="0" w:line="264" w:lineRule="exact"/>
              <w:ind w:right="54"/>
              <w:jc w:val="right"/>
            </w:pPr>
            <w:r>
              <w:rPr>
                <w:rFonts w:ascii="TimesNewRomanPSMT" w:eastAsia="TimesNewRomanPSMT" w:hAnsi="TimesNewRomanPSMT"/>
                <w:color w:val="000000"/>
                <w:sz w:val="20"/>
              </w:rPr>
              <w:t xml:space="preserve">38,84% </w:t>
            </w:r>
          </w:p>
        </w:tc>
        <w:tc>
          <w:tcPr>
            <w:tcW w:w="3942" w:type="dxa"/>
            <w:tcBorders>
              <w:top w:val="single" w:sz="4" w:space="0" w:color="000000"/>
              <w:left w:val="single" w:sz="4" w:space="0" w:color="000000"/>
              <w:bottom w:val="single" w:sz="3" w:space="0" w:color="000000"/>
              <w:right w:val="single" w:sz="3" w:space="0" w:color="000000"/>
            </w:tcBorders>
            <w:shd w:val="clear" w:color="auto" w:fill="FFFFFF"/>
            <w:tcMar>
              <w:left w:w="0" w:type="dxa"/>
              <w:right w:w="0" w:type="dxa"/>
            </w:tcMar>
          </w:tcPr>
          <w:p w:rsidR="00485848" w:rsidRDefault="007D03A6">
            <w:pPr>
              <w:autoSpaceDE w:val="0"/>
              <w:autoSpaceDN w:val="0"/>
              <w:spacing w:before="198" w:after="0" w:line="264" w:lineRule="exact"/>
              <w:ind w:right="54"/>
              <w:jc w:val="right"/>
            </w:pPr>
            <w:r>
              <w:rPr>
                <w:rFonts w:ascii="TimesNewRomanPSMT" w:eastAsia="TimesNewRomanPSMT" w:hAnsi="TimesNewRomanPSMT"/>
                <w:color w:val="000000"/>
                <w:sz w:val="20"/>
              </w:rPr>
              <w:t xml:space="preserve">100,00% </w:t>
            </w:r>
          </w:p>
        </w:tc>
      </w:tr>
      <w:tr w:rsidR="00485848">
        <w:trPr>
          <w:trHeight w:hRule="exact" w:val="278"/>
        </w:trPr>
        <w:tc>
          <w:tcPr>
            <w:tcW w:w="3402"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2" w:after="0" w:line="266" w:lineRule="exact"/>
              <w:ind w:left="106"/>
            </w:pPr>
            <w:r>
              <w:rPr>
                <w:rFonts w:ascii="TimesNewRomanPSMT" w:eastAsia="TimesNewRomanPSMT" w:hAnsi="TimesNewRomanPSMT"/>
                <w:color w:val="000000"/>
                <w:sz w:val="20"/>
              </w:rPr>
              <w:t xml:space="preserve">Рентабельность по EBIT </w:t>
            </w:r>
          </w:p>
        </w:tc>
        <w:tc>
          <w:tcPr>
            <w:tcW w:w="1638" w:type="dxa"/>
            <w:tcBorders>
              <w:top w:val="single" w:sz="3"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2" w:after="0" w:line="266" w:lineRule="exact"/>
              <w:ind w:right="54"/>
              <w:jc w:val="right"/>
            </w:pPr>
            <w:r>
              <w:rPr>
                <w:rFonts w:ascii="TimesNewRomanPSMT" w:eastAsia="TimesNewRomanPSMT" w:hAnsi="TimesNewRomanPSMT"/>
                <w:color w:val="000000"/>
                <w:sz w:val="20"/>
              </w:rPr>
              <w:t xml:space="preserve">0,00% </w:t>
            </w:r>
          </w:p>
        </w:tc>
        <w:tc>
          <w:tcPr>
            <w:tcW w:w="1182" w:type="dxa"/>
            <w:tcBorders>
              <w:top w:val="single" w:sz="3"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2" w:after="0" w:line="266" w:lineRule="exact"/>
              <w:ind w:right="56"/>
              <w:jc w:val="right"/>
            </w:pPr>
            <w:r>
              <w:rPr>
                <w:rFonts w:ascii="TimesNewRomanPSMT" w:eastAsia="TimesNewRomanPSMT" w:hAnsi="TimesNewRomanPSMT"/>
                <w:color w:val="000000"/>
                <w:sz w:val="20"/>
              </w:rPr>
              <w:t xml:space="preserve">29,56% </w:t>
            </w:r>
          </w:p>
        </w:tc>
        <w:tc>
          <w:tcPr>
            <w:tcW w:w="1266"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2" w:after="0" w:line="266" w:lineRule="exact"/>
              <w:ind w:right="52"/>
              <w:jc w:val="right"/>
            </w:pPr>
            <w:r>
              <w:rPr>
                <w:rFonts w:ascii="TimesNewRomanPSMT" w:eastAsia="TimesNewRomanPSMT" w:hAnsi="TimesNewRomanPSMT"/>
                <w:color w:val="000000"/>
                <w:sz w:val="20"/>
              </w:rPr>
              <w:t xml:space="preserve">38,60% </w:t>
            </w:r>
          </w:p>
        </w:tc>
        <w:tc>
          <w:tcPr>
            <w:tcW w:w="1264"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2" w:after="0" w:line="266" w:lineRule="exact"/>
              <w:ind w:right="52"/>
              <w:jc w:val="right"/>
            </w:pPr>
            <w:r>
              <w:rPr>
                <w:rFonts w:ascii="TimesNewRomanPSMT" w:eastAsia="TimesNewRomanPSMT" w:hAnsi="TimesNewRomanPSMT"/>
                <w:color w:val="000000"/>
                <w:sz w:val="20"/>
              </w:rPr>
              <w:t xml:space="preserve">3,19% </w:t>
            </w:r>
          </w:p>
        </w:tc>
        <w:tc>
          <w:tcPr>
            <w:tcW w:w="1330"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2" w:after="0" w:line="266" w:lineRule="exact"/>
              <w:ind w:right="54"/>
              <w:jc w:val="right"/>
            </w:pPr>
            <w:r>
              <w:rPr>
                <w:rFonts w:ascii="TimesNewRomanPSMT" w:eastAsia="TimesNewRomanPSMT" w:hAnsi="TimesNewRomanPSMT"/>
                <w:color w:val="000000"/>
                <w:sz w:val="20"/>
              </w:rPr>
              <w:t xml:space="preserve">1,38% </w:t>
            </w:r>
          </w:p>
        </w:tc>
        <w:tc>
          <w:tcPr>
            <w:tcW w:w="1508"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2" w:after="0" w:line="266" w:lineRule="exact"/>
              <w:ind w:right="54"/>
              <w:jc w:val="right"/>
            </w:pPr>
            <w:r>
              <w:rPr>
                <w:rFonts w:ascii="TimesNewRomanPSMT" w:eastAsia="TimesNewRomanPSMT" w:hAnsi="TimesNewRomanPSMT"/>
                <w:color w:val="000000"/>
                <w:sz w:val="20"/>
              </w:rPr>
              <w:t xml:space="preserve">40,13% </w:t>
            </w:r>
          </w:p>
        </w:tc>
        <w:tc>
          <w:tcPr>
            <w:tcW w:w="3942" w:type="dxa"/>
            <w:tcBorders>
              <w:top w:val="single" w:sz="3"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2" w:after="0" w:line="266" w:lineRule="exact"/>
              <w:ind w:right="54"/>
              <w:jc w:val="right"/>
            </w:pPr>
            <w:r>
              <w:rPr>
                <w:rFonts w:ascii="TimesNewRomanPSMT" w:eastAsia="TimesNewRomanPSMT" w:hAnsi="TimesNewRomanPSMT"/>
                <w:color w:val="000000"/>
                <w:sz w:val="20"/>
              </w:rPr>
              <w:t xml:space="preserve">100,00% </w:t>
            </w:r>
          </w:p>
        </w:tc>
      </w:tr>
      <w:tr w:rsidR="00485848">
        <w:trPr>
          <w:trHeight w:hRule="exact" w:val="280"/>
        </w:trPr>
        <w:tc>
          <w:tcPr>
            <w:tcW w:w="340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left="106"/>
            </w:pPr>
            <w:r>
              <w:rPr>
                <w:rFonts w:ascii="TimesNewRomanPSMT" w:eastAsia="TimesNewRomanPSMT" w:hAnsi="TimesNewRomanPSMT"/>
                <w:color w:val="000000"/>
                <w:sz w:val="20"/>
              </w:rPr>
              <w:t xml:space="preserve">Доля СОК,% </w:t>
            </w:r>
          </w:p>
        </w:tc>
        <w:tc>
          <w:tcPr>
            <w:tcW w:w="1638"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101,42% </w:t>
            </w:r>
          </w:p>
        </w:tc>
        <w:tc>
          <w:tcPr>
            <w:tcW w:w="1182"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6"/>
              <w:jc w:val="right"/>
            </w:pPr>
            <w:r>
              <w:rPr>
                <w:rFonts w:ascii="TimesNewRomanPSMT" w:eastAsia="TimesNewRomanPSMT" w:hAnsi="TimesNewRomanPSMT"/>
                <w:color w:val="000000"/>
                <w:sz w:val="20"/>
              </w:rPr>
              <w:t xml:space="preserve">29,22% </w:t>
            </w:r>
          </w:p>
        </w:tc>
        <w:tc>
          <w:tcPr>
            <w:tcW w:w="1266"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35,52% </w:t>
            </w:r>
          </w:p>
        </w:tc>
        <w:tc>
          <w:tcPr>
            <w:tcW w:w="126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1,74% </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12,63% </w:t>
            </w:r>
          </w:p>
        </w:tc>
        <w:tc>
          <w:tcPr>
            <w:tcW w:w="1508"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41,46% </w:t>
            </w:r>
          </w:p>
        </w:tc>
        <w:tc>
          <w:tcPr>
            <w:tcW w:w="3942"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50,75% </w:t>
            </w:r>
          </w:p>
        </w:tc>
      </w:tr>
      <w:tr w:rsidR="00485848">
        <w:trPr>
          <w:trHeight w:hRule="exact" w:val="282"/>
        </w:trPr>
        <w:tc>
          <w:tcPr>
            <w:tcW w:w="3402"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10" w:after="0" w:line="264" w:lineRule="exact"/>
              <w:ind w:left="106"/>
            </w:pPr>
            <w:r>
              <w:rPr>
                <w:rFonts w:ascii="TimesNewRomanPSMT" w:eastAsia="TimesNewRomanPSMT" w:hAnsi="TimesNewRomanPSMT"/>
                <w:color w:val="000000"/>
                <w:sz w:val="20"/>
              </w:rPr>
              <w:t xml:space="preserve">Средний СОК </w:t>
            </w:r>
          </w:p>
        </w:tc>
        <w:tc>
          <w:tcPr>
            <w:tcW w:w="1638" w:type="dxa"/>
            <w:tcBorders>
              <w:top w:val="single" w:sz="4" w:space="0" w:color="000000"/>
              <w:left w:val="single" w:sz="4" w:space="0" w:color="000000"/>
              <w:bottom w:val="single" w:sz="3" w:space="0" w:color="000000"/>
              <w:right w:val="single" w:sz="3" w:space="0" w:color="000000"/>
            </w:tcBorders>
            <w:shd w:val="clear" w:color="auto" w:fill="FFFFFF"/>
            <w:tcMar>
              <w:left w:w="0" w:type="dxa"/>
              <w:right w:w="0" w:type="dxa"/>
            </w:tcMar>
          </w:tcPr>
          <w:p w:rsidR="00485848" w:rsidRDefault="00485848"/>
        </w:tc>
        <w:tc>
          <w:tcPr>
            <w:tcW w:w="1182" w:type="dxa"/>
            <w:tcBorders>
              <w:top w:val="single" w:sz="4" w:space="0" w:color="000000"/>
              <w:left w:val="single" w:sz="3" w:space="0" w:color="000000"/>
              <w:bottom w:val="single" w:sz="3" w:space="0" w:color="000000"/>
              <w:right w:val="single" w:sz="4" w:space="0" w:color="000000"/>
            </w:tcBorders>
            <w:shd w:val="clear" w:color="auto" w:fill="FFFFFF"/>
            <w:tcMar>
              <w:left w:w="0" w:type="dxa"/>
              <w:right w:w="0" w:type="dxa"/>
            </w:tcMar>
          </w:tcPr>
          <w:p w:rsidR="00485848" w:rsidRDefault="00485848"/>
        </w:tc>
        <w:tc>
          <w:tcPr>
            <w:tcW w:w="1266"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485848"/>
        </w:tc>
        <w:tc>
          <w:tcPr>
            <w:tcW w:w="1264"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485848"/>
        </w:tc>
        <w:tc>
          <w:tcPr>
            <w:tcW w:w="1330"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485848"/>
        </w:tc>
        <w:tc>
          <w:tcPr>
            <w:tcW w:w="1508"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10" w:after="0" w:line="264" w:lineRule="exact"/>
              <w:jc w:val="right"/>
            </w:pPr>
            <w:r>
              <w:rPr>
                <w:rFonts w:ascii="TimesNewRomanPSMT" w:eastAsia="TimesNewRomanPSMT" w:hAnsi="TimesNewRomanPSMT"/>
                <w:color w:val="000000"/>
                <w:sz w:val="20"/>
              </w:rPr>
              <w:t xml:space="preserve"> 304 712      </w:t>
            </w:r>
          </w:p>
        </w:tc>
        <w:tc>
          <w:tcPr>
            <w:tcW w:w="3942" w:type="dxa"/>
            <w:tcBorders>
              <w:top w:val="single" w:sz="4" w:space="0" w:color="000000"/>
              <w:left w:val="single" w:sz="4" w:space="0" w:color="000000"/>
              <w:bottom w:val="single" w:sz="3" w:space="0" w:color="000000"/>
              <w:right w:val="single" w:sz="3" w:space="0" w:color="000000"/>
            </w:tcBorders>
            <w:shd w:val="clear" w:color="auto" w:fill="FFFFFF"/>
            <w:tcMar>
              <w:left w:w="0" w:type="dxa"/>
              <w:right w:w="0" w:type="dxa"/>
            </w:tcMar>
          </w:tcPr>
          <w:p w:rsidR="00485848" w:rsidRDefault="007D03A6">
            <w:pPr>
              <w:autoSpaceDE w:val="0"/>
              <w:autoSpaceDN w:val="0"/>
              <w:spacing w:before="10" w:after="0" w:line="264" w:lineRule="exact"/>
            </w:pPr>
            <w:r>
              <w:rPr>
                <w:rFonts w:ascii="TimesNewRomanPSMT" w:eastAsia="TimesNewRomanPSMT" w:hAnsi="TimesNewRomanPSMT"/>
                <w:color w:val="000000"/>
                <w:sz w:val="20"/>
              </w:rPr>
              <w:t xml:space="preserve">    </w:t>
            </w:r>
          </w:p>
        </w:tc>
      </w:tr>
      <w:tr w:rsidR="00485848">
        <w:trPr>
          <w:trHeight w:hRule="exact" w:val="278"/>
        </w:trPr>
        <w:tc>
          <w:tcPr>
            <w:tcW w:w="3402"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2" w:after="0" w:line="266" w:lineRule="exact"/>
              <w:ind w:left="106"/>
            </w:pPr>
            <w:r>
              <w:rPr>
                <w:rFonts w:ascii="TimesNewRomanPSMT" w:eastAsia="TimesNewRomanPSMT" w:hAnsi="TimesNewRomanPSMT"/>
                <w:color w:val="000000"/>
                <w:sz w:val="20"/>
              </w:rPr>
              <w:t xml:space="preserve">СОК отраслевой </w:t>
            </w:r>
          </w:p>
        </w:tc>
        <w:tc>
          <w:tcPr>
            <w:tcW w:w="1638" w:type="dxa"/>
            <w:tcBorders>
              <w:top w:val="single" w:sz="3"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485848"/>
        </w:tc>
        <w:tc>
          <w:tcPr>
            <w:tcW w:w="1182" w:type="dxa"/>
            <w:tcBorders>
              <w:top w:val="single" w:sz="3"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485848"/>
        </w:tc>
        <w:tc>
          <w:tcPr>
            <w:tcW w:w="1266"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485848"/>
        </w:tc>
        <w:tc>
          <w:tcPr>
            <w:tcW w:w="1264"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485848"/>
        </w:tc>
        <w:tc>
          <w:tcPr>
            <w:tcW w:w="1330"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485848"/>
        </w:tc>
        <w:tc>
          <w:tcPr>
            <w:tcW w:w="1508"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2" w:after="0" w:line="266" w:lineRule="exact"/>
              <w:ind w:right="54"/>
              <w:jc w:val="right"/>
            </w:pPr>
            <w:r>
              <w:rPr>
                <w:rFonts w:ascii="TimesNewRomanPSMT" w:eastAsia="TimesNewRomanPSMT" w:hAnsi="TimesNewRomanPSMT"/>
                <w:color w:val="000000"/>
                <w:sz w:val="20"/>
              </w:rPr>
              <w:t xml:space="preserve">-1,25% </w:t>
            </w:r>
          </w:p>
        </w:tc>
        <w:tc>
          <w:tcPr>
            <w:tcW w:w="3942" w:type="dxa"/>
            <w:tcBorders>
              <w:top w:val="single" w:sz="3"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485848"/>
        </w:tc>
      </w:tr>
      <w:tr w:rsidR="00485848">
        <w:trPr>
          <w:trHeight w:hRule="exact" w:val="282"/>
        </w:trPr>
        <w:tc>
          <w:tcPr>
            <w:tcW w:w="3402"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8" w:after="0" w:line="266" w:lineRule="exact"/>
              <w:ind w:left="106"/>
            </w:pPr>
            <w:r>
              <w:rPr>
                <w:rFonts w:ascii="TimesNewRomanPSMT" w:eastAsia="TimesNewRomanPSMT" w:hAnsi="TimesNewRomanPSMT"/>
                <w:color w:val="000000"/>
                <w:sz w:val="20"/>
              </w:rPr>
              <w:t xml:space="preserve">Средняя рентабельность EBIT </w:t>
            </w:r>
          </w:p>
        </w:tc>
        <w:tc>
          <w:tcPr>
            <w:tcW w:w="1638" w:type="dxa"/>
            <w:tcBorders>
              <w:top w:val="single" w:sz="4" w:space="0" w:color="000000"/>
              <w:left w:val="single" w:sz="4" w:space="0" w:color="000000"/>
              <w:bottom w:val="single" w:sz="3" w:space="0" w:color="000000"/>
              <w:right w:val="single" w:sz="3" w:space="0" w:color="000000"/>
            </w:tcBorders>
            <w:shd w:val="clear" w:color="auto" w:fill="FFFFFF"/>
            <w:tcMar>
              <w:left w:w="0" w:type="dxa"/>
              <w:right w:w="0" w:type="dxa"/>
            </w:tcMar>
          </w:tcPr>
          <w:p w:rsidR="00485848" w:rsidRDefault="00485848"/>
        </w:tc>
        <w:tc>
          <w:tcPr>
            <w:tcW w:w="1182" w:type="dxa"/>
            <w:tcBorders>
              <w:top w:val="single" w:sz="4" w:space="0" w:color="000000"/>
              <w:left w:val="single" w:sz="3" w:space="0" w:color="000000"/>
              <w:bottom w:val="single" w:sz="3" w:space="0" w:color="000000"/>
              <w:right w:val="single" w:sz="4" w:space="0" w:color="000000"/>
            </w:tcBorders>
            <w:shd w:val="clear" w:color="auto" w:fill="FFFFFF"/>
            <w:tcMar>
              <w:left w:w="0" w:type="dxa"/>
              <w:right w:w="0" w:type="dxa"/>
            </w:tcMar>
          </w:tcPr>
          <w:p w:rsidR="00485848" w:rsidRDefault="00485848"/>
        </w:tc>
        <w:tc>
          <w:tcPr>
            <w:tcW w:w="1266"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485848"/>
        </w:tc>
        <w:tc>
          <w:tcPr>
            <w:tcW w:w="1264"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485848"/>
        </w:tc>
        <w:tc>
          <w:tcPr>
            <w:tcW w:w="1330"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485848"/>
        </w:tc>
        <w:tc>
          <w:tcPr>
            <w:tcW w:w="1508"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8" w:after="0" w:line="266" w:lineRule="exact"/>
              <w:ind w:right="54"/>
              <w:jc w:val="right"/>
            </w:pPr>
            <w:r>
              <w:rPr>
                <w:rFonts w:ascii="TimesNewRomanPSMT" w:eastAsia="TimesNewRomanPSMT" w:hAnsi="TimesNewRomanPSMT"/>
                <w:color w:val="000000"/>
                <w:sz w:val="20"/>
              </w:rPr>
              <w:t xml:space="preserve">7,80% </w:t>
            </w:r>
          </w:p>
        </w:tc>
        <w:tc>
          <w:tcPr>
            <w:tcW w:w="3942" w:type="dxa"/>
            <w:tcBorders>
              <w:top w:val="single" w:sz="4" w:space="0" w:color="000000"/>
              <w:left w:val="single" w:sz="4" w:space="0" w:color="000000"/>
              <w:bottom w:val="single" w:sz="3" w:space="0" w:color="000000"/>
              <w:right w:val="single" w:sz="3" w:space="0" w:color="000000"/>
            </w:tcBorders>
            <w:shd w:val="clear" w:color="auto" w:fill="FFFFFF"/>
            <w:tcMar>
              <w:left w:w="0" w:type="dxa"/>
              <w:right w:w="0" w:type="dxa"/>
            </w:tcMar>
          </w:tcPr>
          <w:p w:rsidR="00485848" w:rsidRDefault="007D03A6">
            <w:pPr>
              <w:autoSpaceDE w:val="0"/>
              <w:autoSpaceDN w:val="0"/>
              <w:spacing w:before="8" w:after="0" w:line="266" w:lineRule="exact"/>
              <w:jc w:val="center"/>
            </w:pPr>
            <w:r>
              <w:rPr>
                <w:rFonts w:ascii="TimesNewRomanPSMT" w:eastAsia="TimesNewRomanPSMT" w:hAnsi="TimesNewRomanPSMT"/>
                <w:color w:val="000000"/>
                <w:sz w:val="20"/>
              </w:rPr>
              <w:t xml:space="preserve">https://www.testfirm.ru/finfactor/grossmargin/ </w:t>
            </w:r>
          </w:p>
        </w:tc>
      </w:tr>
    </w:tbl>
    <w:p w:rsidR="00485848" w:rsidRDefault="007D03A6">
      <w:pPr>
        <w:autoSpaceDE w:val="0"/>
        <w:autoSpaceDN w:val="0"/>
        <w:spacing w:before="496" w:after="208" w:line="276" w:lineRule="exact"/>
      </w:pPr>
      <w:r>
        <w:rPr>
          <w:rFonts w:ascii="TimesNewRomanPS" w:eastAsia="TimesNewRomanPS" w:hAnsi="TimesNewRomanPS"/>
          <w:b/>
          <w:color w:val="000000"/>
          <w:sz w:val="20"/>
        </w:rPr>
        <w:t xml:space="preserve">Таблица 13-5. Расчетные данные прогнозного периода </w:t>
      </w:r>
    </w:p>
    <w:tbl>
      <w:tblPr>
        <w:tblW w:w="0" w:type="auto"/>
        <w:tblInd w:w="4" w:type="dxa"/>
        <w:tblLayout w:type="fixed"/>
        <w:tblLook w:val="04A0" w:firstRow="1" w:lastRow="0" w:firstColumn="1" w:lastColumn="0" w:noHBand="0" w:noVBand="1"/>
      </w:tblPr>
      <w:tblGrid>
        <w:gridCol w:w="1424"/>
        <w:gridCol w:w="2018"/>
        <w:gridCol w:w="1900"/>
        <w:gridCol w:w="1840"/>
        <w:gridCol w:w="1780"/>
        <w:gridCol w:w="1522"/>
        <w:gridCol w:w="1598"/>
      </w:tblGrid>
      <w:tr w:rsidR="00485848">
        <w:trPr>
          <w:trHeight w:hRule="exact" w:val="282"/>
        </w:trPr>
        <w:tc>
          <w:tcPr>
            <w:tcW w:w="1424"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6" w:after="0" w:line="266" w:lineRule="exact"/>
              <w:ind w:left="106"/>
            </w:pPr>
            <w:r>
              <w:rPr>
                <w:rFonts w:ascii="TimesNewRomanPSMT" w:eastAsia="TimesNewRomanPSMT" w:hAnsi="TimesNewRomanPSMT"/>
                <w:color w:val="000000"/>
                <w:sz w:val="20"/>
              </w:rPr>
              <w:t xml:space="preserve">Показатели </w:t>
            </w:r>
          </w:p>
        </w:tc>
        <w:tc>
          <w:tcPr>
            <w:tcW w:w="2018"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tbl>
            <w:tblPr>
              <w:tblW w:w="0" w:type="auto"/>
              <w:tblLayout w:type="fixed"/>
              <w:tblLook w:val="04A0" w:firstRow="1" w:lastRow="0" w:firstColumn="1" w:lastColumn="0" w:noHBand="0" w:noVBand="1"/>
            </w:tblPr>
            <w:tblGrid>
              <w:gridCol w:w="1978"/>
            </w:tblGrid>
            <w:tr w:rsidR="00485848">
              <w:trPr>
                <w:trHeight w:hRule="exact" w:val="266"/>
              </w:trPr>
              <w:tc>
                <w:tcPr>
                  <w:tcW w:w="1978" w:type="dxa"/>
                  <w:shd w:val="clear" w:color="auto" w:fill="C5D9F0"/>
                  <w:tcMar>
                    <w:left w:w="0" w:type="dxa"/>
                    <w:right w:w="0" w:type="dxa"/>
                  </w:tcMar>
                </w:tcPr>
                <w:p w:rsidR="00485848" w:rsidRDefault="007D03A6">
                  <w:pPr>
                    <w:autoSpaceDE w:val="0"/>
                    <w:autoSpaceDN w:val="0"/>
                    <w:spacing w:before="10" w:after="0" w:line="276" w:lineRule="exact"/>
                    <w:ind w:right="14"/>
                    <w:jc w:val="right"/>
                  </w:pPr>
                  <w:r>
                    <w:rPr>
                      <w:rFonts w:ascii="TimesNewRomanPS" w:eastAsia="TimesNewRomanPS" w:hAnsi="TimesNewRomanPS"/>
                      <w:b/>
                      <w:color w:val="000000"/>
                      <w:sz w:val="20"/>
                    </w:rPr>
                    <w:t xml:space="preserve">2022 </w:t>
                  </w:r>
                </w:p>
              </w:tc>
            </w:tr>
          </w:tbl>
          <w:p w:rsidR="00485848" w:rsidRDefault="00485848">
            <w:pPr>
              <w:autoSpaceDE w:val="0"/>
              <w:autoSpaceDN w:val="0"/>
              <w:spacing w:after="0" w:line="14" w:lineRule="exact"/>
            </w:pPr>
          </w:p>
        </w:tc>
        <w:tc>
          <w:tcPr>
            <w:tcW w:w="1900"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after="0" w:line="276" w:lineRule="exact"/>
              <w:ind w:right="52"/>
              <w:jc w:val="right"/>
            </w:pPr>
            <w:r>
              <w:rPr>
                <w:rFonts w:ascii="TimesNewRomanPS" w:eastAsia="TimesNewRomanPS" w:hAnsi="TimesNewRomanPS"/>
                <w:b/>
                <w:color w:val="000000"/>
                <w:sz w:val="20"/>
              </w:rPr>
              <w:t xml:space="preserve">2023 </w:t>
            </w:r>
          </w:p>
        </w:tc>
        <w:tc>
          <w:tcPr>
            <w:tcW w:w="1840"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after="0" w:line="276" w:lineRule="exact"/>
              <w:ind w:right="52"/>
              <w:jc w:val="right"/>
            </w:pPr>
            <w:r>
              <w:rPr>
                <w:rFonts w:ascii="TimesNewRomanPS" w:eastAsia="TimesNewRomanPS" w:hAnsi="TimesNewRomanPS"/>
                <w:b/>
                <w:color w:val="000000"/>
                <w:sz w:val="20"/>
              </w:rPr>
              <w:t xml:space="preserve">2024 </w:t>
            </w:r>
          </w:p>
        </w:tc>
        <w:tc>
          <w:tcPr>
            <w:tcW w:w="1780"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after="0" w:line="276" w:lineRule="exact"/>
              <w:ind w:right="52"/>
              <w:jc w:val="right"/>
            </w:pPr>
            <w:r>
              <w:rPr>
                <w:rFonts w:ascii="TimesNewRomanPS" w:eastAsia="TimesNewRomanPS" w:hAnsi="TimesNewRomanPS"/>
                <w:b/>
                <w:color w:val="000000"/>
                <w:sz w:val="20"/>
              </w:rPr>
              <w:t xml:space="preserve">2025 </w:t>
            </w:r>
          </w:p>
        </w:tc>
        <w:tc>
          <w:tcPr>
            <w:tcW w:w="1522" w:type="dxa"/>
            <w:tcBorders>
              <w:top w:val="single" w:sz="4" w:space="0" w:color="000000"/>
              <w:left w:val="single" w:sz="4" w:space="0" w:color="000000"/>
              <w:bottom w:val="single" w:sz="3" w:space="0" w:color="000000"/>
              <w:right w:val="single" w:sz="3" w:space="0" w:color="000000"/>
            </w:tcBorders>
            <w:shd w:val="clear" w:color="auto" w:fill="FFFFFF"/>
            <w:tcMar>
              <w:left w:w="0" w:type="dxa"/>
              <w:right w:w="0" w:type="dxa"/>
            </w:tcMar>
          </w:tcPr>
          <w:p w:rsidR="00485848" w:rsidRDefault="007D03A6">
            <w:pPr>
              <w:autoSpaceDE w:val="0"/>
              <w:autoSpaceDN w:val="0"/>
              <w:spacing w:after="0" w:line="276" w:lineRule="exact"/>
              <w:ind w:right="54"/>
              <w:jc w:val="right"/>
            </w:pPr>
            <w:r>
              <w:rPr>
                <w:rFonts w:ascii="TimesNewRomanPS" w:eastAsia="TimesNewRomanPS" w:hAnsi="TimesNewRomanPS"/>
                <w:b/>
                <w:color w:val="000000"/>
                <w:sz w:val="20"/>
              </w:rPr>
              <w:t xml:space="preserve">2026 </w:t>
            </w:r>
          </w:p>
        </w:tc>
        <w:tc>
          <w:tcPr>
            <w:tcW w:w="1598" w:type="dxa"/>
            <w:tcBorders>
              <w:top w:val="single" w:sz="4" w:space="0" w:color="000000"/>
              <w:left w:val="single" w:sz="3"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after="0" w:line="276" w:lineRule="exact"/>
              <w:ind w:right="52"/>
              <w:jc w:val="right"/>
            </w:pPr>
            <w:r>
              <w:rPr>
                <w:rFonts w:ascii="TimesNewRomanPS" w:eastAsia="TimesNewRomanPS" w:hAnsi="TimesNewRomanPS"/>
                <w:b/>
                <w:color w:val="000000"/>
                <w:sz w:val="20"/>
              </w:rPr>
              <w:t xml:space="preserve">2027 </w:t>
            </w:r>
          </w:p>
        </w:tc>
      </w:tr>
      <w:tr w:rsidR="00485848">
        <w:trPr>
          <w:trHeight w:hRule="exact" w:val="280"/>
        </w:trPr>
        <w:tc>
          <w:tcPr>
            <w:tcW w:w="1424"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left="106"/>
            </w:pPr>
            <w:r>
              <w:rPr>
                <w:rFonts w:ascii="TimesNewRomanPSMT" w:eastAsia="TimesNewRomanPSMT" w:hAnsi="TimesNewRomanPSMT"/>
                <w:color w:val="000000"/>
                <w:sz w:val="20"/>
              </w:rPr>
              <w:t xml:space="preserve">EBIT </w:t>
            </w:r>
          </w:p>
        </w:tc>
        <w:tc>
          <w:tcPr>
            <w:tcW w:w="2018"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0"/>
              <w:jc w:val="right"/>
            </w:pPr>
            <w:r>
              <w:rPr>
                <w:rFonts w:ascii="TimesNewRomanPSMT" w:eastAsia="TimesNewRomanPSMT" w:hAnsi="TimesNewRomanPSMT"/>
                <w:color w:val="000000"/>
                <w:sz w:val="20"/>
              </w:rPr>
              <w:t xml:space="preserve">166 738 </w:t>
            </w:r>
          </w:p>
        </w:tc>
        <w:tc>
          <w:tcPr>
            <w:tcW w:w="1900"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173 741 </w:t>
            </w:r>
          </w:p>
        </w:tc>
        <w:tc>
          <w:tcPr>
            <w:tcW w:w="1840"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180 691 </w:t>
            </w:r>
          </w:p>
        </w:tc>
        <w:tc>
          <w:tcPr>
            <w:tcW w:w="1780" w:type="dxa"/>
            <w:tcBorders>
              <w:top w:val="single" w:sz="3"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187 919 </w:t>
            </w:r>
          </w:p>
        </w:tc>
        <w:tc>
          <w:tcPr>
            <w:tcW w:w="1522" w:type="dxa"/>
            <w:tcBorders>
              <w:top w:val="single" w:sz="3"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195 435 </w:t>
            </w:r>
          </w:p>
        </w:tc>
        <w:tc>
          <w:tcPr>
            <w:tcW w:w="1598" w:type="dxa"/>
            <w:tcBorders>
              <w:top w:val="single" w:sz="3"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203 253 </w:t>
            </w:r>
          </w:p>
        </w:tc>
      </w:tr>
      <w:tr w:rsidR="00485848">
        <w:trPr>
          <w:trHeight w:hRule="exact" w:val="280"/>
        </w:trPr>
        <w:tc>
          <w:tcPr>
            <w:tcW w:w="142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left="106"/>
            </w:pPr>
            <w:r>
              <w:rPr>
                <w:rFonts w:ascii="TimesNewRomanPSMT" w:eastAsia="TimesNewRomanPSMT" w:hAnsi="TimesNewRomanPSMT"/>
                <w:color w:val="000000"/>
                <w:sz w:val="20"/>
              </w:rPr>
              <w:t xml:space="preserve">NOPLAT </w:t>
            </w:r>
          </w:p>
        </w:tc>
        <w:tc>
          <w:tcPr>
            <w:tcW w:w="2018"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0"/>
              <w:jc w:val="right"/>
            </w:pPr>
            <w:r>
              <w:rPr>
                <w:rFonts w:ascii="TimesNewRomanPSMT" w:eastAsia="TimesNewRomanPSMT" w:hAnsi="TimesNewRomanPSMT"/>
                <w:color w:val="000000"/>
                <w:sz w:val="20"/>
              </w:rPr>
              <w:t xml:space="preserve">133 390 </w:t>
            </w:r>
          </w:p>
        </w:tc>
        <w:tc>
          <w:tcPr>
            <w:tcW w:w="190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138 993 </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144 553 </w:t>
            </w:r>
          </w:p>
        </w:tc>
        <w:tc>
          <w:tcPr>
            <w:tcW w:w="178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150 335 </w:t>
            </w:r>
          </w:p>
        </w:tc>
        <w:tc>
          <w:tcPr>
            <w:tcW w:w="1522"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156 348 </w:t>
            </w:r>
          </w:p>
        </w:tc>
        <w:tc>
          <w:tcPr>
            <w:tcW w:w="1598"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162 602 </w:t>
            </w:r>
          </w:p>
        </w:tc>
      </w:tr>
      <w:tr w:rsidR="00485848">
        <w:trPr>
          <w:trHeight w:hRule="exact" w:val="280"/>
        </w:trPr>
        <w:tc>
          <w:tcPr>
            <w:tcW w:w="142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left="106"/>
            </w:pPr>
            <w:r>
              <w:rPr>
                <w:rFonts w:ascii="TimesNewRomanPSMT" w:eastAsia="TimesNewRomanPSMT" w:hAnsi="TimesNewRomanPSMT"/>
                <w:color w:val="000000"/>
                <w:sz w:val="20"/>
              </w:rPr>
              <w:t xml:space="preserve">Depr </w:t>
            </w:r>
          </w:p>
        </w:tc>
        <w:tc>
          <w:tcPr>
            <w:tcW w:w="2018"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0"/>
              <w:jc w:val="right"/>
            </w:pPr>
            <w:r>
              <w:rPr>
                <w:rFonts w:ascii="TimesNewRomanPSMT" w:eastAsia="TimesNewRomanPSMT" w:hAnsi="TimesNewRomanPSMT"/>
                <w:color w:val="000000"/>
                <w:sz w:val="20"/>
              </w:rPr>
              <w:t xml:space="preserve">47 908 </w:t>
            </w:r>
          </w:p>
        </w:tc>
        <w:tc>
          <w:tcPr>
            <w:tcW w:w="190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49 081 </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15 858 </w:t>
            </w:r>
          </w:p>
        </w:tc>
        <w:tc>
          <w:tcPr>
            <w:tcW w:w="178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18 249 </w:t>
            </w:r>
          </w:p>
        </w:tc>
        <w:tc>
          <w:tcPr>
            <w:tcW w:w="1522"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21 264 </w:t>
            </w:r>
          </w:p>
        </w:tc>
        <w:tc>
          <w:tcPr>
            <w:tcW w:w="1598"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24 757 </w:t>
            </w:r>
          </w:p>
        </w:tc>
      </w:tr>
      <w:tr w:rsidR="00485848">
        <w:trPr>
          <w:trHeight w:hRule="exact" w:val="280"/>
        </w:trPr>
        <w:tc>
          <w:tcPr>
            <w:tcW w:w="142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left="106"/>
            </w:pPr>
            <w:r>
              <w:rPr>
                <w:rFonts w:ascii="TimesNewRomanPSMT" w:eastAsia="TimesNewRomanPSMT" w:hAnsi="TimesNewRomanPSMT"/>
                <w:color w:val="000000"/>
                <w:sz w:val="20"/>
              </w:rPr>
              <w:t xml:space="preserve">CapExp </w:t>
            </w:r>
          </w:p>
        </w:tc>
        <w:tc>
          <w:tcPr>
            <w:tcW w:w="2018"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0"/>
              <w:jc w:val="right"/>
            </w:pPr>
            <w:r>
              <w:rPr>
                <w:rFonts w:ascii="TimesNewRomanPSMT" w:eastAsia="TimesNewRomanPSMT" w:hAnsi="TimesNewRomanPSMT"/>
                <w:color w:val="000000"/>
                <w:sz w:val="20"/>
              </w:rPr>
              <w:t xml:space="preserve">44 155 </w:t>
            </w:r>
          </w:p>
        </w:tc>
        <w:tc>
          <w:tcPr>
            <w:tcW w:w="190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43 312 </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11 636 </w:t>
            </w:r>
          </w:p>
        </w:tc>
        <w:tc>
          <w:tcPr>
            <w:tcW w:w="178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16 492 </w:t>
            </w:r>
          </w:p>
        </w:tc>
        <w:tc>
          <w:tcPr>
            <w:tcW w:w="1522"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18 979 </w:t>
            </w:r>
          </w:p>
        </w:tc>
        <w:tc>
          <w:tcPr>
            <w:tcW w:w="1598"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22 115 </w:t>
            </w:r>
          </w:p>
        </w:tc>
      </w:tr>
      <w:tr w:rsidR="00485848">
        <w:trPr>
          <w:trHeight w:hRule="exact" w:val="280"/>
        </w:trPr>
        <w:tc>
          <w:tcPr>
            <w:tcW w:w="1424"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left="106"/>
            </w:pPr>
            <w:r>
              <w:rPr>
                <w:rFonts w:ascii="TimesNewRomanPSMT" w:eastAsia="TimesNewRomanPSMT" w:hAnsi="TimesNewRomanPSMT"/>
                <w:color w:val="000000"/>
                <w:sz w:val="20"/>
              </w:rPr>
              <w:t xml:space="preserve">изм. NWC </w:t>
            </w:r>
          </w:p>
        </w:tc>
        <w:tc>
          <w:tcPr>
            <w:tcW w:w="2018"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0"/>
              <w:jc w:val="right"/>
            </w:pPr>
            <w:r>
              <w:rPr>
                <w:rFonts w:ascii="TimesNewRomanPSMT" w:eastAsia="TimesNewRomanPSMT" w:hAnsi="TimesNewRomanPSMT"/>
                <w:color w:val="000000"/>
                <w:sz w:val="20"/>
              </w:rPr>
              <w:t xml:space="preserve">-18 445 </w:t>
            </w:r>
          </w:p>
        </w:tc>
        <w:tc>
          <w:tcPr>
            <w:tcW w:w="190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-1 122 </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-1 114 </w:t>
            </w:r>
          </w:p>
        </w:tc>
        <w:tc>
          <w:tcPr>
            <w:tcW w:w="178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-1 158 </w:t>
            </w:r>
          </w:p>
        </w:tc>
        <w:tc>
          <w:tcPr>
            <w:tcW w:w="1522" w:type="dxa"/>
            <w:tcBorders>
              <w:top w:val="single" w:sz="4" w:space="0" w:color="000000"/>
              <w:left w:val="single" w:sz="4" w:space="0" w:color="000000"/>
              <w:bottom w:val="single" w:sz="4" w:space="0" w:color="000000"/>
              <w:right w:val="single" w:sz="3" w:space="0" w:color="000000"/>
            </w:tcBorders>
            <w:shd w:val="clear" w:color="auto" w:fill="FFFFFF"/>
            <w:tcMar>
              <w:left w:w="0" w:type="dxa"/>
              <w:right w:w="0" w:type="dxa"/>
            </w:tcMar>
          </w:tcPr>
          <w:p w:rsidR="00485848" w:rsidRDefault="007D03A6">
            <w:pPr>
              <w:autoSpaceDE w:val="0"/>
              <w:autoSpaceDN w:val="0"/>
              <w:spacing w:before="4" w:after="0" w:line="266" w:lineRule="exact"/>
              <w:ind w:right="54"/>
              <w:jc w:val="right"/>
            </w:pPr>
            <w:r>
              <w:rPr>
                <w:rFonts w:ascii="TimesNewRomanPSMT" w:eastAsia="TimesNewRomanPSMT" w:hAnsi="TimesNewRomanPSMT"/>
                <w:color w:val="000000"/>
                <w:sz w:val="20"/>
              </w:rPr>
              <w:t xml:space="preserve">-1 205 </w:t>
            </w:r>
          </w:p>
        </w:tc>
        <w:tc>
          <w:tcPr>
            <w:tcW w:w="1598" w:type="dxa"/>
            <w:tcBorders>
              <w:top w:val="single" w:sz="4" w:space="0" w:color="000000"/>
              <w:left w:val="single" w:sz="3" w:space="0" w:color="000000"/>
              <w:bottom w:val="single" w:sz="4" w:space="0" w:color="000000"/>
              <w:right w:val="single" w:sz="4" w:space="0" w:color="000000"/>
            </w:tcBorders>
            <w:shd w:val="clear" w:color="auto" w:fill="FFFFFF"/>
            <w:tcMar>
              <w:left w:w="0" w:type="dxa"/>
              <w:right w:w="0" w:type="dxa"/>
            </w:tcMar>
          </w:tcPr>
          <w:p w:rsidR="00485848" w:rsidRDefault="007D03A6">
            <w:pPr>
              <w:autoSpaceDE w:val="0"/>
              <w:autoSpaceDN w:val="0"/>
              <w:spacing w:before="4" w:after="0" w:line="266" w:lineRule="exact"/>
              <w:ind w:right="52"/>
              <w:jc w:val="right"/>
            </w:pPr>
            <w:r>
              <w:rPr>
                <w:rFonts w:ascii="TimesNewRomanPSMT" w:eastAsia="TimesNewRomanPSMT" w:hAnsi="TimesNewRomanPSMT"/>
                <w:color w:val="000000"/>
                <w:sz w:val="20"/>
              </w:rPr>
              <w:t xml:space="preserve">-1 253 </w:t>
            </w:r>
          </w:p>
        </w:tc>
      </w:tr>
      <w:tr w:rsidR="00485848">
        <w:trPr>
          <w:trHeight w:hRule="exact" w:val="280"/>
        </w:trPr>
        <w:tc>
          <w:tcPr>
            <w:tcW w:w="1424"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8" w:after="0" w:line="264" w:lineRule="exact"/>
              <w:ind w:left="106"/>
            </w:pPr>
            <w:r>
              <w:rPr>
                <w:rFonts w:ascii="TimesNewRomanPSMT" w:eastAsia="TimesNewRomanPSMT" w:hAnsi="TimesNewRomanPSMT"/>
                <w:color w:val="000000"/>
                <w:sz w:val="20"/>
              </w:rPr>
              <w:t xml:space="preserve">FCFF </w:t>
            </w:r>
          </w:p>
        </w:tc>
        <w:tc>
          <w:tcPr>
            <w:tcW w:w="2018"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8" w:after="0" w:line="264" w:lineRule="exact"/>
              <w:ind w:right="50"/>
              <w:jc w:val="right"/>
            </w:pPr>
            <w:r>
              <w:rPr>
                <w:rFonts w:ascii="TimesNewRomanPSMT" w:eastAsia="TimesNewRomanPSMT" w:hAnsi="TimesNewRomanPSMT"/>
                <w:color w:val="000000"/>
                <w:sz w:val="20"/>
              </w:rPr>
              <w:t xml:space="preserve">155 588 </w:t>
            </w:r>
          </w:p>
        </w:tc>
        <w:tc>
          <w:tcPr>
            <w:tcW w:w="1900"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8" w:after="0" w:line="264" w:lineRule="exact"/>
              <w:ind w:right="52"/>
              <w:jc w:val="right"/>
            </w:pPr>
            <w:r>
              <w:rPr>
                <w:rFonts w:ascii="TimesNewRomanPSMT" w:eastAsia="TimesNewRomanPSMT" w:hAnsi="TimesNewRomanPSMT"/>
                <w:color w:val="000000"/>
                <w:sz w:val="20"/>
              </w:rPr>
              <w:t xml:space="preserve">145 884 </w:t>
            </w:r>
          </w:p>
        </w:tc>
        <w:tc>
          <w:tcPr>
            <w:tcW w:w="1840"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8" w:after="0" w:line="264" w:lineRule="exact"/>
              <w:ind w:right="52"/>
              <w:jc w:val="right"/>
            </w:pPr>
            <w:r>
              <w:rPr>
                <w:rFonts w:ascii="TimesNewRomanPSMT" w:eastAsia="TimesNewRomanPSMT" w:hAnsi="TimesNewRomanPSMT"/>
                <w:color w:val="000000"/>
                <w:sz w:val="20"/>
              </w:rPr>
              <w:t xml:space="preserve">149 889 </w:t>
            </w:r>
          </w:p>
        </w:tc>
        <w:tc>
          <w:tcPr>
            <w:tcW w:w="1780" w:type="dxa"/>
            <w:tcBorders>
              <w:top w:val="single" w:sz="4" w:space="0" w:color="000000"/>
              <w:left w:val="single" w:sz="4"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8" w:after="0" w:line="264" w:lineRule="exact"/>
              <w:ind w:right="52"/>
              <w:jc w:val="right"/>
            </w:pPr>
            <w:r>
              <w:rPr>
                <w:rFonts w:ascii="TimesNewRomanPSMT" w:eastAsia="TimesNewRomanPSMT" w:hAnsi="TimesNewRomanPSMT"/>
                <w:color w:val="000000"/>
                <w:sz w:val="20"/>
              </w:rPr>
              <w:t xml:space="preserve">153 250 </w:t>
            </w:r>
          </w:p>
        </w:tc>
        <w:tc>
          <w:tcPr>
            <w:tcW w:w="1522" w:type="dxa"/>
            <w:tcBorders>
              <w:top w:val="single" w:sz="4" w:space="0" w:color="000000"/>
              <w:left w:val="single" w:sz="4" w:space="0" w:color="000000"/>
              <w:bottom w:val="single" w:sz="3" w:space="0" w:color="000000"/>
              <w:right w:val="single" w:sz="3" w:space="0" w:color="000000"/>
            </w:tcBorders>
            <w:shd w:val="clear" w:color="auto" w:fill="FFFFFF"/>
            <w:tcMar>
              <w:left w:w="0" w:type="dxa"/>
              <w:right w:w="0" w:type="dxa"/>
            </w:tcMar>
          </w:tcPr>
          <w:p w:rsidR="00485848" w:rsidRDefault="007D03A6">
            <w:pPr>
              <w:autoSpaceDE w:val="0"/>
              <w:autoSpaceDN w:val="0"/>
              <w:spacing w:before="8" w:after="0" w:line="264" w:lineRule="exact"/>
              <w:ind w:right="54"/>
              <w:jc w:val="right"/>
            </w:pPr>
            <w:r>
              <w:rPr>
                <w:rFonts w:ascii="TimesNewRomanPSMT" w:eastAsia="TimesNewRomanPSMT" w:hAnsi="TimesNewRomanPSMT"/>
                <w:color w:val="000000"/>
                <w:sz w:val="20"/>
              </w:rPr>
              <w:t xml:space="preserve">159 838 </w:t>
            </w:r>
          </w:p>
        </w:tc>
        <w:tc>
          <w:tcPr>
            <w:tcW w:w="1598" w:type="dxa"/>
            <w:tcBorders>
              <w:top w:val="single" w:sz="4" w:space="0" w:color="000000"/>
              <w:left w:val="single" w:sz="3" w:space="0" w:color="000000"/>
              <w:bottom w:val="single" w:sz="3" w:space="0" w:color="000000"/>
              <w:right w:val="single" w:sz="4" w:space="0" w:color="000000"/>
            </w:tcBorders>
            <w:shd w:val="clear" w:color="auto" w:fill="FFFFFF"/>
            <w:tcMar>
              <w:left w:w="0" w:type="dxa"/>
              <w:right w:w="0" w:type="dxa"/>
            </w:tcMar>
          </w:tcPr>
          <w:p w:rsidR="00485848" w:rsidRDefault="007D03A6">
            <w:pPr>
              <w:autoSpaceDE w:val="0"/>
              <w:autoSpaceDN w:val="0"/>
              <w:spacing w:before="8" w:after="0" w:line="264" w:lineRule="exact"/>
              <w:ind w:right="52"/>
              <w:jc w:val="right"/>
            </w:pPr>
            <w:r>
              <w:rPr>
                <w:rFonts w:ascii="TimesNewRomanPSMT" w:eastAsia="TimesNewRomanPSMT" w:hAnsi="TimesNewRomanPSMT"/>
                <w:color w:val="000000"/>
                <w:sz w:val="20"/>
              </w:rPr>
              <w:t xml:space="preserve">166 497 </w:t>
            </w:r>
          </w:p>
        </w:tc>
      </w:tr>
    </w:tbl>
    <w:p w:rsidR="00485848" w:rsidRDefault="007D03A6">
      <w:pPr>
        <w:autoSpaceDE w:val="0"/>
        <w:autoSpaceDN w:val="0"/>
        <w:spacing w:before="3902" w:after="0" w:line="197" w:lineRule="auto"/>
        <w:ind w:right="7700"/>
        <w:jc w:val="right"/>
      </w:pPr>
      <w:r>
        <w:rPr>
          <w:rFonts w:ascii="Calibri" w:eastAsia="Calibri" w:hAnsi="Calibri"/>
          <w:color w:val="000000"/>
        </w:rPr>
        <w:t xml:space="preserve">48 </w:t>
      </w:r>
    </w:p>
    <w:p w:rsidR="00485848" w:rsidRDefault="00485848">
      <w:pPr>
        <w:sectPr w:rsidR="00485848">
          <w:pgSz w:w="16838" w:h="11906"/>
          <w:pgMar w:top="340" w:right="542" w:bottom="492" w:left="736" w:header="720" w:footer="720" w:gutter="0"/>
          <w:cols w:space="720"/>
          <w:docGrid w:linePitch="360"/>
        </w:sectPr>
      </w:pPr>
    </w:p>
    <w:p w:rsidR="00485848" w:rsidRDefault="00485848">
      <w:pPr>
        <w:autoSpaceDE w:val="0"/>
        <w:autoSpaceDN w:val="0"/>
        <w:spacing w:after="136" w:line="220" w:lineRule="exact"/>
      </w:pPr>
    </w:p>
    <w:p w:rsidR="00485848" w:rsidRDefault="007D03A6">
      <w:pPr>
        <w:autoSpaceDE w:val="0"/>
        <w:autoSpaceDN w:val="0"/>
        <w:spacing w:after="0" w:line="308" w:lineRule="exact"/>
        <w:ind w:right="20"/>
        <w:jc w:val="both"/>
      </w:pPr>
      <w:r>
        <w:rPr>
          <w:rFonts w:ascii="TimesNewRomanPSMT" w:eastAsia="TimesNewRomanPSMT" w:hAnsi="TimesNewRomanPSMT"/>
          <w:color w:val="000000"/>
          <w:sz w:val="24"/>
        </w:rPr>
        <w:t xml:space="preserve">определение ставок дисконтирования для отдельных типов активов. Необходимо отметить, что расчет требуемого дохода от инвестиций должен производиться на основании ставок, скорректированных на эффект налогового щита (post tax). В качестве ориентира должны быть использованы ставки, представленные в таблице ниже. </w:t>
      </w:r>
    </w:p>
    <w:p w:rsidR="00485848" w:rsidRDefault="007D03A6">
      <w:pPr>
        <w:autoSpaceDE w:val="0"/>
        <w:autoSpaceDN w:val="0"/>
        <w:spacing w:before="210" w:after="0" w:line="276" w:lineRule="exact"/>
      </w:pPr>
      <w:r>
        <w:rPr>
          <w:rFonts w:ascii="TimesNewRomanPS" w:eastAsia="TimesNewRomanPS" w:hAnsi="TimesNewRomanPS"/>
          <w:b/>
          <w:color w:val="000000"/>
          <w:sz w:val="20"/>
        </w:rPr>
        <w:t xml:space="preserve">Рисунок 13-4. Ориентиры для определения требуемой доходности </w:t>
      </w:r>
    </w:p>
    <w:p w:rsidR="00485848" w:rsidRDefault="007D03A6">
      <w:pPr>
        <w:autoSpaceDE w:val="0"/>
        <w:autoSpaceDN w:val="0"/>
        <w:spacing w:before="208" w:after="0" w:line="240" w:lineRule="auto"/>
        <w:ind w:left="2"/>
      </w:pPr>
      <w:r>
        <w:rPr>
          <w:noProof/>
        </w:rPr>
        <w:drawing>
          <wp:inline distT="0" distB="0" distL="0" distR="0">
            <wp:extent cx="5285740" cy="11417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4"/>
                    <a:stretch>
                      <a:fillRect/>
                    </a:stretch>
                  </pic:blipFill>
                  <pic:spPr>
                    <a:xfrm>
                      <a:off x="0" y="0"/>
                      <a:ext cx="5285740" cy="1141730"/>
                    </a:xfrm>
                    <a:prstGeom prst="rect">
                      <a:avLst/>
                    </a:prstGeom>
                  </pic:spPr>
                </pic:pic>
              </a:graphicData>
            </a:graphic>
          </wp:inline>
        </w:drawing>
      </w:r>
    </w:p>
    <w:p w:rsidR="00485848" w:rsidRDefault="007D03A6">
      <w:pPr>
        <w:autoSpaceDE w:val="0"/>
        <w:autoSpaceDN w:val="0"/>
        <w:spacing w:before="222" w:after="210" w:line="276" w:lineRule="exact"/>
      </w:pPr>
      <w:r>
        <w:rPr>
          <w:rFonts w:ascii="TimesNewRomanPS" w:eastAsia="TimesNewRomanPS" w:hAnsi="TimesNewRomanPS"/>
          <w:b/>
          <w:color w:val="000000"/>
          <w:sz w:val="20"/>
        </w:rPr>
        <w:t xml:space="preserve">Таблица 13-6. Расчет стоимости WACC. </w:t>
      </w:r>
    </w:p>
    <w:tbl>
      <w:tblPr>
        <w:tblW w:w="0" w:type="auto"/>
        <w:tblInd w:w="5" w:type="dxa"/>
        <w:tblLayout w:type="fixed"/>
        <w:tblLook w:val="04A0" w:firstRow="1" w:lastRow="0" w:firstColumn="1" w:lastColumn="0" w:noHBand="0" w:noVBand="1"/>
      </w:tblPr>
      <w:tblGrid>
        <w:gridCol w:w="828"/>
        <w:gridCol w:w="616"/>
        <w:gridCol w:w="8610"/>
      </w:tblGrid>
      <w:tr w:rsidR="00485848">
        <w:trPr>
          <w:trHeight w:hRule="exact" w:val="704"/>
        </w:trPr>
        <w:tc>
          <w:tcPr>
            <w:tcW w:w="828" w:type="dxa"/>
            <w:tcBorders>
              <w:top w:val="single" w:sz="4" w:space="0" w:color="000000"/>
              <w:left w:val="single" w:sz="4" w:space="0" w:color="000000"/>
              <w:bottom w:val="single" w:sz="4" w:space="0" w:color="000000"/>
              <w:right w:val="single" w:sz="3" w:space="0" w:color="000000"/>
            </w:tcBorders>
            <w:shd w:val="clear" w:color="auto" w:fill="C5D9F0"/>
            <w:tcMar>
              <w:left w:w="0" w:type="dxa"/>
              <w:right w:w="0" w:type="dxa"/>
            </w:tcMar>
          </w:tcPr>
          <w:p w:rsidR="00485848" w:rsidRDefault="007D03A6">
            <w:pPr>
              <w:autoSpaceDE w:val="0"/>
              <w:autoSpaceDN w:val="0"/>
              <w:spacing w:after="0" w:line="242" w:lineRule="exact"/>
              <w:jc w:val="center"/>
            </w:pPr>
            <w:r>
              <w:rPr>
                <w:rFonts w:ascii="TimesNewRomanPS" w:eastAsia="TimesNewRomanPS" w:hAnsi="TimesNewRomanPS"/>
                <w:b/>
                <w:color w:val="000000"/>
                <w:sz w:val="20"/>
              </w:rPr>
              <w:t xml:space="preserve">Показатель </w:t>
            </w:r>
          </w:p>
        </w:tc>
        <w:tc>
          <w:tcPr>
            <w:tcW w:w="616" w:type="dxa"/>
            <w:tcBorders>
              <w:top w:val="single" w:sz="4" w:space="0" w:color="000000"/>
              <w:left w:val="single" w:sz="3"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36" w:lineRule="exact"/>
              <w:ind w:right="144"/>
              <w:jc w:val="center"/>
            </w:pPr>
            <w:r>
              <w:rPr>
                <w:rFonts w:ascii="TimesNewRomanPS" w:eastAsia="TimesNewRomanPS" w:hAnsi="TimesNewRomanPS"/>
                <w:b/>
                <w:color w:val="000000"/>
                <w:sz w:val="20"/>
              </w:rPr>
              <w:t xml:space="preserve">Значение </w:t>
            </w:r>
          </w:p>
        </w:tc>
        <w:tc>
          <w:tcPr>
            <w:tcW w:w="861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after="0" w:line="276" w:lineRule="exact"/>
              <w:jc w:val="center"/>
            </w:pPr>
            <w:r>
              <w:rPr>
                <w:rFonts w:ascii="TimesNewRomanPS" w:eastAsia="TimesNewRomanPS" w:hAnsi="TimesNewRomanPS"/>
                <w:b/>
                <w:color w:val="000000"/>
                <w:sz w:val="20"/>
              </w:rPr>
              <w:t xml:space="preserve">Источник информации </w:t>
            </w:r>
          </w:p>
        </w:tc>
      </w:tr>
      <w:tr w:rsidR="00485848">
        <w:trPr>
          <w:trHeight w:hRule="exact" w:val="696"/>
        </w:trPr>
        <w:tc>
          <w:tcPr>
            <w:tcW w:w="8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0" w:lineRule="exact"/>
              <w:jc w:val="center"/>
            </w:pPr>
            <w:r>
              <w:rPr>
                <w:rFonts w:ascii="TimesNewRomanPSMT" w:eastAsia="TimesNewRomanPSMT" w:hAnsi="TimesNewRomanPSMT"/>
                <w:color w:val="000000"/>
                <w:sz w:val="20"/>
              </w:rPr>
              <w:t xml:space="preserve">Безрисковая </w:t>
            </w:r>
            <w:r>
              <w:br/>
            </w:r>
            <w:r>
              <w:rPr>
                <w:rFonts w:ascii="TimesNewRomanPSMT" w:eastAsia="TimesNewRomanPSMT" w:hAnsi="TimesNewRomanPSMT"/>
                <w:color w:val="000000"/>
                <w:sz w:val="20"/>
              </w:rPr>
              <w:t xml:space="preserve">ставка </w:t>
            </w:r>
          </w:p>
        </w:tc>
        <w:tc>
          <w:tcPr>
            <w:tcW w:w="61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left="104" w:right="144"/>
            </w:pPr>
            <w:r>
              <w:rPr>
                <w:rFonts w:ascii="TimesNewRomanPSMT" w:eastAsia="TimesNewRomanPSMT" w:hAnsi="TimesNewRomanPSMT"/>
                <w:color w:val="000000"/>
                <w:sz w:val="20"/>
              </w:rPr>
              <w:t xml:space="preserve">3,75 % </w:t>
            </w:r>
          </w:p>
        </w:tc>
        <w:tc>
          <w:tcPr>
            <w:tcW w:w="861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left="102" w:right="2160"/>
            </w:pPr>
            <w:hyperlink r:id="rId45" w:history="1">
              <w:r>
                <w:rPr>
                  <w:rFonts w:ascii="TimesNewRomanPSMT" w:eastAsia="TimesNewRomanPSMT" w:hAnsi="TimesNewRomanPSMT"/>
                  <w:color w:val="000000"/>
                  <w:sz w:val="20"/>
                  <w:u w:val="single"/>
                </w:rPr>
                <w:t>https://home.treasury.gov/resource-center/data-chart-center/interest-</w:t>
              </w:r>
            </w:hyperlink>
            <w:r>
              <w:br/>
            </w:r>
            <w:hyperlink r:id="rId46" w:history="1">
              <w:r>
                <w:rPr>
                  <w:rFonts w:ascii="TimesNewRomanPSMT" w:eastAsia="TimesNewRomanPSMT" w:hAnsi="TimesNewRomanPSMT"/>
                  <w:color w:val="000000"/>
                  <w:sz w:val="20"/>
                  <w:u w:val="single"/>
                </w:rPr>
                <w:t>rates/TextView?type=daily_treasury_yield_curve&amp;field_tdr_date_v</w:t>
              </w:r>
            </w:hyperlink>
            <w:hyperlink r:id="rId47" w:history="1">
              <w:r>
                <w:rPr>
                  <w:rFonts w:ascii="TimesNewRomanPSMT" w:eastAsia="TimesNewRomanPSMT" w:hAnsi="TimesNewRomanPSMT"/>
                  <w:color w:val="000000"/>
                  <w:sz w:val="20"/>
                  <w:u w:val="single"/>
                </w:rPr>
                <w:t>alue=2022</w:t>
              </w:r>
            </w:hyperlink>
          </w:p>
        </w:tc>
      </w:tr>
      <w:tr w:rsidR="00485848">
        <w:trPr>
          <w:trHeight w:hRule="exact" w:val="932"/>
        </w:trPr>
        <w:tc>
          <w:tcPr>
            <w:tcW w:w="828"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30" w:lineRule="exact"/>
              <w:ind w:left="106" w:right="144"/>
            </w:pPr>
            <w:r>
              <w:rPr>
                <w:rFonts w:ascii="TimesNewRomanPSMT" w:eastAsia="TimesNewRomanPSMT" w:hAnsi="TimesNewRomanPSMT"/>
                <w:color w:val="000000"/>
                <w:sz w:val="20"/>
              </w:rPr>
              <w:t xml:space="preserve">Рыночная </w:t>
            </w:r>
            <w:r>
              <w:br/>
            </w:r>
            <w:r>
              <w:rPr>
                <w:rFonts w:ascii="TimesNewRomanPSMT" w:eastAsia="TimesNewRomanPSMT" w:hAnsi="TimesNewRomanPSMT"/>
                <w:color w:val="000000"/>
                <w:sz w:val="20"/>
              </w:rPr>
              <w:t xml:space="preserve">премия </w:t>
            </w:r>
          </w:p>
        </w:tc>
        <w:tc>
          <w:tcPr>
            <w:tcW w:w="616" w:type="dxa"/>
            <w:tcBorders>
              <w:top w:val="single" w:sz="4" w:space="0" w:color="000000"/>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36" w:after="0" w:line="230" w:lineRule="exact"/>
              <w:ind w:left="104" w:right="144"/>
            </w:pPr>
            <w:r>
              <w:rPr>
                <w:rFonts w:ascii="TimesNewRomanPSMT" w:eastAsia="TimesNewRomanPSMT" w:hAnsi="TimesNewRomanPSMT"/>
                <w:color w:val="000000"/>
                <w:sz w:val="20"/>
              </w:rPr>
              <w:t xml:space="preserve">3,45 % </w:t>
            </w:r>
          </w:p>
        </w:tc>
        <w:tc>
          <w:tcPr>
            <w:tcW w:w="861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left="102"/>
            </w:pPr>
            <w:hyperlink r:id="rId48" w:history="1">
              <w:r>
                <w:rPr>
                  <w:rFonts w:ascii="TimesNewRomanPSMT" w:eastAsia="TimesNewRomanPSMT" w:hAnsi="TimesNewRomanPSMT"/>
                  <w:color w:val="000000"/>
                  <w:sz w:val="20"/>
                  <w:u w:val="single"/>
                </w:rPr>
                <w:t>https://pages.stern.nyu.edu/~adamodar/New_Home_Page/datafile/histretSP.html</w:t>
              </w:r>
            </w:hyperlink>
          </w:p>
        </w:tc>
      </w:tr>
      <w:tr w:rsidR="00485848">
        <w:trPr>
          <w:trHeight w:hRule="exact" w:val="698"/>
        </w:trPr>
        <w:tc>
          <w:tcPr>
            <w:tcW w:w="828"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0" w:lineRule="exact"/>
              <w:ind w:left="106" w:right="144"/>
            </w:pPr>
            <w:r>
              <w:rPr>
                <w:rFonts w:ascii="TimesNewRomanPSMT" w:eastAsia="TimesNewRomanPSMT" w:hAnsi="TimesNewRomanPSMT"/>
                <w:color w:val="000000"/>
                <w:sz w:val="20"/>
              </w:rPr>
              <w:t xml:space="preserve">Бета </w:t>
            </w:r>
            <w:r>
              <w:br/>
            </w:r>
            <w:r>
              <w:rPr>
                <w:rFonts w:ascii="TimesNewRomanPSMT" w:eastAsia="TimesNewRomanPSMT" w:hAnsi="TimesNewRomanPSMT"/>
                <w:color w:val="000000"/>
                <w:sz w:val="20"/>
              </w:rPr>
              <w:t xml:space="preserve">компании </w:t>
            </w:r>
          </w:p>
        </w:tc>
        <w:tc>
          <w:tcPr>
            <w:tcW w:w="616" w:type="dxa"/>
            <w:tcBorders>
              <w:top w:val="single" w:sz="3"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jc w:val="center"/>
            </w:pPr>
            <w:r>
              <w:rPr>
                <w:rFonts w:ascii="TimesNewRomanPSMT" w:eastAsia="TimesNewRomanPSMT" w:hAnsi="TimesNewRomanPSMT"/>
                <w:color w:val="000000"/>
                <w:sz w:val="20"/>
              </w:rPr>
              <w:t xml:space="preserve">1,21 </w:t>
            </w:r>
          </w:p>
        </w:tc>
        <w:tc>
          <w:tcPr>
            <w:tcW w:w="861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932"/>
        </w:trPr>
        <w:tc>
          <w:tcPr>
            <w:tcW w:w="828"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30" w:lineRule="exact"/>
              <w:ind w:left="106"/>
            </w:pPr>
            <w:r>
              <w:rPr>
                <w:rFonts w:ascii="TimesNewRomanPSMT" w:eastAsia="TimesNewRomanPSMT" w:hAnsi="TimesNewRomanPSMT"/>
                <w:color w:val="000000"/>
                <w:sz w:val="20"/>
              </w:rPr>
              <w:t xml:space="preserve">Бета </w:t>
            </w:r>
            <w:r>
              <w:br/>
            </w:r>
            <w:r>
              <w:rPr>
                <w:rFonts w:ascii="TimesNewRomanPSMT" w:eastAsia="TimesNewRomanPSMT" w:hAnsi="TimesNewRomanPSMT"/>
                <w:color w:val="000000"/>
                <w:sz w:val="20"/>
              </w:rPr>
              <w:t xml:space="preserve">без </w:t>
            </w:r>
            <w:r>
              <w:br/>
            </w:r>
            <w:r>
              <w:rPr>
                <w:rFonts w:ascii="TimesNewRomanPSMT" w:eastAsia="TimesNewRomanPSMT" w:hAnsi="TimesNewRomanPSMT"/>
                <w:color w:val="000000"/>
                <w:sz w:val="20"/>
              </w:rPr>
              <w:t xml:space="preserve">учета </w:t>
            </w:r>
            <w:r>
              <w:br/>
            </w:r>
            <w:r>
              <w:rPr>
                <w:rFonts w:ascii="TimesNewRomanPSMT" w:eastAsia="TimesNewRomanPSMT" w:hAnsi="TimesNewRomanPSMT"/>
                <w:color w:val="000000"/>
                <w:sz w:val="20"/>
              </w:rPr>
              <w:t xml:space="preserve">рычага </w:t>
            </w:r>
          </w:p>
        </w:tc>
        <w:tc>
          <w:tcPr>
            <w:tcW w:w="616" w:type="dxa"/>
            <w:tcBorders>
              <w:top w:val="single" w:sz="4" w:space="0" w:color="000000"/>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0,79 </w:t>
            </w:r>
          </w:p>
        </w:tc>
        <w:tc>
          <w:tcPr>
            <w:tcW w:w="861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left="102"/>
            </w:pPr>
            <w:r>
              <w:rPr>
                <w:rFonts w:ascii="TimesNewRomanPSMT" w:eastAsia="TimesNewRomanPSMT" w:hAnsi="TimesNewRomanPSMT"/>
                <w:color w:val="000000"/>
                <w:sz w:val="20"/>
              </w:rPr>
              <w:t xml:space="preserve">СРД 31 ноябрь 2022 </w:t>
            </w:r>
          </w:p>
        </w:tc>
      </w:tr>
      <w:tr w:rsidR="00485848">
        <w:trPr>
          <w:trHeight w:hRule="exact" w:val="1158"/>
        </w:trPr>
        <w:tc>
          <w:tcPr>
            <w:tcW w:w="828"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0" w:lineRule="exact"/>
              <w:ind w:left="106"/>
            </w:pPr>
            <w:r>
              <w:rPr>
                <w:rFonts w:ascii="TimesNewRomanPSMT" w:eastAsia="TimesNewRomanPSMT" w:hAnsi="TimesNewRomanPSMT"/>
                <w:color w:val="000000"/>
                <w:sz w:val="20"/>
              </w:rPr>
              <w:t xml:space="preserve">Ставка налога на </w:t>
            </w:r>
            <w:r>
              <w:br/>
            </w:r>
            <w:r>
              <w:rPr>
                <w:rFonts w:ascii="TimesNewRomanPSMT" w:eastAsia="TimesNewRomanPSMT" w:hAnsi="TimesNewRomanPSMT"/>
                <w:color w:val="000000"/>
                <w:sz w:val="20"/>
              </w:rPr>
              <w:t>прибы</w:t>
            </w:r>
            <w:r>
              <w:br/>
            </w:r>
            <w:r>
              <w:rPr>
                <w:rFonts w:ascii="TimesNewRomanPSMT" w:eastAsia="TimesNewRomanPSMT" w:hAnsi="TimesNewRomanPSMT"/>
                <w:color w:val="000000"/>
                <w:sz w:val="20"/>
              </w:rPr>
              <w:t xml:space="preserve">ль </w:t>
            </w:r>
          </w:p>
        </w:tc>
        <w:tc>
          <w:tcPr>
            <w:tcW w:w="616" w:type="dxa"/>
            <w:tcBorders>
              <w:top w:val="single" w:sz="3"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left="104"/>
            </w:pPr>
            <w:r>
              <w:rPr>
                <w:rFonts w:ascii="TimesNewRomanPSMT" w:eastAsia="TimesNewRomanPSMT" w:hAnsi="TimesNewRomanPSMT"/>
                <w:color w:val="000000"/>
                <w:sz w:val="20"/>
              </w:rPr>
              <w:t xml:space="preserve">3% </w:t>
            </w:r>
          </w:p>
        </w:tc>
        <w:tc>
          <w:tcPr>
            <w:tcW w:w="861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2" w:after="0" w:line="232" w:lineRule="exact"/>
              <w:ind w:left="102" w:right="144"/>
            </w:pPr>
            <w:r>
              <w:rPr>
                <w:rFonts w:ascii="TimesNewRomanPSMT" w:eastAsia="TimesNewRomanPSMT" w:hAnsi="TimesNewRomanPSMT"/>
                <w:color w:val="000000"/>
                <w:sz w:val="20"/>
              </w:rPr>
              <w:t xml:space="preserve"> Льготы для ИТ-компаний ввели с 2021 года: ставка налога на прибыль — 3% вместо 20%, а тариф страховых взносов — 7,6% вместо 30%. При этом с 1 января 2022 года до 31 декабря 2024 ставка налога на прибыль нулевая. </w:t>
            </w:r>
          </w:p>
        </w:tc>
      </w:tr>
      <w:tr w:rsidR="00485848">
        <w:trPr>
          <w:trHeight w:hRule="exact" w:val="704"/>
        </w:trPr>
        <w:tc>
          <w:tcPr>
            <w:tcW w:w="8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2" w:lineRule="exact"/>
              <w:ind w:left="106" w:right="142"/>
              <w:jc w:val="both"/>
            </w:pPr>
            <w:r>
              <w:rPr>
                <w:rFonts w:ascii="TimesNewRomanPSMT" w:eastAsia="TimesNewRomanPSMT" w:hAnsi="TimesNewRomanPSMT"/>
                <w:color w:val="000000"/>
                <w:sz w:val="20"/>
              </w:rPr>
              <w:t xml:space="preserve">Финансовый рычаг </w:t>
            </w:r>
          </w:p>
        </w:tc>
        <w:tc>
          <w:tcPr>
            <w:tcW w:w="61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right="144"/>
              <w:jc w:val="center"/>
            </w:pPr>
            <w:r>
              <w:rPr>
                <w:rFonts w:ascii="TimesNewRomanPSMT" w:eastAsia="TimesNewRomanPSMT" w:hAnsi="TimesNewRomanPSMT"/>
                <w:color w:val="000000"/>
                <w:sz w:val="20"/>
              </w:rPr>
              <w:t xml:space="preserve">54,3 0% </w:t>
            </w:r>
          </w:p>
        </w:tc>
        <w:tc>
          <w:tcPr>
            <w:tcW w:w="861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2"/>
            </w:pPr>
            <w:r>
              <w:rPr>
                <w:rFonts w:ascii="TimesNewRomanPSMT" w:eastAsia="TimesNewRomanPSMT" w:hAnsi="TimesNewRomanPSMT"/>
                <w:color w:val="000000"/>
                <w:sz w:val="20"/>
              </w:rPr>
              <w:t xml:space="preserve">СРД 31 ноябрь 2022 </w:t>
            </w:r>
          </w:p>
        </w:tc>
      </w:tr>
      <w:tr w:rsidR="00485848">
        <w:trPr>
          <w:trHeight w:hRule="exact" w:val="926"/>
        </w:trPr>
        <w:tc>
          <w:tcPr>
            <w:tcW w:w="8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0" w:lineRule="exact"/>
              <w:ind w:left="106" w:right="144"/>
            </w:pPr>
            <w:r>
              <w:rPr>
                <w:rFonts w:ascii="TimesNewRomanPSMT" w:eastAsia="TimesNewRomanPSMT" w:hAnsi="TimesNewRomanPSMT"/>
                <w:color w:val="000000"/>
                <w:sz w:val="20"/>
              </w:rPr>
              <w:t xml:space="preserve">Страновая </w:t>
            </w:r>
            <w:r>
              <w:br/>
            </w:r>
            <w:r>
              <w:rPr>
                <w:rFonts w:ascii="TimesNewRomanPSMT" w:eastAsia="TimesNewRomanPSMT" w:hAnsi="TimesNewRomanPSMT"/>
                <w:color w:val="000000"/>
                <w:sz w:val="20"/>
              </w:rPr>
              <w:t xml:space="preserve">премия </w:t>
            </w:r>
          </w:p>
        </w:tc>
        <w:tc>
          <w:tcPr>
            <w:tcW w:w="61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2" w:after="0" w:line="232" w:lineRule="exact"/>
              <w:ind w:left="104" w:right="144"/>
            </w:pPr>
            <w:r>
              <w:rPr>
                <w:rFonts w:ascii="TimesNewRomanPSMT" w:eastAsia="TimesNewRomanPSMT" w:hAnsi="TimesNewRomanPSMT"/>
                <w:color w:val="000000"/>
                <w:sz w:val="20"/>
              </w:rPr>
              <w:t xml:space="preserve">9,17 % </w:t>
            </w:r>
          </w:p>
        </w:tc>
        <w:tc>
          <w:tcPr>
            <w:tcW w:w="861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ind w:left="102"/>
            </w:pPr>
            <w:hyperlink r:id="rId49" w:history="1">
              <w:r>
                <w:rPr>
                  <w:rFonts w:ascii="TimesNewRomanPSMT" w:eastAsia="TimesNewRomanPSMT" w:hAnsi="TimesNewRomanPSMT"/>
                  <w:color w:val="000000"/>
                  <w:sz w:val="20"/>
                  <w:u w:val="single"/>
                </w:rPr>
                <w:t>http://pages.stern.nyu.edu/~adamodar/New_Home_Page/datafile/ctryprem.html</w:t>
              </w:r>
            </w:hyperlink>
          </w:p>
        </w:tc>
      </w:tr>
      <w:tr w:rsidR="00485848">
        <w:trPr>
          <w:trHeight w:hRule="exact" w:val="702"/>
        </w:trPr>
        <w:tc>
          <w:tcPr>
            <w:tcW w:w="8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2" w:lineRule="exact"/>
              <w:ind w:left="106"/>
            </w:pPr>
            <w:r>
              <w:rPr>
                <w:rFonts w:ascii="TimesNewRomanPSMT" w:eastAsia="TimesNewRomanPSMT" w:hAnsi="TimesNewRomanPSMT"/>
                <w:color w:val="000000"/>
                <w:sz w:val="20"/>
              </w:rPr>
              <w:t>Преми</w:t>
            </w:r>
            <w:r>
              <w:br/>
            </w:r>
            <w:r>
              <w:rPr>
                <w:rFonts w:ascii="TimesNewRomanPSMT" w:eastAsia="TimesNewRomanPSMT" w:hAnsi="TimesNewRomanPSMT"/>
                <w:color w:val="000000"/>
                <w:sz w:val="20"/>
              </w:rPr>
              <w:t xml:space="preserve">я за </w:t>
            </w:r>
            <w:r>
              <w:br/>
            </w:r>
            <w:r>
              <w:rPr>
                <w:rFonts w:ascii="TimesNewRomanPSMT" w:eastAsia="TimesNewRomanPSMT" w:hAnsi="TimesNewRomanPSMT"/>
                <w:color w:val="000000"/>
                <w:sz w:val="20"/>
              </w:rPr>
              <w:t xml:space="preserve">размер </w:t>
            </w:r>
          </w:p>
        </w:tc>
        <w:tc>
          <w:tcPr>
            <w:tcW w:w="61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left="104" w:right="144"/>
            </w:pPr>
            <w:r>
              <w:rPr>
                <w:rFonts w:ascii="TimesNewRomanPSMT" w:eastAsia="TimesNewRomanPSMT" w:hAnsi="TimesNewRomanPSMT"/>
                <w:color w:val="000000"/>
                <w:sz w:val="20"/>
              </w:rPr>
              <w:t xml:space="preserve">0,89 % </w:t>
            </w:r>
          </w:p>
        </w:tc>
        <w:tc>
          <w:tcPr>
            <w:tcW w:w="861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2"/>
            </w:pPr>
            <w:r>
              <w:rPr>
                <w:rFonts w:ascii="TimesNewRomanPSMT" w:eastAsia="TimesNewRomanPSMT" w:hAnsi="TimesNewRomanPSMT"/>
                <w:color w:val="000000"/>
                <w:sz w:val="20"/>
              </w:rPr>
              <w:t xml:space="preserve">СРД -31 Ноябрь 22 </w:t>
            </w:r>
          </w:p>
        </w:tc>
      </w:tr>
      <w:tr w:rsidR="00485848">
        <w:trPr>
          <w:trHeight w:hRule="exact" w:val="1158"/>
        </w:trPr>
        <w:tc>
          <w:tcPr>
            <w:tcW w:w="8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0" w:lineRule="exact"/>
              <w:ind w:left="106" w:right="144"/>
            </w:pPr>
            <w:r>
              <w:rPr>
                <w:rFonts w:ascii="TimesNewRomanPSMT" w:eastAsia="TimesNewRomanPSMT" w:hAnsi="TimesNewRomanPSMT"/>
                <w:color w:val="000000"/>
                <w:sz w:val="20"/>
              </w:rPr>
              <w:t xml:space="preserve">Премия </w:t>
            </w:r>
            <w:r>
              <w:br/>
            </w:r>
            <w:r>
              <w:rPr>
                <w:rFonts w:ascii="TimesNewRomanPSMT" w:eastAsia="TimesNewRomanPSMT" w:hAnsi="TimesNewRomanPSMT"/>
                <w:color w:val="000000"/>
                <w:sz w:val="20"/>
              </w:rPr>
              <w:t>специ</w:t>
            </w:r>
            <w:r>
              <w:br/>
            </w:r>
            <w:r>
              <w:rPr>
                <w:rFonts w:ascii="TimesNewRomanPSMT" w:eastAsia="TimesNewRomanPSMT" w:hAnsi="TimesNewRomanPSMT"/>
                <w:color w:val="000000"/>
                <w:sz w:val="20"/>
              </w:rPr>
              <w:t xml:space="preserve">фическая </w:t>
            </w:r>
          </w:p>
        </w:tc>
        <w:tc>
          <w:tcPr>
            <w:tcW w:w="61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left="104" w:right="144"/>
            </w:pPr>
            <w:r>
              <w:rPr>
                <w:rFonts w:ascii="TimesNewRomanPSMT" w:eastAsia="TimesNewRomanPSMT" w:hAnsi="TimesNewRomanPSMT"/>
                <w:color w:val="000000"/>
                <w:sz w:val="20"/>
              </w:rPr>
              <w:t xml:space="preserve">1,56 % </w:t>
            </w:r>
          </w:p>
        </w:tc>
        <w:tc>
          <w:tcPr>
            <w:tcW w:w="861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1834"/>
        </w:trPr>
        <w:tc>
          <w:tcPr>
            <w:tcW w:w="8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0" w:lineRule="exact"/>
              <w:ind w:left="106"/>
            </w:pPr>
            <w:r>
              <w:rPr>
                <w:rFonts w:ascii="TimesNewRomanPSMT" w:eastAsia="TimesNewRomanPSMT" w:hAnsi="TimesNewRomanPSMT"/>
                <w:color w:val="000000"/>
                <w:sz w:val="20"/>
              </w:rPr>
              <w:t>Стоим</w:t>
            </w:r>
            <w:r>
              <w:br/>
            </w:r>
            <w:r>
              <w:rPr>
                <w:rFonts w:ascii="TimesNewRomanPSMT" w:eastAsia="TimesNewRomanPSMT" w:hAnsi="TimesNewRomanPSMT"/>
                <w:color w:val="000000"/>
                <w:sz w:val="20"/>
              </w:rPr>
              <w:t xml:space="preserve">ость </w:t>
            </w:r>
            <w:r>
              <w:br/>
            </w:r>
            <w:r>
              <w:rPr>
                <w:rFonts w:ascii="TimesNewRomanPSMT" w:eastAsia="TimesNewRomanPSMT" w:hAnsi="TimesNewRomanPSMT"/>
                <w:color w:val="000000"/>
                <w:sz w:val="20"/>
              </w:rPr>
              <w:t>собств</w:t>
            </w:r>
            <w:r>
              <w:br/>
            </w:r>
            <w:r>
              <w:rPr>
                <w:rFonts w:ascii="TimesNewRomanPSMT" w:eastAsia="TimesNewRomanPSMT" w:hAnsi="TimesNewRomanPSMT"/>
                <w:color w:val="000000"/>
                <w:sz w:val="20"/>
              </w:rPr>
              <w:t xml:space="preserve">енного капитала, в </w:t>
            </w:r>
            <w:r>
              <w:br/>
            </w:r>
            <w:r>
              <w:rPr>
                <w:rFonts w:ascii="TimesNewRomanPSMT" w:eastAsia="TimesNewRomanPSMT" w:hAnsi="TimesNewRomanPSMT"/>
                <w:color w:val="000000"/>
                <w:sz w:val="20"/>
              </w:rPr>
              <w:t xml:space="preserve">дол. </w:t>
            </w:r>
          </w:p>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США </w:t>
            </w:r>
          </w:p>
        </w:tc>
        <w:tc>
          <w:tcPr>
            <w:tcW w:w="61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right="144"/>
              <w:jc w:val="center"/>
            </w:pPr>
            <w:r>
              <w:rPr>
                <w:rFonts w:ascii="TimesNewRomanPSMT" w:eastAsia="TimesNewRomanPSMT" w:hAnsi="TimesNewRomanPSMT"/>
                <w:color w:val="000000"/>
                <w:sz w:val="20"/>
              </w:rPr>
              <w:t xml:space="preserve">19,5 4% </w:t>
            </w:r>
          </w:p>
        </w:tc>
        <w:tc>
          <w:tcPr>
            <w:tcW w:w="861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bl>
    <w:p w:rsidR="00485848" w:rsidRDefault="00485848">
      <w:pPr>
        <w:autoSpaceDE w:val="0"/>
        <w:autoSpaceDN w:val="0"/>
        <w:spacing w:after="0" w:line="14" w:lineRule="exact"/>
      </w:pPr>
    </w:p>
    <w:p w:rsidR="00485848" w:rsidRDefault="00485848">
      <w:pPr>
        <w:sectPr w:rsidR="00485848">
          <w:pgSz w:w="11906" w:h="16838"/>
          <w:pgMar w:top="356" w:right="636" w:bottom="610"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w:t>
      </w:r>
      <w:r>
        <w:rPr>
          <w:rFonts w:ascii="TimesNewRomanPSMT" w:eastAsia="TimesNewRomanPSMT" w:hAnsi="TimesNewRomanPSMT"/>
          <w:color w:val="000000"/>
          <w:sz w:val="20"/>
          <w:u w:val="single"/>
        </w:rPr>
        <w:t>09</w:t>
      </w:r>
      <w:r>
        <w:rPr>
          <w:rFonts w:ascii="TimesNewRomanPSMT" w:eastAsia="TimesNewRomanPSMT" w:hAnsi="TimesNewRomanPSMT"/>
          <w:color w:val="000000"/>
          <w:sz w:val="20"/>
        </w:rPr>
        <w:t xml:space="preserve">.12.2022г. </w:t>
      </w:r>
    </w:p>
    <w:tbl>
      <w:tblPr>
        <w:tblW w:w="0" w:type="auto"/>
        <w:tblInd w:w="5" w:type="dxa"/>
        <w:tblLayout w:type="fixed"/>
        <w:tblLook w:val="04A0" w:firstRow="1" w:lastRow="0" w:firstColumn="1" w:lastColumn="0" w:noHBand="0" w:noVBand="1"/>
      </w:tblPr>
      <w:tblGrid>
        <w:gridCol w:w="828"/>
        <w:gridCol w:w="616"/>
        <w:gridCol w:w="8610"/>
      </w:tblGrid>
      <w:tr w:rsidR="00485848">
        <w:trPr>
          <w:trHeight w:hRule="exact" w:val="1852"/>
        </w:trPr>
        <w:tc>
          <w:tcPr>
            <w:tcW w:w="828" w:type="dxa"/>
            <w:tcBorders>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0" w:lineRule="exact"/>
              <w:ind w:left="106"/>
            </w:pPr>
            <w:r>
              <w:rPr>
                <w:rFonts w:ascii="TimesNewRomanPSMT" w:eastAsia="TimesNewRomanPSMT" w:hAnsi="TimesNewRomanPSMT"/>
                <w:color w:val="000000"/>
                <w:sz w:val="20"/>
              </w:rPr>
              <w:t>Корре</w:t>
            </w:r>
            <w:r>
              <w:br/>
            </w:r>
            <w:r>
              <w:rPr>
                <w:rFonts w:ascii="TimesNewRomanPSMT" w:eastAsia="TimesNewRomanPSMT" w:hAnsi="TimesNewRomanPSMT"/>
                <w:color w:val="000000"/>
                <w:sz w:val="20"/>
              </w:rPr>
              <w:t xml:space="preserve">ктировка на </w:t>
            </w:r>
            <w:r>
              <w:br/>
            </w:r>
            <w:r>
              <w:rPr>
                <w:rFonts w:ascii="TimesNewRomanPSMT" w:eastAsia="TimesNewRomanPSMT" w:hAnsi="TimesNewRomanPSMT"/>
                <w:color w:val="000000"/>
                <w:sz w:val="20"/>
              </w:rPr>
              <w:t>валют</w:t>
            </w:r>
            <w:r>
              <w:br/>
            </w:r>
            <w:r>
              <w:rPr>
                <w:rFonts w:ascii="TimesNewRomanPSMT" w:eastAsia="TimesNewRomanPSMT" w:hAnsi="TimesNewRomanPSMT"/>
                <w:color w:val="000000"/>
                <w:sz w:val="20"/>
              </w:rPr>
              <w:t xml:space="preserve">у (из </w:t>
            </w:r>
            <w:r>
              <w:br/>
            </w:r>
            <w:r>
              <w:rPr>
                <w:rFonts w:ascii="TimesNewRomanPSMT" w:eastAsia="TimesNewRomanPSMT" w:hAnsi="TimesNewRomanPSMT"/>
                <w:color w:val="000000"/>
                <w:sz w:val="20"/>
              </w:rPr>
              <w:t xml:space="preserve">долл. </w:t>
            </w:r>
          </w:p>
          <w:p w:rsidR="00485848" w:rsidRDefault="007D03A6">
            <w:pPr>
              <w:autoSpaceDE w:val="0"/>
              <w:autoSpaceDN w:val="0"/>
              <w:spacing w:after="0" w:line="236" w:lineRule="exact"/>
              <w:ind w:left="106"/>
            </w:pPr>
            <w:r>
              <w:rPr>
                <w:rFonts w:ascii="TimesNewRomanPSMT" w:eastAsia="TimesNewRomanPSMT" w:hAnsi="TimesNewRomanPSMT"/>
                <w:color w:val="000000"/>
                <w:sz w:val="20"/>
              </w:rPr>
              <w:t xml:space="preserve">США </w:t>
            </w:r>
            <w:r>
              <w:br/>
            </w:r>
            <w:r>
              <w:rPr>
                <w:rFonts w:ascii="TimesNewRomanPSMT" w:eastAsia="TimesNewRomanPSMT" w:hAnsi="TimesNewRomanPSMT"/>
                <w:color w:val="000000"/>
                <w:sz w:val="20"/>
              </w:rPr>
              <w:t xml:space="preserve">в руб.) </w:t>
            </w:r>
          </w:p>
        </w:tc>
        <w:tc>
          <w:tcPr>
            <w:tcW w:w="616" w:type="dxa"/>
            <w:tcBorders>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2" w:after="0" w:line="232" w:lineRule="exact"/>
              <w:ind w:left="104" w:right="144"/>
            </w:pPr>
            <w:r>
              <w:rPr>
                <w:rFonts w:ascii="TimesNewRomanPSMT" w:eastAsia="TimesNewRomanPSMT" w:hAnsi="TimesNewRomanPSMT"/>
                <w:color w:val="000000"/>
                <w:sz w:val="20"/>
              </w:rPr>
              <w:t xml:space="preserve">1,02 6 </w:t>
            </w:r>
          </w:p>
        </w:tc>
        <w:tc>
          <w:tcPr>
            <w:tcW w:w="861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4" w:after="0" w:line="230" w:lineRule="exact"/>
              <w:ind w:left="102" w:right="120"/>
              <w:jc w:val="both"/>
            </w:pPr>
            <w:hyperlink r:id="rId50" w:history="1">
              <w:r>
                <w:rPr>
                  <w:rFonts w:ascii="TimesNewRomanPSMT" w:eastAsia="TimesNewRomanPSMT" w:hAnsi="TimesNewRomanPSMT"/>
                  <w:color w:val="000000"/>
                  <w:sz w:val="20"/>
                  <w:u w:val="single"/>
                </w:rPr>
                <w:t xml:space="preserve">https://www.rusbonds.ru/BondCalc.aspx?bond_state=Market&amp;ftid=130058&amp;BondCalcDate=26.05.2021 </w:t>
              </w:r>
            </w:hyperlink>
            <w:hyperlink r:id="rId51" w:history="1">
              <w:r>
                <w:rPr>
                  <w:rFonts w:ascii="TimesNewRomanPSMT" w:eastAsia="TimesNewRomanPSMT" w:hAnsi="TimesNewRomanPSMT"/>
                  <w:color w:val="000000"/>
                  <w:sz w:val="20"/>
                  <w:u w:val="single"/>
                </w:rPr>
                <w:t>&amp;bondCalcR</w:t>
              </w:r>
            </w:hyperlink>
            <w:hyperlink r:id="rId52" w:history="1">
              <w:r>
                <w:rPr>
                  <w:rFonts w:ascii="TimesNewRomanPSMT" w:eastAsia="TimesNewRomanPSMT" w:hAnsi="TimesNewRomanPSMT"/>
                  <w:color w:val="000000"/>
                  <w:sz w:val="20"/>
                  <w:u w:val="single"/>
                </w:rPr>
                <w:t xml:space="preserve">ate=0&amp;bondCalcType=0&amp;Price_Type=0&amp;Price_Clear=100&amp;Price_Full=0&amp;Yield_Type=0 </w:t>
              </w:r>
            </w:hyperlink>
            <w:hyperlink r:id="rId53" w:history="1">
              <w:r>
                <w:rPr>
                  <w:rFonts w:ascii="TimesNewRomanPSMT" w:eastAsia="TimesNewRomanPSMT" w:hAnsi="TimesNewRomanPSMT"/>
                  <w:color w:val="000000"/>
                  <w:sz w:val="20"/>
                  <w:u w:val="single"/>
                </w:rPr>
                <w:t>&amp;Yield_1=0</w:t>
              </w:r>
            </w:hyperlink>
          </w:p>
        </w:tc>
      </w:tr>
      <w:tr w:rsidR="00485848">
        <w:trPr>
          <w:trHeight w:hRule="exact" w:val="1620"/>
        </w:trPr>
        <w:tc>
          <w:tcPr>
            <w:tcW w:w="8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0" w:lineRule="exact"/>
              <w:ind w:left="106"/>
            </w:pPr>
            <w:r>
              <w:rPr>
                <w:rFonts w:ascii="TimesNewRomanPSMT" w:eastAsia="TimesNewRomanPSMT" w:hAnsi="TimesNewRomanPSMT"/>
                <w:color w:val="000000"/>
                <w:sz w:val="20"/>
              </w:rPr>
              <w:t>Стоим</w:t>
            </w:r>
            <w:r>
              <w:br/>
            </w:r>
            <w:r>
              <w:rPr>
                <w:rFonts w:ascii="TimesNewRomanPSMT" w:eastAsia="TimesNewRomanPSMT" w:hAnsi="TimesNewRomanPSMT"/>
                <w:color w:val="000000"/>
                <w:sz w:val="20"/>
              </w:rPr>
              <w:t xml:space="preserve">ость </w:t>
            </w:r>
            <w:r>
              <w:br/>
            </w:r>
            <w:r>
              <w:rPr>
                <w:rFonts w:ascii="TimesNewRomanPSMT" w:eastAsia="TimesNewRomanPSMT" w:hAnsi="TimesNewRomanPSMT"/>
                <w:color w:val="000000"/>
                <w:sz w:val="20"/>
              </w:rPr>
              <w:t>собств</w:t>
            </w:r>
            <w:r>
              <w:br/>
            </w:r>
            <w:r>
              <w:rPr>
                <w:rFonts w:ascii="TimesNewRomanPSMT" w:eastAsia="TimesNewRomanPSMT" w:hAnsi="TimesNewRomanPSMT"/>
                <w:color w:val="000000"/>
                <w:sz w:val="20"/>
              </w:rPr>
              <w:t xml:space="preserve">енного капитала, в </w:t>
            </w:r>
            <w:r>
              <w:br/>
            </w:r>
            <w:r>
              <w:rPr>
                <w:rFonts w:ascii="TimesNewRomanPSMT" w:eastAsia="TimesNewRomanPSMT" w:hAnsi="TimesNewRomanPSMT"/>
                <w:color w:val="000000"/>
                <w:sz w:val="20"/>
              </w:rPr>
              <w:t xml:space="preserve">руб. </w:t>
            </w:r>
          </w:p>
        </w:tc>
        <w:tc>
          <w:tcPr>
            <w:tcW w:w="61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right="144"/>
              <w:jc w:val="center"/>
            </w:pPr>
            <w:r>
              <w:rPr>
                <w:rFonts w:ascii="TimesNewRomanPSMT" w:eastAsia="TimesNewRomanPSMT" w:hAnsi="TimesNewRomanPSMT"/>
                <w:color w:val="000000"/>
                <w:sz w:val="20"/>
              </w:rPr>
              <w:t xml:space="preserve">22,6 0% </w:t>
            </w:r>
          </w:p>
        </w:tc>
        <w:tc>
          <w:tcPr>
            <w:tcW w:w="861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1160"/>
        </w:trPr>
        <w:tc>
          <w:tcPr>
            <w:tcW w:w="8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0" w:lineRule="exact"/>
              <w:ind w:left="106"/>
            </w:pPr>
            <w:r>
              <w:rPr>
                <w:rFonts w:ascii="TimesNewRomanPSMT" w:eastAsia="TimesNewRomanPSMT" w:hAnsi="TimesNewRomanPSMT"/>
                <w:color w:val="000000"/>
                <w:sz w:val="20"/>
              </w:rPr>
              <w:t xml:space="preserve">Доля </w:t>
            </w:r>
            <w:r>
              <w:br/>
            </w:r>
            <w:r>
              <w:rPr>
                <w:rFonts w:ascii="TimesNewRomanPSMT" w:eastAsia="TimesNewRomanPSMT" w:hAnsi="TimesNewRomanPSMT"/>
                <w:color w:val="000000"/>
                <w:sz w:val="20"/>
              </w:rPr>
              <w:t>собств</w:t>
            </w:r>
            <w:r>
              <w:br/>
            </w:r>
            <w:r>
              <w:rPr>
                <w:rFonts w:ascii="TimesNewRomanPSMT" w:eastAsia="TimesNewRomanPSMT" w:hAnsi="TimesNewRomanPSMT"/>
                <w:color w:val="000000"/>
                <w:sz w:val="20"/>
              </w:rPr>
              <w:t xml:space="preserve">енного капитала </w:t>
            </w:r>
          </w:p>
        </w:tc>
        <w:tc>
          <w:tcPr>
            <w:tcW w:w="61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right="144"/>
              <w:jc w:val="center"/>
            </w:pPr>
            <w:r>
              <w:rPr>
                <w:rFonts w:ascii="TimesNewRomanPSMT" w:eastAsia="TimesNewRomanPSMT" w:hAnsi="TimesNewRomanPSMT"/>
                <w:color w:val="000000"/>
                <w:sz w:val="20"/>
              </w:rPr>
              <w:t xml:space="preserve">64,8 1% </w:t>
            </w:r>
          </w:p>
        </w:tc>
        <w:tc>
          <w:tcPr>
            <w:tcW w:w="861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926"/>
        </w:trPr>
        <w:tc>
          <w:tcPr>
            <w:tcW w:w="8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0" w:lineRule="exact"/>
              <w:ind w:left="106"/>
            </w:pPr>
            <w:r>
              <w:rPr>
                <w:rFonts w:ascii="TimesNewRomanPSMT" w:eastAsia="TimesNewRomanPSMT" w:hAnsi="TimesNewRomanPSMT"/>
                <w:color w:val="000000"/>
                <w:sz w:val="20"/>
              </w:rPr>
              <w:t xml:space="preserve">Ставка по </w:t>
            </w:r>
            <w:r>
              <w:br/>
            </w:r>
            <w:r>
              <w:rPr>
                <w:rFonts w:ascii="TimesNewRomanPSMT" w:eastAsia="TimesNewRomanPSMT" w:hAnsi="TimesNewRomanPSMT"/>
                <w:color w:val="000000"/>
                <w:sz w:val="20"/>
              </w:rPr>
              <w:t xml:space="preserve">кредиту </w:t>
            </w:r>
          </w:p>
        </w:tc>
        <w:tc>
          <w:tcPr>
            <w:tcW w:w="61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right="144"/>
              <w:jc w:val="center"/>
            </w:pPr>
            <w:r>
              <w:rPr>
                <w:rFonts w:ascii="TimesNewRomanPSMT" w:eastAsia="TimesNewRomanPSMT" w:hAnsi="TimesNewRomanPSMT"/>
                <w:color w:val="000000"/>
                <w:sz w:val="20"/>
              </w:rPr>
              <w:t xml:space="preserve">10,0 5% </w:t>
            </w:r>
          </w:p>
        </w:tc>
        <w:tc>
          <w:tcPr>
            <w:tcW w:w="861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2"/>
            </w:pPr>
            <w:r>
              <w:rPr>
                <w:rFonts w:ascii="TimesNewRomanPSMT" w:eastAsia="TimesNewRomanPSMT" w:hAnsi="TimesNewRomanPSMT"/>
                <w:color w:val="000000"/>
                <w:sz w:val="20"/>
              </w:rPr>
              <w:t xml:space="preserve">ЦБ, ноябрь 22 </w:t>
            </w:r>
          </w:p>
        </w:tc>
      </w:tr>
      <w:tr w:rsidR="00485848">
        <w:trPr>
          <w:trHeight w:hRule="exact" w:val="1852"/>
        </w:trPr>
        <w:tc>
          <w:tcPr>
            <w:tcW w:w="828"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30" w:lineRule="exact"/>
              <w:ind w:left="106"/>
            </w:pPr>
            <w:r>
              <w:rPr>
                <w:rFonts w:ascii="TimesNewRomanPSMT" w:eastAsia="TimesNewRomanPSMT" w:hAnsi="TimesNewRomanPSMT"/>
                <w:color w:val="000000"/>
                <w:sz w:val="20"/>
              </w:rPr>
              <w:t xml:space="preserve">Ставка по </w:t>
            </w:r>
            <w:r>
              <w:br/>
            </w:r>
            <w:r>
              <w:rPr>
                <w:rFonts w:ascii="TimesNewRomanPSMT" w:eastAsia="TimesNewRomanPSMT" w:hAnsi="TimesNewRomanPSMT"/>
                <w:color w:val="000000"/>
                <w:sz w:val="20"/>
              </w:rPr>
              <w:t>кредит</w:t>
            </w:r>
            <w:r>
              <w:br/>
            </w:r>
            <w:r>
              <w:rPr>
                <w:rFonts w:ascii="TimesNewRomanPSMT" w:eastAsia="TimesNewRomanPSMT" w:hAnsi="TimesNewRomanPSMT"/>
                <w:color w:val="000000"/>
                <w:sz w:val="20"/>
              </w:rPr>
              <w:t xml:space="preserve">у с </w:t>
            </w:r>
            <w:r>
              <w:br/>
            </w:r>
            <w:r>
              <w:rPr>
                <w:rFonts w:ascii="TimesNewRomanPSMT" w:eastAsia="TimesNewRomanPSMT" w:hAnsi="TimesNewRomanPSMT"/>
                <w:color w:val="000000"/>
                <w:sz w:val="20"/>
              </w:rPr>
              <w:t>учетом налого</w:t>
            </w:r>
            <w:r>
              <w:br/>
            </w:r>
            <w:r>
              <w:rPr>
                <w:rFonts w:ascii="TimesNewRomanPSMT" w:eastAsia="TimesNewRomanPSMT" w:hAnsi="TimesNewRomanPSMT"/>
                <w:color w:val="000000"/>
                <w:sz w:val="20"/>
              </w:rPr>
              <w:t xml:space="preserve">вого </w:t>
            </w:r>
            <w:r>
              <w:br/>
            </w:r>
            <w:r>
              <w:rPr>
                <w:rFonts w:ascii="TimesNewRomanPSMT" w:eastAsia="TimesNewRomanPSMT" w:hAnsi="TimesNewRomanPSMT"/>
                <w:color w:val="000000"/>
                <w:sz w:val="20"/>
              </w:rPr>
              <w:t xml:space="preserve">щита </w:t>
            </w:r>
          </w:p>
        </w:tc>
        <w:tc>
          <w:tcPr>
            <w:tcW w:w="616" w:type="dxa"/>
            <w:tcBorders>
              <w:top w:val="single" w:sz="4" w:space="0" w:color="000000"/>
              <w:left w:val="single" w:sz="3"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38" w:after="0" w:line="228" w:lineRule="exact"/>
              <w:ind w:left="104" w:right="144"/>
            </w:pPr>
            <w:r>
              <w:rPr>
                <w:rFonts w:ascii="TimesNewRomanPSMT" w:eastAsia="TimesNewRomanPSMT" w:hAnsi="TimesNewRomanPSMT"/>
                <w:color w:val="000000"/>
                <w:sz w:val="20"/>
              </w:rPr>
              <w:t xml:space="preserve">9,75 % </w:t>
            </w:r>
          </w:p>
        </w:tc>
        <w:tc>
          <w:tcPr>
            <w:tcW w:w="861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r>
      <w:tr w:rsidR="00485848">
        <w:trPr>
          <w:trHeight w:hRule="exact" w:val="470"/>
        </w:trPr>
        <w:tc>
          <w:tcPr>
            <w:tcW w:w="828"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after="0" w:line="232" w:lineRule="exact"/>
              <w:ind w:right="144"/>
              <w:jc w:val="center"/>
            </w:pPr>
            <w:r>
              <w:rPr>
                <w:rFonts w:ascii="TimesNewRomanPSMT" w:eastAsia="TimesNewRomanPSMT" w:hAnsi="TimesNewRomanPSMT"/>
                <w:color w:val="000000"/>
                <w:sz w:val="20"/>
              </w:rPr>
              <w:t xml:space="preserve">Доля </w:t>
            </w:r>
            <w:r>
              <w:br/>
            </w:r>
            <w:r>
              <w:rPr>
                <w:rFonts w:ascii="TimesNewRomanPSMT" w:eastAsia="TimesNewRomanPSMT" w:hAnsi="TimesNewRomanPSMT"/>
                <w:color w:val="000000"/>
                <w:sz w:val="20"/>
              </w:rPr>
              <w:t xml:space="preserve">долга </w:t>
            </w:r>
          </w:p>
        </w:tc>
        <w:tc>
          <w:tcPr>
            <w:tcW w:w="616" w:type="dxa"/>
            <w:tcBorders>
              <w:top w:val="single" w:sz="3"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2" w:after="0" w:line="232" w:lineRule="exact"/>
              <w:ind w:right="144"/>
              <w:jc w:val="center"/>
            </w:pPr>
            <w:r>
              <w:rPr>
                <w:rFonts w:ascii="TimesNewRomanPSMT" w:eastAsia="TimesNewRomanPSMT" w:hAnsi="TimesNewRomanPSMT"/>
                <w:color w:val="000000"/>
                <w:sz w:val="20"/>
              </w:rPr>
              <w:t xml:space="preserve">35,1 9% </w:t>
            </w:r>
          </w:p>
        </w:tc>
        <w:tc>
          <w:tcPr>
            <w:tcW w:w="861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472"/>
        </w:trPr>
        <w:tc>
          <w:tcPr>
            <w:tcW w:w="82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36" w:after="0" w:line="230" w:lineRule="exact"/>
              <w:ind w:left="106"/>
            </w:pPr>
            <w:r>
              <w:rPr>
                <w:rFonts w:ascii="TimesNewRomanPSMT" w:eastAsia="TimesNewRomanPSMT" w:hAnsi="TimesNewRomanPSMT"/>
                <w:color w:val="000000"/>
                <w:sz w:val="20"/>
              </w:rPr>
              <w:t xml:space="preserve">WACC в руб. </w:t>
            </w:r>
          </w:p>
        </w:tc>
        <w:tc>
          <w:tcPr>
            <w:tcW w:w="616" w:type="dxa"/>
            <w:tcBorders>
              <w:top w:val="single" w:sz="4" w:space="0" w:color="000000"/>
              <w:left w:val="single" w:sz="3"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right="144"/>
              <w:jc w:val="center"/>
            </w:pPr>
            <w:r>
              <w:rPr>
                <w:rFonts w:ascii="TimesNewRomanPSMT" w:eastAsia="TimesNewRomanPSMT" w:hAnsi="TimesNewRomanPSMT"/>
                <w:color w:val="000000"/>
                <w:sz w:val="20"/>
              </w:rPr>
              <w:t xml:space="preserve">18,0 8% </w:t>
            </w:r>
          </w:p>
        </w:tc>
        <w:tc>
          <w:tcPr>
            <w:tcW w:w="861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36" w:after="0" w:line="230" w:lineRule="exact"/>
              <w:ind w:left="102" w:right="144"/>
            </w:pPr>
            <w:r>
              <w:rPr>
                <w:rFonts w:ascii="TimesNewRomanPSMT" w:eastAsia="TimesNewRomanPSMT" w:hAnsi="TimesNewRomanPSMT"/>
                <w:color w:val="000000"/>
                <w:sz w:val="20"/>
              </w:rPr>
              <w:t xml:space="preserve"> Ставка дисконтирования будет взята равной ставки WACC, так как риски в расчеты стоимости собственного капитала Оценщиком заложены максимальные </w:t>
            </w:r>
          </w:p>
        </w:tc>
      </w:tr>
      <w:tr w:rsidR="00485848">
        <w:trPr>
          <w:trHeight w:hRule="exact" w:val="928"/>
        </w:trPr>
        <w:tc>
          <w:tcPr>
            <w:tcW w:w="828" w:type="dxa"/>
            <w:tcBorders>
              <w:top w:val="single" w:sz="4" w:space="0" w:color="000000"/>
              <w:left w:val="single" w:sz="4" w:space="0" w:color="000000"/>
              <w:bottom w:val="single" w:sz="3" w:space="0" w:color="000000"/>
              <w:right w:val="single" w:sz="3" w:space="0" w:color="000000"/>
            </w:tcBorders>
            <w:tcMar>
              <w:left w:w="0" w:type="dxa"/>
              <w:right w:w="0" w:type="dxa"/>
            </w:tcMar>
          </w:tcPr>
          <w:p w:rsidR="00485848" w:rsidRDefault="007D03A6">
            <w:pPr>
              <w:autoSpaceDE w:val="0"/>
              <w:autoSpaceDN w:val="0"/>
              <w:spacing w:after="0" w:line="230" w:lineRule="exact"/>
              <w:ind w:left="106" w:right="144"/>
            </w:pPr>
            <w:r>
              <w:rPr>
                <w:rFonts w:ascii="TimesNewRomanPSMT" w:eastAsia="TimesNewRomanPSMT" w:hAnsi="TimesNewRomanPSMT"/>
                <w:color w:val="000000"/>
                <w:sz w:val="20"/>
              </w:rPr>
              <w:t xml:space="preserve">Темп роста выручки </w:t>
            </w:r>
          </w:p>
        </w:tc>
        <w:tc>
          <w:tcPr>
            <w:tcW w:w="616" w:type="dxa"/>
            <w:tcBorders>
              <w:top w:val="single" w:sz="4" w:space="0" w:color="000000"/>
              <w:left w:val="single" w:sz="3" w:space="0" w:color="000000"/>
              <w:right w:val="single" w:sz="4" w:space="0" w:color="000000"/>
            </w:tcBorders>
            <w:tcMar>
              <w:left w:w="0" w:type="dxa"/>
              <w:right w:w="0" w:type="dxa"/>
            </w:tcMar>
          </w:tcPr>
          <w:p w:rsidR="00485848" w:rsidRDefault="007D03A6">
            <w:pPr>
              <w:autoSpaceDE w:val="0"/>
              <w:autoSpaceDN w:val="0"/>
              <w:spacing w:before="198" w:after="0" w:line="266" w:lineRule="exact"/>
              <w:ind w:left="104"/>
            </w:pPr>
            <w:r>
              <w:rPr>
                <w:rFonts w:ascii="TimesNewRomanPSMT" w:eastAsia="TimesNewRomanPSMT" w:hAnsi="TimesNewRomanPSMT"/>
                <w:color w:val="000000"/>
                <w:sz w:val="20"/>
              </w:rPr>
              <w:t xml:space="preserve">4% </w:t>
            </w:r>
          </w:p>
        </w:tc>
        <w:tc>
          <w:tcPr>
            <w:tcW w:w="861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32" w:lineRule="exact"/>
              <w:ind w:left="102" w:right="144"/>
            </w:pPr>
            <w:r>
              <w:rPr>
                <w:rFonts w:ascii="TimesNewRomanPSMT" w:eastAsia="TimesNewRomanPSMT" w:hAnsi="TimesNewRomanPSMT"/>
                <w:color w:val="000000"/>
                <w:sz w:val="20"/>
              </w:rPr>
              <w:t xml:space="preserve">Учитывая тот факт, что стабильность темпа роста выручка компании отсутствует. Данный темп роста рассчитан как базовый показатель роста индекса изменения цен до 2036 года </w:t>
            </w:r>
            <w:r>
              <w:br/>
            </w:r>
            <w:r>
              <w:rPr>
                <w:rFonts w:ascii="TimesNewRomanPSMT" w:eastAsia="TimesNewRomanPSMT" w:hAnsi="TimesNewRomanPSMT"/>
                <w:color w:val="000000"/>
                <w:sz w:val="20"/>
              </w:rPr>
              <w:t xml:space="preserve">(Приложение№3 к отчету) </w:t>
            </w:r>
          </w:p>
        </w:tc>
      </w:tr>
    </w:tbl>
    <w:p w:rsidR="00485848" w:rsidRDefault="007D03A6">
      <w:pPr>
        <w:autoSpaceDE w:val="0"/>
        <w:autoSpaceDN w:val="0"/>
        <w:spacing w:after="210" w:line="276" w:lineRule="exact"/>
      </w:pPr>
      <w:r>
        <w:rPr>
          <w:rFonts w:ascii="TimesNewRomanPS" w:eastAsia="TimesNewRomanPS" w:hAnsi="TimesNewRomanPS"/>
          <w:b/>
          <w:color w:val="000000"/>
          <w:sz w:val="20"/>
        </w:rPr>
        <w:t xml:space="preserve">Таблица 13-7. Расчет премии за специфический риск компании </w:t>
      </w:r>
    </w:p>
    <w:tbl>
      <w:tblPr>
        <w:tblW w:w="0" w:type="auto"/>
        <w:tblInd w:w="5" w:type="dxa"/>
        <w:tblLayout w:type="fixed"/>
        <w:tblLook w:val="04A0" w:firstRow="1" w:lastRow="0" w:firstColumn="1" w:lastColumn="0" w:noHBand="0" w:noVBand="1"/>
      </w:tblPr>
      <w:tblGrid>
        <w:gridCol w:w="5530"/>
        <w:gridCol w:w="1200"/>
        <w:gridCol w:w="1200"/>
        <w:gridCol w:w="1202"/>
      </w:tblGrid>
      <w:tr w:rsidR="00485848">
        <w:trPr>
          <w:trHeight w:hRule="exact" w:val="280"/>
        </w:trPr>
        <w:tc>
          <w:tcPr>
            <w:tcW w:w="553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left="106"/>
            </w:pPr>
            <w:r>
              <w:rPr>
                <w:rFonts w:ascii="TimesNewRomanPS" w:eastAsia="TimesNewRomanPS" w:hAnsi="TimesNewRomanPS"/>
                <w:b/>
                <w:color w:val="000000"/>
                <w:sz w:val="20"/>
              </w:rPr>
              <w:t xml:space="preserve">Премия за специфический риск компании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jc w:val="center"/>
            </w:pPr>
            <w:r>
              <w:rPr>
                <w:rFonts w:ascii="TimesNewRomanPSMT" w:eastAsia="TimesNewRomanPSMT" w:hAnsi="TimesNewRomanPSMT"/>
                <w:color w:val="000000"/>
                <w:sz w:val="20"/>
              </w:rPr>
              <w:t xml:space="preserve">1-низкая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jc w:val="center"/>
            </w:pPr>
            <w:r>
              <w:rPr>
                <w:rFonts w:ascii="TimesNewRomanPSMT" w:eastAsia="TimesNewRomanPSMT" w:hAnsi="TimesNewRomanPSMT"/>
                <w:color w:val="000000"/>
                <w:sz w:val="20"/>
              </w:rPr>
              <w:t xml:space="preserve">2 - средняя </w:t>
            </w:r>
          </w:p>
        </w:tc>
        <w:tc>
          <w:tcPr>
            <w:tcW w:w="120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4" w:lineRule="exact"/>
              <w:jc w:val="center"/>
            </w:pPr>
            <w:r>
              <w:rPr>
                <w:rFonts w:ascii="TimesNewRomanPSMT" w:eastAsia="TimesNewRomanPSMT" w:hAnsi="TimesNewRomanPSMT"/>
                <w:color w:val="000000"/>
                <w:sz w:val="20"/>
              </w:rPr>
              <w:t xml:space="preserve">3 высокая </w:t>
            </w:r>
          </w:p>
        </w:tc>
      </w:tr>
      <w:tr w:rsidR="00485848">
        <w:trPr>
          <w:trHeight w:hRule="exact" w:val="280"/>
        </w:trPr>
        <w:tc>
          <w:tcPr>
            <w:tcW w:w="553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306"/>
            </w:pPr>
            <w:r>
              <w:rPr>
                <w:rFonts w:ascii="TimesNewRomanPSMT" w:eastAsia="TimesNewRomanPSMT" w:hAnsi="TimesNewRomanPSMT"/>
                <w:color w:val="000000"/>
                <w:sz w:val="20"/>
              </w:rPr>
              <w:t xml:space="preserve">Колебания цен на сырье и материалы </w:t>
            </w:r>
          </w:p>
        </w:tc>
        <w:tc>
          <w:tcPr>
            <w:tcW w:w="120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0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485848"/>
        </w:tc>
      </w:tr>
      <w:tr w:rsidR="00485848">
        <w:trPr>
          <w:trHeight w:hRule="exact" w:val="280"/>
        </w:trPr>
        <w:tc>
          <w:tcPr>
            <w:tcW w:w="553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306"/>
            </w:pPr>
            <w:r>
              <w:rPr>
                <w:rFonts w:ascii="TimesNewRomanPSMT" w:eastAsia="TimesNewRomanPSMT" w:hAnsi="TimesNewRomanPSMT"/>
                <w:color w:val="000000"/>
                <w:sz w:val="20"/>
              </w:rPr>
              <w:t xml:space="preserve">Риск ключевой фигуры в управлении </w:t>
            </w:r>
          </w:p>
        </w:tc>
        <w:tc>
          <w:tcPr>
            <w:tcW w:w="120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0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280"/>
        </w:trPr>
        <w:tc>
          <w:tcPr>
            <w:tcW w:w="553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306"/>
            </w:pPr>
            <w:r>
              <w:rPr>
                <w:rFonts w:ascii="TimesNewRomanPSMT" w:eastAsia="TimesNewRomanPSMT" w:hAnsi="TimesNewRomanPSMT"/>
                <w:color w:val="000000"/>
                <w:sz w:val="20"/>
              </w:rPr>
              <w:t xml:space="preserve">Компетентность руководства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485848"/>
        </w:tc>
        <w:tc>
          <w:tcPr>
            <w:tcW w:w="120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280"/>
        </w:trPr>
        <w:tc>
          <w:tcPr>
            <w:tcW w:w="553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306"/>
            </w:pPr>
            <w:r>
              <w:rPr>
                <w:rFonts w:ascii="TimesNewRomanPSMT" w:eastAsia="TimesNewRomanPSMT" w:hAnsi="TimesNewRomanPSMT"/>
                <w:color w:val="000000"/>
                <w:sz w:val="20"/>
              </w:rPr>
              <w:t xml:space="preserve">Зависимость от ключевых покупателей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02"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485848"/>
        </w:tc>
      </w:tr>
      <w:tr w:rsidR="00485848">
        <w:trPr>
          <w:trHeight w:hRule="exact" w:val="280"/>
        </w:trPr>
        <w:tc>
          <w:tcPr>
            <w:tcW w:w="553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306"/>
            </w:pPr>
            <w:r>
              <w:rPr>
                <w:rFonts w:ascii="TimesNewRomanPSMT" w:eastAsia="TimesNewRomanPSMT" w:hAnsi="TimesNewRomanPSMT"/>
                <w:color w:val="000000"/>
                <w:sz w:val="20"/>
              </w:rPr>
              <w:t xml:space="preserve">Зависимость от ключевых поставщиков </w:t>
            </w:r>
          </w:p>
        </w:tc>
        <w:tc>
          <w:tcPr>
            <w:tcW w:w="120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485848"/>
        </w:tc>
        <w:tc>
          <w:tcPr>
            <w:tcW w:w="120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550"/>
        </w:trPr>
        <w:tc>
          <w:tcPr>
            <w:tcW w:w="553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26" w:after="0" w:line="266" w:lineRule="exact"/>
              <w:ind w:left="306"/>
            </w:pPr>
            <w:r>
              <w:rPr>
                <w:rFonts w:ascii="TimesNewRomanPSMT" w:eastAsia="TimesNewRomanPSMT" w:hAnsi="TimesNewRomanPSMT"/>
                <w:color w:val="000000"/>
                <w:sz w:val="20"/>
              </w:rPr>
              <w:t xml:space="preserve">Перспективы развития отрасли и предприятия </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485848"/>
        </w:tc>
        <w:tc>
          <w:tcPr>
            <w:tcW w:w="120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280"/>
        </w:trPr>
        <w:tc>
          <w:tcPr>
            <w:tcW w:w="553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left="306"/>
            </w:pPr>
            <w:r>
              <w:rPr>
                <w:rFonts w:ascii="TimesNewRomanPSMT" w:eastAsia="TimesNewRomanPSMT" w:hAnsi="TimesNewRomanPSMT"/>
                <w:color w:val="000000"/>
                <w:sz w:val="20"/>
              </w:rPr>
              <w:t xml:space="preserve">Состояние основных фондов </w:t>
            </w:r>
          </w:p>
        </w:tc>
        <w:tc>
          <w:tcPr>
            <w:tcW w:w="12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200" w:type="dxa"/>
            <w:tcBorders>
              <w:top w:val="single" w:sz="4" w:space="0" w:color="000000"/>
              <w:left w:val="single" w:sz="4" w:space="0" w:color="000000"/>
              <w:bottom w:val="single" w:sz="3" w:space="0" w:color="000000"/>
              <w:right w:val="single" w:sz="4" w:space="0" w:color="000000"/>
            </w:tcBorders>
            <w:shd w:val="clear" w:color="auto" w:fill="C5D9F0"/>
            <w:tcMar>
              <w:left w:w="0" w:type="dxa"/>
              <w:right w:w="0" w:type="dxa"/>
            </w:tcMar>
          </w:tcPr>
          <w:p w:rsidR="00485848" w:rsidRDefault="00485848"/>
        </w:tc>
        <w:tc>
          <w:tcPr>
            <w:tcW w:w="1202"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r>
      <w:tr w:rsidR="00485848">
        <w:trPr>
          <w:trHeight w:hRule="exact" w:val="280"/>
        </w:trPr>
        <w:tc>
          <w:tcPr>
            <w:tcW w:w="553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306"/>
            </w:pPr>
            <w:r>
              <w:rPr>
                <w:rFonts w:ascii="TimesNewRomanPSMT" w:eastAsia="TimesNewRomanPSMT" w:hAnsi="TimesNewRomanPSMT"/>
                <w:color w:val="000000"/>
                <w:sz w:val="20"/>
              </w:rPr>
              <w:t xml:space="preserve">Финансовое состояние бизнеса </w:t>
            </w:r>
          </w:p>
        </w:tc>
        <w:tc>
          <w:tcPr>
            <w:tcW w:w="1200" w:type="dxa"/>
            <w:tcBorders>
              <w:top w:val="single" w:sz="3"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485848"/>
        </w:tc>
        <w:tc>
          <w:tcPr>
            <w:tcW w:w="12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02"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550"/>
        </w:trPr>
        <w:tc>
          <w:tcPr>
            <w:tcW w:w="553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24" w:after="0" w:line="266" w:lineRule="exact"/>
              <w:ind w:left="306"/>
            </w:pPr>
            <w:r>
              <w:rPr>
                <w:rFonts w:ascii="TimesNewRomanPSMT" w:eastAsia="TimesNewRomanPSMT" w:hAnsi="TimesNewRomanPSMT"/>
                <w:color w:val="000000"/>
                <w:sz w:val="20"/>
              </w:rPr>
              <w:t xml:space="preserve">Возможность привлечения капитальных вложений </w:t>
            </w:r>
          </w:p>
        </w:tc>
        <w:tc>
          <w:tcPr>
            <w:tcW w:w="120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485848"/>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0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280"/>
        </w:trPr>
        <w:tc>
          <w:tcPr>
            <w:tcW w:w="553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Количество  значений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2"/>
              <w:jc w:val="right"/>
            </w:pPr>
            <w:r>
              <w:rPr>
                <w:rFonts w:ascii="TimesNewRomanPSMT" w:eastAsia="TimesNewRomanPSMT" w:hAnsi="TimesNewRomanPSMT"/>
                <w:color w:val="000000"/>
                <w:sz w:val="20"/>
              </w:rPr>
              <w:t xml:space="preserve">5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2"/>
              <w:jc w:val="right"/>
            </w:pPr>
            <w:r>
              <w:rPr>
                <w:rFonts w:ascii="TimesNewRomanPSMT" w:eastAsia="TimesNewRomanPSMT" w:hAnsi="TimesNewRomanPSMT"/>
                <w:color w:val="000000"/>
                <w:sz w:val="20"/>
              </w:rPr>
              <w:t xml:space="preserve">6 </w:t>
            </w:r>
          </w:p>
        </w:tc>
        <w:tc>
          <w:tcPr>
            <w:tcW w:w="120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3 </w:t>
            </w:r>
          </w:p>
        </w:tc>
      </w:tr>
      <w:tr w:rsidR="00485848">
        <w:trPr>
          <w:trHeight w:hRule="exact" w:val="280"/>
        </w:trPr>
        <w:tc>
          <w:tcPr>
            <w:tcW w:w="553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Количество факторов </w:t>
            </w:r>
          </w:p>
        </w:tc>
        <w:tc>
          <w:tcPr>
            <w:tcW w:w="12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266" w:lineRule="exact"/>
              <w:ind w:right="52"/>
              <w:jc w:val="right"/>
            </w:pPr>
            <w:r>
              <w:rPr>
                <w:rFonts w:ascii="TimesNewRomanPSMT" w:eastAsia="TimesNewRomanPSMT" w:hAnsi="TimesNewRomanPSMT"/>
                <w:color w:val="000000"/>
                <w:sz w:val="20"/>
              </w:rPr>
              <w:t xml:space="preserve">9 </w:t>
            </w:r>
          </w:p>
        </w:tc>
        <w:tc>
          <w:tcPr>
            <w:tcW w:w="12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c>
          <w:tcPr>
            <w:tcW w:w="1202"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485848"/>
        </w:tc>
      </w:tr>
      <w:tr w:rsidR="00485848">
        <w:trPr>
          <w:trHeight w:hRule="exact" w:val="280"/>
        </w:trPr>
        <w:tc>
          <w:tcPr>
            <w:tcW w:w="553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R </w:t>
            </w:r>
          </w:p>
        </w:tc>
        <w:tc>
          <w:tcPr>
            <w:tcW w:w="12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2"/>
              <w:jc w:val="right"/>
            </w:pPr>
            <w:r>
              <w:rPr>
                <w:rFonts w:ascii="TimesNewRomanPSMT" w:eastAsia="TimesNewRomanPSMT" w:hAnsi="TimesNewRomanPSMT"/>
                <w:color w:val="000000"/>
                <w:sz w:val="20"/>
              </w:rPr>
              <w:t xml:space="preserve">1,56 </w:t>
            </w:r>
          </w:p>
        </w:tc>
        <w:tc>
          <w:tcPr>
            <w:tcW w:w="120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c>
          <w:tcPr>
            <w:tcW w:w="1202"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485848"/>
        </w:tc>
      </w:tr>
    </w:tbl>
    <w:p w:rsidR="00485848" w:rsidRDefault="007D03A6">
      <w:pPr>
        <w:autoSpaceDE w:val="0"/>
        <w:autoSpaceDN w:val="0"/>
        <w:spacing w:before="290" w:after="0" w:line="197" w:lineRule="auto"/>
        <w:jc w:val="center"/>
      </w:pPr>
      <w:r>
        <w:rPr>
          <w:rFonts w:ascii="Calibri" w:eastAsia="Calibri" w:hAnsi="Calibri"/>
          <w:color w:val="000000"/>
        </w:rPr>
        <w:t xml:space="preserve">50 </w:t>
      </w:r>
    </w:p>
    <w:p w:rsidR="00485848" w:rsidRDefault="00485848">
      <w:pPr>
        <w:sectPr w:rsidR="00485848">
          <w:pgSz w:w="11906" w:h="16838"/>
          <w:pgMar w:top="340" w:right="644" w:bottom="492"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after="206" w:line="276" w:lineRule="exact"/>
      </w:pPr>
      <w:r>
        <w:rPr>
          <w:rFonts w:ascii="TimesNewRomanPS" w:eastAsia="TimesNewRomanPS" w:hAnsi="TimesNewRomanPS"/>
          <w:b/>
          <w:color w:val="000000"/>
          <w:sz w:val="20"/>
        </w:rPr>
        <w:t xml:space="preserve">Таблица 13-8. Рыночная премия. </w:t>
      </w:r>
    </w:p>
    <w:tbl>
      <w:tblPr>
        <w:tblW w:w="0" w:type="auto"/>
        <w:tblInd w:w="5" w:type="dxa"/>
        <w:tblLayout w:type="fixed"/>
        <w:tblLook w:val="04A0" w:firstRow="1" w:lastRow="0" w:firstColumn="1" w:lastColumn="0" w:noHBand="0" w:noVBand="1"/>
      </w:tblPr>
      <w:tblGrid>
        <w:gridCol w:w="2408"/>
        <w:gridCol w:w="1638"/>
        <w:gridCol w:w="1200"/>
        <w:gridCol w:w="1478"/>
        <w:gridCol w:w="1576"/>
      </w:tblGrid>
      <w:tr w:rsidR="00485848">
        <w:trPr>
          <w:trHeight w:hRule="exact" w:val="564"/>
        </w:trPr>
        <w:tc>
          <w:tcPr>
            <w:tcW w:w="8300" w:type="dxa"/>
            <w:gridSpan w:val="5"/>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56" w:after="0" w:line="276" w:lineRule="exact"/>
              <w:ind w:left="2516" w:right="4608"/>
            </w:pPr>
            <w:r>
              <w:rPr>
                <w:rFonts w:ascii="TimesNewRomanPS" w:eastAsia="TimesNewRomanPS" w:hAnsi="TimesNewRomanPS"/>
                <w:b/>
                <w:color w:val="000000"/>
                <w:sz w:val="24"/>
              </w:rPr>
              <w:t xml:space="preserve">Geometric </w:t>
            </w:r>
            <w:r>
              <w:br/>
            </w:r>
            <w:r>
              <w:rPr>
                <w:rFonts w:ascii="TimesNewRomanPS" w:eastAsia="TimesNewRomanPS" w:hAnsi="TimesNewRomanPS"/>
                <w:b/>
                <w:color w:val="000000"/>
                <w:sz w:val="24"/>
              </w:rPr>
              <w:t xml:space="preserve">Average </w:t>
            </w:r>
          </w:p>
        </w:tc>
      </w:tr>
      <w:tr w:rsidR="00485848">
        <w:trPr>
          <w:trHeight w:hRule="exact" w:val="326"/>
        </w:trPr>
        <w:tc>
          <w:tcPr>
            <w:tcW w:w="240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1928-2022 </w:t>
            </w:r>
          </w:p>
        </w:tc>
        <w:tc>
          <w:tcPr>
            <w:tcW w:w="163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9,64%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3,29% </w:t>
            </w:r>
          </w:p>
        </w:tc>
        <w:tc>
          <w:tcPr>
            <w:tcW w:w="147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4,57% </w:t>
            </w:r>
          </w:p>
        </w:tc>
        <w:tc>
          <w:tcPr>
            <w:tcW w:w="157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6,68% </w:t>
            </w:r>
          </w:p>
        </w:tc>
      </w:tr>
      <w:tr w:rsidR="00485848">
        <w:trPr>
          <w:trHeight w:hRule="exact" w:val="322"/>
        </w:trPr>
        <w:tc>
          <w:tcPr>
            <w:tcW w:w="240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1973-2022 </w:t>
            </w:r>
          </w:p>
        </w:tc>
        <w:tc>
          <w:tcPr>
            <w:tcW w:w="163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10,24% </w:t>
            </w:r>
          </w:p>
        </w:tc>
        <w:tc>
          <w:tcPr>
            <w:tcW w:w="12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4,37% </w:t>
            </w:r>
          </w:p>
        </w:tc>
        <w:tc>
          <w:tcPr>
            <w:tcW w:w="147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6,12% </w:t>
            </w:r>
          </w:p>
        </w:tc>
        <w:tc>
          <w:tcPr>
            <w:tcW w:w="157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8,43% </w:t>
            </w:r>
          </w:p>
        </w:tc>
      </w:tr>
      <w:tr w:rsidR="00485848">
        <w:trPr>
          <w:trHeight w:hRule="exact" w:val="328"/>
        </w:trPr>
        <w:tc>
          <w:tcPr>
            <w:tcW w:w="240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2013-2022 </w:t>
            </w:r>
          </w:p>
        </w:tc>
        <w:tc>
          <w:tcPr>
            <w:tcW w:w="163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12,44% </w:t>
            </w:r>
          </w:p>
        </w:tc>
        <w:tc>
          <w:tcPr>
            <w:tcW w:w="120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0,94% </w:t>
            </w:r>
          </w:p>
        </w:tc>
        <w:tc>
          <w:tcPr>
            <w:tcW w:w="147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0,12% </w:t>
            </w:r>
          </w:p>
        </w:tc>
        <w:tc>
          <w:tcPr>
            <w:tcW w:w="1576" w:type="dxa"/>
            <w:tcBorders>
              <w:top w:val="single" w:sz="4" w:space="0" w:color="000000"/>
              <w:left w:val="single" w:sz="4" w:space="0" w:color="000000"/>
              <w:bottom w:val="single" w:sz="3" w:space="0" w:color="000000"/>
              <w:right w:val="single" w:sz="4" w:space="0" w:color="000000"/>
            </w:tcBorders>
            <w:shd w:val="clear" w:color="auto" w:fill="C5D9F0"/>
            <w:tcMar>
              <w:left w:w="0" w:type="dxa"/>
              <w:right w:w="0" w:type="dxa"/>
            </w:tcMar>
          </w:tcPr>
          <w:p w:rsidR="00485848" w:rsidRDefault="007D03A6">
            <w:pPr>
              <w:autoSpaceDE w:val="0"/>
              <w:autoSpaceDN w:val="0"/>
              <w:spacing w:after="0" w:line="320" w:lineRule="exact"/>
              <w:jc w:val="center"/>
            </w:pPr>
            <w:r>
              <w:rPr>
                <w:rFonts w:ascii="TimesNewRomanPSMT" w:eastAsia="TimesNewRomanPSMT" w:hAnsi="TimesNewRomanPSMT"/>
                <w:color w:val="000000"/>
                <w:sz w:val="24"/>
              </w:rPr>
              <w:t xml:space="preserve">3,45% </w:t>
            </w:r>
          </w:p>
        </w:tc>
      </w:tr>
    </w:tbl>
    <w:p w:rsidR="00485848" w:rsidRDefault="007D03A6">
      <w:pPr>
        <w:autoSpaceDE w:val="0"/>
        <w:autoSpaceDN w:val="0"/>
        <w:spacing w:before="496" w:after="208" w:line="276" w:lineRule="exact"/>
      </w:pPr>
      <w:r>
        <w:rPr>
          <w:rFonts w:ascii="TimesNewRomanPS" w:eastAsia="TimesNewRomanPS" w:hAnsi="TimesNewRomanPS"/>
          <w:b/>
          <w:color w:val="000000"/>
          <w:sz w:val="20"/>
        </w:rPr>
        <w:t xml:space="preserve">Таблица 13-9. Расчет доли в инвестированном капитале. </w:t>
      </w:r>
    </w:p>
    <w:tbl>
      <w:tblPr>
        <w:tblW w:w="0" w:type="auto"/>
        <w:tblInd w:w="5" w:type="dxa"/>
        <w:tblLayout w:type="fixed"/>
        <w:tblLook w:val="04A0" w:firstRow="1" w:lastRow="0" w:firstColumn="1" w:lastColumn="0" w:noHBand="0" w:noVBand="1"/>
      </w:tblPr>
      <w:tblGrid>
        <w:gridCol w:w="2690"/>
        <w:gridCol w:w="834"/>
        <w:gridCol w:w="3418"/>
      </w:tblGrid>
      <w:tr w:rsidR="00485848">
        <w:trPr>
          <w:trHeight w:hRule="exact" w:val="628"/>
        </w:trPr>
        <w:tc>
          <w:tcPr>
            <w:tcW w:w="2690" w:type="dxa"/>
            <w:tcBorders>
              <w:top w:val="single" w:sz="4" w:space="0" w:color="000000"/>
              <w:left w:val="single" w:sz="4" w:space="0" w:color="000000"/>
              <w:bottom w:val="single" w:sz="3" w:space="0" w:color="000000"/>
              <w:right w:val="single" w:sz="4" w:space="0" w:color="000000"/>
            </w:tcBorders>
            <w:shd w:val="clear" w:color="auto" w:fill="C5D9F0"/>
            <w:tcMar>
              <w:left w:w="0" w:type="dxa"/>
              <w:right w:w="0" w:type="dxa"/>
            </w:tcMar>
          </w:tcPr>
          <w:p w:rsidR="00485848" w:rsidRDefault="007D03A6">
            <w:pPr>
              <w:autoSpaceDE w:val="0"/>
              <w:autoSpaceDN w:val="0"/>
              <w:spacing w:before="162" w:after="0" w:line="266" w:lineRule="exact"/>
              <w:jc w:val="center"/>
            </w:pPr>
            <w:r>
              <w:rPr>
                <w:rFonts w:ascii="TimesNewRomanPSMT" w:eastAsia="TimesNewRomanPSMT" w:hAnsi="TimesNewRomanPSMT"/>
                <w:color w:val="000000"/>
                <w:sz w:val="20"/>
              </w:rPr>
              <w:t xml:space="preserve">Наименование показателя </w:t>
            </w:r>
          </w:p>
        </w:tc>
        <w:tc>
          <w:tcPr>
            <w:tcW w:w="834" w:type="dxa"/>
            <w:tcBorders>
              <w:top w:val="single" w:sz="4" w:space="0" w:color="000000"/>
              <w:left w:val="single" w:sz="4" w:space="0" w:color="000000"/>
              <w:bottom w:val="single" w:sz="3" w:space="0" w:color="000000"/>
              <w:right w:val="single" w:sz="4" w:space="0" w:color="000000"/>
            </w:tcBorders>
            <w:shd w:val="clear" w:color="auto" w:fill="C5D9F0"/>
            <w:tcMar>
              <w:left w:w="0" w:type="dxa"/>
              <w:right w:w="0" w:type="dxa"/>
            </w:tcMar>
          </w:tcPr>
          <w:p w:rsidR="00485848" w:rsidRDefault="007D03A6">
            <w:pPr>
              <w:autoSpaceDE w:val="0"/>
              <w:autoSpaceDN w:val="0"/>
              <w:spacing w:before="162" w:after="0" w:line="266" w:lineRule="exact"/>
              <w:jc w:val="center"/>
            </w:pPr>
            <w:r>
              <w:rPr>
                <w:rFonts w:ascii="TimesNewRomanPSMT" w:eastAsia="TimesNewRomanPSMT" w:hAnsi="TimesNewRomanPSMT"/>
                <w:color w:val="000000"/>
                <w:sz w:val="20"/>
              </w:rPr>
              <w:t xml:space="preserve">D/E </w:t>
            </w:r>
          </w:p>
        </w:tc>
        <w:tc>
          <w:tcPr>
            <w:tcW w:w="3418" w:type="dxa"/>
            <w:tcBorders>
              <w:top w:val="single" w:sz="4" w:space="0" w:color="000000"/>
              <w:left w:val="single" w:sz="4" w:space="0" w:color="000000"/>
              <w:bottom w:val="single" w:sz="3" w:space="0" w:color="000000"/>
              <w:right w:val="single" w:sz="3" w:space="0" w:color="000000"/>
            </w:tcBorders>
            <w:shd w:val="clear" w:color="auto" w:fill="C5D9F0"/>
            <w:tcMar>
              <w:left w:w="0" w:type="dxa"/>
              <w:right w:w="0" w:type="dxa"/>
            </w:tcMar>
          </w:tcPr>
          <w:p w:rsidR="00485848" w:rsidRDefault="007D03A6">
            <w:pPr>
              <w:autoSpaceDE w:val="0"/>
              <w:autoSpaceDN w:val="0"/>
              <w:spacing w:before="162" w:after="0" w:line="266" w:lineRule="exact"/>
              <w:jc w:val="center"/>
            </w:pPr>
            <w:r>
              <w:rPr>
                <w:rFonts w:ascii="TimesNewRomanPSMT" w:eastAsia="TimesNewRomanPSMT" w:hAnsi="TimesNewRomanPSMT"/>
                <w:color w:val="000000"/>
                <w:sz w:val="20"/>
              </w:rPr>
              <w:t xml:space="preserve">Доля в инвестированном капитале </w:t>
            </w:r>
          </w:p>
        </w:tc>
      </w:tr>
      <w:tr w:rsidR="00485848">
        <w:trPr>
          <w:trHeight w:hRule="exact" w:val="548"/>
        </w:trPr>
        <w:tc>
          <w:tcPr>
            <w:tcW w:w="2690"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24" w:after="0" w:line="266" w:lineRule="exact"/>
              <w:ind w:left="106"/>
            </w:pPr>
            <w:r>
              <w:rPr>
                <w:rFonts w:ascii="TimesNewRomanPSMT" w:eastAsia="TimesNewRomanPSMT" w:hAnsi="TimesNewRomanPSMT"/>
                <w:color w:val="000000"/>
                <w:sz w:val="20"/>
              </w:rPr>
              <w:t xml:space="preserve">Заемный капитал </w:t>
            </w:r>
          </w:p>
        </w:tc>
        <w:tc>
          <w:tcPr>
            <w:tcW w:w="834" w:type="dxa"/>
            <w:vMerge w:val="restart"/>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18" w:after="0" w:line="266" w:lineRule="exact"/>
              <w:jc w:val="center"/>
            </w:pPr>
            <w:r>
              <w:rPr>
                <w:rFonts w:ascii="TimesNewRomanPSMT" w:eastAsia="TimesNewRomanPSMT" w:hAnsi="TimesNewRomanPSMT"/>
                <w:color w:val="000000"/>
                <w:sz w:val="20"/>
              </w:rPr>
              <w:t xml:space="preserve">54,30% </w:t>
            </w:r>
          </w:p>
        </w:tc>
        <w:tc>
          <w:tcPr>
            <w:tcW w:w="3418" w:type="dxa"/>
            <w:tcBorders>
              <w:top w:val="single" w:sz="3"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24" w:after="0" w:line="266" w:lineRule="exact"/>
              <w:jc w:val="center"/>
            </w:pPr>
            <w:r>
              <w:rPr>
                <w:rFonts w:ascii="TimesNewRomanPSMT" w:eastAsia="TimesNewRomanPSMT" w:hAnsi="TimesNewRomanPSMT"/>
                <w:color w:val="000000"/>
                <w:sz w:val="20"/>
              </w:rPr>
              <w:t xml:space="preserve">35,19% </w:t>
            </w:r>
          </w:p>
        </w:tc>
      </w:tr>
      <w:tr w:rsidR="00485848">
        <w:trPr>
          <w:trHeight w:hRule="exact" w:val="586"/>
        </w:trPr>
        <w:tc>
          <w:tcPr>
            <w:tcW w:w="269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44" w:after="0" w:line="266" w:lineRule="exact"/>
              <w:ind w:left="106"/>
            </w:pPr>
            <w:r>
              <w:rPr>
                <w:rFonts w:ascii="TimesNewRomanPSMT" w:eastAsia="TimesNewRomanPSMT" w:hAnsi="TimesNewRomanPSMT"/>
                <w:color w:val="000000"/>
                <w:sz w:val="20"/>
              </w:rPr>
              <w:t xml:space="preserve">Собственный капитал </w:t>
            </w:r>
          </w:p>
        </w:tc>
        <w:tc>
          <w:tcPr>
            <w:tcW w:w="3377" w:type="dxa"/>
            <w:vMerge/>
            <w:tcBorders>
              <w:top w:val="single" w:sz="3" w:space="0" w:color="000000"/>
              <w:left w:val="single" w:sz="4" w:space="0" w:color="000000"/>
              <w:bottom w:val="single" w:sz="4" w:space="0" w:color="000000"/>
              <w:right w:val="single" w:sz="4" w:space="0" w:color="000000"/>
            </w:tcBorders>
          </w:tcPr>
          <w:p w:rsidR="00485848" w:rsidRDefault="00485848"/>
        </w:tc>
        <w:tc>
          <w:tcPr>
            <w:tcW w:w="3418"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144" w:after="0" w:line="266" w:lineRule="exact"/>
              <w:jc w:val="center"/>
            </w:pPr>
            <w:r>
              <w:rPr>
                <w:rFonts w:ascii="TimesNewRomanPSMT" w:eastAsia="TimesNewRomanPSMT" w:hAnsi="TimesNewRomanPSMT"/>
                <w:color w:val="000000"/>
                <w:sz w:val="20"/>
              </w:rPr>
              <w:t xml:space="preserve">64,81% </w:t>
            </w:r>
          </w:p>
        </w:tc>
      </w:tr>
    </w:tbl>
    <w:p w:rsidR="00485848" w:rsidRDefault="007D03A6">
      <w:pPr>
        <w:autoSpaceDE w:val="0"/>
        <w:autoSpaceDN w:val="0"/>
        <w:spacing w:before="498" w:after="0" w:line="276" w:lineRule="exact"/>
      </w:pPr>
      <w:r>
        <w:rPr>
          <w:rFonts w:ascii="TimesNewRomanPS" w:eastAsia="TimesNewRomanPS" w:hAnsi="TimesNewRomanPS"/>
          <w:b/>
          <w:color w:val="000000"/>
          <w:sz w:val="20"/>
        </w:rPr>
        <w:t xml:space="preserve">Рисунок 13-5. Средневзвешенные процентные ставки по кредитам в рублях, % годовых. </w:t>
      </w:r>
    </w:p>
    <w:p w:rsidR="00485848" w:rsidRDefault="007D03A6">
      <w:pPr>
        <w:autoSpaceDE w:val="0"/>
        <w:autoSpaceDN w:val="0"/>
        <w:spacing w:before="208" w:after="0" w:line="240" w:lineRule="auto"/>
        <w:ind w:left="2"/>
      </w:pPr>
      <w:r>
        <w:rPr>
          <w:noProof/>
        </w:rPr>
        <w:drawing>
          <wp:inline distT="0" distB="0" distL="0" distR="0">
            <wp:extent cx="5406390" cy="247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4"/>
                    <a:stretch>
                      <a:fillRect/>
                    </a:stretch>
                  </pic:blipFill>
                  <pic:spPr>
                    <a:xfrm>
                      <a:off x="0" y="0"/>
                      <a:ext cx="5406390" cy="2476500"/>
                    </a:xfrm>
                    <a:prstGeom prst="rect">
                      <a:avLst/>
                    </a:prstGeom>
                  </pic:spPr>
                </pic:pic>
              </a:graphicData>
            </a:graphic>
          </wp:inline>
        </w:drawing>
      </w:r>
    </w:p>
    <w:p w:rsidR="00485848" w:rsidRDefault="007D03A6">
      <w:pPr>
        <w:autoSpaceDE w:val="0"/>
        <w:autoSpaceDN w:val="0"/>
        <w:spacing w:before="236" w:after="0" w:line="242" w:lineRule="exact"/>
      </w:pPr>
      <w:r>
        <w:rPr>
          <w:rFonts w:ascii="TimesNewRomanPS" w:eastAsia="TimesNewRomanPS" w:hAnsi="TimesNewRomanPS"/>
          <w:i/>
          <w:color w:val="000000"/>
          <w:sz w:val="20"/>
        </w:rPr>
        <w:t xml:space="preserve">Источник информации: https://cbr.ru/statistics/bank_sector/int_rat/1122/ </w:t>
      </w:r>
    </w:p>
    <w:p w:rsidR="00485848" w:rsidRDefault="007D03A6">
      <w:pPr>
        <w:autoSpaceDE w:val="0"/>
        <w:autoSpaceDN w:val="0"/>
        <w:spacing w:before="672" w:after="0" w:line="276" w:lineRule="exact"/>
      </w:pPr>
      <w:r>
        <w:rPr>
          <w:rFonts w:ascii="TimesNewRomanPS" w:eastAsia="TimesNewRomanPS" w:hAnsi="TimesNewRomanPS"/>
          <w:b/>
          <w:color w:val="000000"/>
          <w:sz w:val="20"/>
        </w:rPr>
        <w:t xml:space="preserve">Таблица 13-10. Расчет рыночной стоимости НМА методом МЕЕМ </w:t>
      </w:r>
    </w:p>
    <w:p w:rsidR="00485848" w:rsidRDefault="007D03A6">
      <w:pPr>
        <w:autoSpaceDE w:val="0"/>
        <w:autoSpaceDN w:val="0"/>
        <w:spacing w:before="3166" w:after="0" w:line="197" w:lineRule="auto"/>
        <w:jc w:val="center"/>
      </w:pPr>
      <w:r>
        <w:rPr>
          <w:rFonts w:ascii="Calibri" w:eastAsia="Calibri" w:hAnsi="Calibri"/>
          <w:color w:val="000000"/>
        </w:rPr>
        <w:t xml:space="preserve">51 </w:t>
      </w:r>
    </w:p>
    <w:p w:rsidR="00485848" w:rsidRDefault="00485848">
      <w:pPr>
        <w:sectPr w:rsidR="00485848">
          <w:pgSz w:w="11906" w:h="16838"/>
          <w:pgMar w:top="340" w:right="644" w:bottom="492"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tbl>
      <w:tblPr>
        <w:tblW w:w="0" w:type="auto"/>
        <w:tblInd w:w="10" w:type="dxa"/>
        <w:tblLayout w:type="fixed"/>
        <w:tblLook w:val="04A0" w:firstRow="1" w:lastRow="0" w:firstColumn="1" w:lastColumn="0" w:noHBand="0" w:noVBand="1"/>
      </w:tblPr>
      <w:tblGrid>
        <w:gridCol w:w="3030"/>
        <w:gridCol w:w="1156"/>
        <w:gridCol w:w="1154"/>
        <w:gridCol w:w="1154"/>
        <w:gridCol w:w="1156"/>
        <w:gridCol w:w="1154"/>
        <w:gridCol w:w="1154"/>
      </w:tblGrid>
      <w:tr w:rsidR="00485848">
        <w:trPr>
          <w:trHeight w:hRule="exact" w:val="255"/>
        </w:trPr>
        <w:tc>
          <w:tcPr>
            <w:tcW w:w="9958" w:type="dxa"/>
            <w:gridSpan w:val="7"/>
            <w:tcBorders>
              <w:top w:val="single" w:sz="6" w:space="0" w:color="000000"/>
              <w:left w:val="single" w:sz="6" w:space="0" w:color="000000"/>
              <w:bottom w:val="single" w:sz="6" w:space="0" w:color="000000"/>
              <w:right w:val="single" w:sz="6" w:space="0" w:color="000000"/>
            </w:tcBorders>
            <w:shd w:val="clear" w:color="auto" w:fill="C5D9F0"/>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Расчет стоимости ПО методом МЕЕМ</w:t>
            </w:r>
          </w:p>
        </w:tc>
      </w:tr>
      <w:tr w:rsidR="00485848">
        <w:trPr>
          <w:trHeight w:hRule="exact" w:val="255"/>
        </w:trPr>
        <w:tc>
          <w:tcPr>
            <w:tcW w:w="3030" w:type="dxa"/>
            <w:tcBorders>
              <w:top w:val="single" w:sz="6" w:space="0" w:color="000000"/>
              <w:left w:val="single" w:sz="6" w:space="0" w:color="000000"/>
              <w:bottom w:val="single" w:sz="6" w:space="0" w:color="000000"/>
              <w:right w:val="single" w:sz="6" w:space="0" w:color="000000"/>
            </w:tcBorders>
            <w:shd w:val="clear" w:color="auto" w:fill="C5D9F0"/>
            <w:tcMar>
              <w:left w:w="0" w:type="dxa"/>
              <w:right w:w="0" w:type="dxa"/>
            </w:tcMar>
          </w:tcPr>
          <w:p w:rsidR="00485848" w:rsidRDefault="007D03A6">
            <w:pPr>
              <w:autoSpaceDE w:val="0"/>
              <w:autoSpaceDN w:val="0"/>
              <w:spacing w:before="46" w:after="0" w:line="197" w:lineRule="auto"/>
              <w:jc w:val="center"/>
            </w:pPr>
            <w:r>
              <w:rPr>
                <w:rFonts w:ascii="Calibri" w:eastAsia="Calibri" w:hAnsi="Calibri"/>
                <w:color w:val="000000"/>
                <w:w w:val="102"/>
                <w:sz w:val="19"/>
              </w:rPr>
              <w:t>Показатель</w:t>
            </w:r>
          </w:p>
        </w:tc>
        <w:tc>
          <w:tcPr>
            <w:tcW w:w="1156" w:type="dxa"/>
            <w:tcBorders>
              <w:top w:val="single" w:sz="6" w:space="0" w:color="000000"/>
              <w:left w:val="single" w:sz="6" w:space="0" w:color="000000"/>
              <w:bottom w:val="single" w:sz="6" w:space="0" w:color="000000"/>
              <w:right w:val="single" w:sz="6" w:space="0" w:color="000000"/>
            </w:tcBorders>
            <w:shd w:val="clear" w:color="auto" w:fill="C5D9F0"/>
            <w:tcMar>
              <w:left w:w="0" w:type="dxa"/>
              <w:right w:w="0" w:type="dxa"/>
            </w:tcMar>
          </w:tcPr>
          <w:p w:rsidR="00485848" w:rsidRDefault="007D03A6">
            <w:pPr>
              <w:autoSpaceDE w:val="0"/>
              <w:autoSpaceDN w:val="0"/>
              <w:spacing w:before="46" w:after="0" w:line="197" w:lineRule="auto"/>
              <w:jc w:val="center"/>
            </w:pPr>
            <w:r>
              <w:rPr>
                <w:rFonts w:ascii="Calibri" w:eastAsia="Calibri" w:hAnsi="Calibri"/>
                <w:color w:val="000000"/>
                <w:w w:val="102"/>
                <w:sz w:val="19"/>
              </w:rPr>
              <w:t>2023</w:t>
            </w:r>
          </w:p>
        </w:tc>
        <w:tc>
          <w:tcPr>
            <w:tcW w:w="1154" w:type="dxa"/>
            <w:tcBorders>
              <w:top w:val="single" w:sz="6" w:space="0" w:color="000000"/>
              <w:left w:val="single" w:sz="6" w:space="0" w:color="000000"/>
              <w:bottom w:val="single" w:sz="6" w:space="0" w:color="000000"/>
              <w:right w:val="single" w:sz="6" w:space="0" w:color="000000"/>
            </w:tcBorders>
            <w:shd w:val="clear" w:color="auto" w:fill="C5D9F0"/>
            <w:tcMar>
              <w:left w:w="0" w:type="dxa"/>
              <w:right w:w="0" w:type="dxa"/>
            </w:tcMar>
          </w:tcPr>
          <w:p w:rsidR="00485848" w:rsidRDefault="007D03A6">
            <w:pPr>
              <w:autoSpaceDE w:val="0"/>
              <w:autoSpaceDN w:val="0"/>
              <w:spacing w:before="46" w:after="0" w:line="197" w:lineRule="auto"/>
              <w:jc w:val="center"/>
            </w:pPr>
            <w:r>
              <w:rPr>
                <w:rFonts w:ascii="Calibri" w:eastAsia="Calibri" w:hAnsi="Calibri"/>
                <w:color w:val="000000"/>
                <w:w w:val="102"/>
                <w:sz w:val="19"/>
              </w:rPr>
              <w:t>2024</w:t>
            </w:r>
          </w:p>
        </w:tc>
        <w:tc>
          <w:tcPr>
            <w:tcW w:w="1154" w:type="dxa"/>
            <w:tcBorders>
              <w:top w:val="single" w:sz="6" w:space="0" w:color="000000"/>
              <w:left w:val="single" w:sz="6" w:space="0" w:color="000000"/>
              <w:bottom w:val="single" w:sz="6" w:space="0" w:color="000000"/>
              <w:right w:val="single" w:sz="6" w:space="0" w:color="000000"/>
            </w:tcBorders>
            <w:shd w:val="clear" w:color="auto" w:fill="C5D9F0"/>
            <w:tcMar>
              <w:left w:w="0" w:type="dxa"/>
              <w:right w:w="0" w:type="dxa"/>
            </w:tcMar>
          </w:tcPr>
          <w:p w:rsidR="00485848" w:rsidRDefault="007D03A6">
            <w:pPr>
              <w:autoSpaceDE w:val="0"/>
              <w:autoSpaceDN w:val="0"/>
              <w:spacing w:before="46" w:after="0" w:line="197" w:lineRule="auto"/>
              <w:jc w:val="center"/>
            </w:pPr>
            <w:r>
              <w:rPr>
                <w:rFonts w:ascii="Calibri" w:eastAsia="Calibri" w:hAnsi="Calibri"/>
                <w:color w:val="000000"/>
                <w:w w:val="102"/>
                <w:sz w:val="19"/>
              </w:rPr>
              <w:t>2025</w:t>
            </w:r>
          </w:p>
        </w:tc>
        <w:tc>
          <w:tcPr>
            <w:tcW w:w="1156" w:type="dxa"/>
            <w:tcBorders>
              <w:top w:val="single" w:sz="6" w:space="0" w:color="000000"/>
              <w:left w:val="single" w:sz="6" w:space="0" w:color="000000"/>
              <w:bottom w:val="single" w:sz="6" w:space="0" w:color="000000"/>
              <w:right w:val="single" w:sz="6" w:space="0" w:color="000000"/>
            </w:tcBorders>
            <w:shd w:val="clear" w:color="auto" w:fill="C5D9F0"/>
            <w:tcMar>
              <w:left w:w="0" w:type="dxa"/>
              <w:right w:w="0" w:type="dxa"/>
            </w:tcMar>
          </w:tcPr>
          <w:p w:rsidR="00485848" w:rsidRDefault="007D03A6">
            <w:pPr>
              <w:autoSpaceDE w:val="0"/>
              <w:autoSpaceDN w:val="0"/>
              <w:spacing w:before="46" w:after="0" w:line="197" w:lineRule="auto"/>
              <w:jc w:val="center"/>
            </w:pPr>
            <w:r>
              <w:rPr>
                <w:rFonts w:ascii="Calibri" w:eastAsia="Calibri" w:hAnsi="Calibri"/>
                <w:color w:val="000000"/>
                <w:w w:val="102"/>
                <w:sz w:val="19"/>
              </w:rPr>
              <w:t>2026</w:t>
            </w:r>
          </w:p>
        </w:tc>
        <w:tc>
          <w:tcPr>
            <w:tcW w:w="1154" w:type="dxa"/>
            <w:tcBorders>
              <w:top w:val="single" w:sz="6" w:space="0" w:color="000000"/>
              <w:left w:val="single" w:sz="6" w:space="0" w:color="000000"/>
              <w:bottom w:val="single" w:sz="6" w:space="0" w:color="000000"/>
              <w:right w:val="single" w:sz="6" w:space="0" w:color="000000"/>
            </w:tcBorders>
            <w:shd w:val="clear" w:color="auto" w:fill="C5D9F0"/>
            <w:tcMar>
              <w:left w:w="0" w:type="dxa"/>
              <w:right w:w="0" w:type="dxa"/>
            </w:tcMar>
          </w:tcPr>
          <w:p w:rsidR="00485848" w:rsidRDefault="007D03A6">
            <w:pPr>
              <w:autoSpaceDE w:val="0"/>
              <w:autoSpaceDN w:val="0"/>
              <w:spacing w:before="46" w:after="0" w:line="197" w:lineRule="auto"/>
              <w:jc w:val="center"/>
            </w:pPr>
            <w:r>
              <w:rPr>
                <w:rFonts w:ascii="Calibri" w:eastAsia="Calibri" w:hAnsi="Calibri"/>
                <w:color w:val="000000"/>
                <w:w w:val="102"/>
                <w:sz w:val="19"/>
              </w:rPr>
              <w:t>2027</w:t>
            </w:r>
          </w:p>
        </w:tc>
        <w:tc>
          <w:tcPr>
            <w:tcW w:w="1154" w:type="dxa"/>
            <w:tcBorders>
              <w:top w:val="single" w:sz="6" w:space="0" w:color="000000"/>
              <w:left w:val="single" w:sz="6" w:space="0" w:color="000000"/>
              <w:bottom w:val="single" w:sz="6" w:space="0" w:color="000000"/>
              <w:right w:val="single" w:sz="6" w:space="0" w:color="000000"/>
            </w:tcBorders>
            <w:shd w:val="clear" w:color="auto" w:fill="C5D9F0"/>
            <w:tcMar>
              <w:left w:w="0" w:type="dxa"/>
              <w:right w:w="0" w:type="dxa"/>
            </w:tcMar>
          </w:tcPr>
          <w:p w:rsidR="00485848" w:rsidRDefault="007D03A6">
            <w:pPr>
              <w:autoSpaceDE w:val="0"/>
              <w:autoSpaceDN w:val="0"/>
              <w:spacing w:before="46" w:after="0" w:line="197" w:lineRule="auto"/>
              <w:jc w:val="center"/>
            </w:pPr>
            <w:r>
              <w:rPr>
                <w:rFonts w:ascii="Calibri" w:eastAsia="Calibri" w:hAnsi="Calibri"/>
                <w:color w:val="000000"/>
                <w:w w:val="102"/>
                <w:sz w:val="19"/>
              </w:rPr>
              <w:t>ПП2028</w:t>
            </w:r>
          </w:p>
        </w:tc>
      </w:tr>
      <w:tr w:rsidR="00485848">
        <w:trPr>
          <w:trHeight w:hRule="exact" w:val="256"/>
        </w:trPr>
        <w:tc>
          <w:tcPr>
            <w:tcW w:w="3030"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left="28"/>
            </w:pPr>
            <w:r>
              <w:rPr>
                <w:rFonts w:ascii="Calibri" w:eastAsia="Calibri" w:hAnsi="Calibri"/>
                <w:color w:val="000000"/>
                <w:w w:val="102"/>
                <w:sz w:val="19"/>
              </w:rPr>
              <w:t>EBITDA</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40"/>
              <w:jc w:val="right"/>
            </w:pPr>
            <w:r>
              <w:rPr>
                <w:rFonts w:ascii="Calibri" w:eastAsia="Calibri" w:hAnsi="Calibri"/>
                <w:color w:val="000000"/>
                <w:w w:val="102"/>
                <w:sz w:val="19"/>
              </w:rPr>
              <w:t>222 822</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196 549</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206 168</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216 699</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228 010</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6"/>
              <w:jc w:val="right"/>
            </w:pPr>
            <w:r>
              <w:rPr>
                <w:rFonts w:ascii="Calibri" w:eastAsia="Calibri" w:hAnsi="Calibri"/>
                <w:color w:val="000000"/>
                <w:w w:val="102"/>
                <w:sz w:val="19"/>
              </w:rPr>
              <w:t>236 191</w:t>
            </w:r>
          </w:p>
        </w:tc>
      </w:tr>
      <w:tr w:rsidR="00485848">
        <w:trPr>
          <w:trHeight w:hRule="exact" w:val="254"/>
        </w:trPr>
        <w:tc>
          <w:tcPr>
            <w:tcW w:w="3030"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left="28"/>
            </w:pPr>
            <w:r>
              <w:rPr>
                <w:rFonts w:ascii="Calibri" w:eastAsia="Calibri" w:hAnsi="Calibri"/>
                <w:color w:val="000000"/>
                <w:w w:val="102"/>
                <w:sz w:val="19"/>
              </w:rPr>
              <w:t>Амортизация</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49 081</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15 858</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6"/>
              <w:jc w:val="right"/>
            </w:pPr>
            <w:r>
              <w:rPr>
                <w:rFonts w:ascii="Calibri" w:eastAsia="Calibri" w:hAnsi="Calibri"/>
                <w:color w:val="000000"/>
                <w:w w:val="102"/>
                <w:sz w:val="19"/>
              </w:rPr>
              <w:t>18 249</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21 264</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6"/>
              <w:jc w:val="right"/>
            </w:pPr>
            <w:r>
              <w:rPr>
                <w:rFonts w:ascii="Calibri" w:eastAsia="Calibri" w:hAnsi="Calibri"/>
                <w:color w:val="000000"/>
                <w:w w:val="102"/>
                <w:sz w:val="19"/>
              </w:rPr>
              <w:t>24 757</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6"/>
              <w:jc w:val="right"/>
            </w:pPr>
            <w:r>
              <w:rPr>
                <w:rFonts w:ascii="Calibri" w:eastAsia="Calibri" w:hAnsi="Calibri"/>
                <w:color w:val="000000"/>
                <w:w w:val="102"/>
                <w:sz w:val="19"/>
              </w:rPr>
              <w:t>24 808</w:t>
            </w:r>
          </w:p>
        </w:tc>
      </w:tr>
      <w:tr w:rsidR="00485848">
        <w:trPr>
          <w:trHeight w:hRule="exact" w:val="255"/>
        </w:trPr>
        <w:tc>
          <w:tcPr>
            <w:tcW w:w="3030"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left="28"/>
            </w:pPr>
            <w:r>
              <w:rPr>
                <w:rFonts w:ascii="Calibri" w:eastAsia="Calibri" w:hAnsi="Calibri"/>
                <w:color w:val="000000"/>
                <w:w w:val="102"/>
                <w:sz w:val="19"/>
              </w:rPr>
              <w:t>EBIT</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40"/>
              <w:jc w:val="right"/>
            </w:pPr>
            <w:r>
              <w:rPr>
                <w:rFonts w:ascii="Calibri" w:eastAsia="Calibri" w:hAnsi="Calibri"/>
                <w:color w:val="000000"/>
                <w:w w:val="102"/>
                <w:sz w:val="19"/>
              </w:rPr>
              <w:t>173 741</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180 691</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187 919</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195 435</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203 253</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6"/>
              <w:jc w:val="right"/>
            </w:pPr>
            <w:r>
              <w:rPr>
                <w:rFonts w:ascii="Calibri" w:eastAsia="Calibri" w:hAnsi="Calibri"/>
                <w:color w:val="000000"/>
                <w:w w:val="102"/>
                <w:sz w:val="19"/>
              </w:rPr>
              <w:t>211 383</w:t>
            </w:r>
          </w:p>
        </w:tc>
      </w:tr>
      <w:tr w:rsidR="00485848">
        <w:trPr>
          <w:trHeight w:hRule="exact" w:val="540"/>
        </w:trPr>
        <w:tc>
          <w:tcPr>
            <w:tcW w:w="3030"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74" w:after="0" w:line="245" w:lineRule="auto"/>
              <w:ind w:left="28" w:right="288"/>
            </w:pPr>
            <w:r>
              <w:rPr>
                <w:rFonts w:ascii="Calibri" w:eastAsia="Calibri" w:hAnsi="Calibri"/>
                <w:color w:val="000000"/>
                <w:w w:val="102"/>
                <w:sz w:val="19"/>
              </w:rPr>
              <w:t>Налог на прибыль (3%; с 2022-2024 г-0%)</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328" w:after="0" w:line="197" w:lineRule="auto"/>
              <w:ind w:right="38"/>
              <w:jc w:val="right"/>
            </w:pPr>
            <w:r>
              <w:rPr>
                <w:rFonts w:ascii="Calibri" w:eastAsia="Calibri" w:hAnsi="Calibri"/>
                <w:color w:val="000000"/>
                <w:w w:val="102"/>
                <w:sz w:val="19"/>
              </w:rPr>
              <w:t>0</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328" w:after="0" w:line="197" w:lineRule="auto"/>
              <w:ind w:right="36"/>
              <w:jc w:val="right"/>
            </w:pPr>
            <w:r>
              <w:rPr>
                <w:rFonts w:ascii="Calibri" w:eastAsia="Calibri" w:hAnsi="Calibri"/>
                <w:color w:val="000000"/>
                <w:w w:val="102"/>
                <w:sz w:val="19"/>
              </w:rPr>
              <w:t>0</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328" w:after="0" w:line="197" w:lineRule="auto"/>
              <w:ind w:left="178"/>
            </w:pPr>
            <w:r>
              <w:rPr>
                <w:rFonts w:ascii="Calibri" w:eastAsia="Calibri" w:hAnsi="Calibri"/>
                <w:color w:val="000000"/>
                <w:w w:val="102"/>
                <w:sz w:val="19"/>
              </w:rPr>
              <w:t xml:space="preserve">-         5 638 </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328" w:after="0" w:line="197" w:lineRule="auto"/>
              <w:jc w:val="center"/>
            </w:pPr>
            <w:r>
              <w:rPr>
                <w:rFonts w:ascii="Calibri" w:eastAsia="Calibri" w:hAnsi="Calibri"/>
                <w:color w:val="000000"/>
                <w:w w:val="102"/>
                <w:sz w:val="19"/>
              </w:rPr>
              <w:t xml:space="preserve">  -         5 863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328" w:after="0" w:line="197" w:lineRule="auto"/>
              <w:jc w:val="center"/>
            </w:pPr>
            <w:r>
              <w:rPr>
                <w:rFonts w:ascii="Calibri" w:eastAsia="Calibri" w:hAnsi="Calibri"/>
                <w:color w:val="000000"/>
                <w:w w:val="102"/>
                <w:sz w:val="19"/>
              </w:rPr>
              <w:t xml:space="preserve">  -         6 098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328" w:after="0" w:line="197" w:lineRule="auto"/>
              <w:jc w:val="center"/>
            </w:pPr>
            <w:r>
              <w:rPr>
                <w:rFonts w:ascii="Calibri" w:eastAsia="Calibri" w:hAnsi="Calibri"/>
                <w:color w:val="000000"/>
                <w:w w:val="102"/>
                <w:sz w:val="19"/>
              </w:rPr>
              <w:t xml:space="preserve">  -         6 341 </w:t>
            </w:r>
          </w:p>
        </w:tc>
      </w:tr>
      <w:tr w:rsidR="00485848">
        <w:trPr>
          <w:trHeight w:hRule="exact" w:val="255"/>
        </w:trPr>
        <w:tc>
          <w:tcPr>
            <w:tcW w:w="3030"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left="28"/>
            </w:pPr>
            <w:r>
              <w:rPr>
                <w:rFonts w:ascii="Calibri" w:eastAsia="Calibri" w:hAnsi="Calibri"/>
                <w:color w:val="000000"/>
                <w:w w:val="102"/>
                <w:sz w:val="19"/>
              </w:rPr>
              <w:t>Чистый доход на капитал</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right"/>
            </w:pPr>
            <w:r>
              <w:rPr>
                <w:rFonts w:ascii="Calibri" w:eastAsia="Calibri" w:hAnsi="Calibri"/>
                <w:color w:val="000000"/>
                <w:w w:val="102"/>
                <w:sz w:val="19"/>
              </w:rPr>
              <w:t xml:space="preserve"> 173 741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180 691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182 281 </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189 572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197 155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205 042 </w:t>
            </w:r>
          </w:p>
        </w:tc>
      </w:tr>
      <w:tr w:rsidR="00485848">
        <w:trPr>
          <w:trHeight w:hRule="exact" w:val="255"/>
        </w:trPr>
        <w:tc>
          <w:tcPr>
            <w:tcW w:w="3030"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6" w:after="0" w:line="197" w:lineRule="auto"/>
              <w:ind w:left="28"/>
            </w:pPr>
            <w:r>
              <w:rPr>
                <w:rFonts w:ascii="Calibri" w:eastAsia="Calibri" w:hAnsi="Calibri"/>
                <w:color w:val="000000"/>
                <w:w w:val="102"/>
                <w:sz w:val="19"/>
              </w:rPr>
              <w:t>Амортизация</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6" w:after="0" w:line="197" w:lineRule="auto"/>
              <w:ind w:right="38"/>
              <w:jc w:val="right"/>
            </w:pPr>
            <w:r>
              <w:rPr>
                <w:rFonts w:ascii="Calibri" w:eastAsia="Calibri" w:hAnsi="Calibri"/>
                <w:color w:val="000000"/>
                <w:w w:val="102"/>
                <w:sz w:val="19"/>
              </w:rPr>
              <w:t>49 081</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6" w:after="0" w:line="197" w:lineRule="auto"/>
              <w:ind w:right="38"/>
              <w:jc w:val="right"/>
            </w:pPr>
            <w:r>
              <w:rPr>
                <w:rFonts w:ascii="Calibri" w:eastAsia="Calibri" w:hAnsi="Calibri"/>
                <w:color w:val="000000"/>
                <w:w w:val="102"/>
                <w:sz w:val="19"/>
              </w:rPr>
              <w:t>15 858</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6" w:after="0" w:line="197" w:lineRule="auto"/>
              <w:ind w:right="36"/>
              <w:jc w:val="right"/>
            </w:pPr>
            <w:r>
              <w:rPr>
                <w:rFonts w:ascii="Calibri" w:eastAsia="Calibri" w:hAnsi="Calibri"/>
                <w:color w:val="000000"/>
                <w:w w:val="102"/>
                <w:sz w:val="19"/>
              </w:rPr>
              <w:t>18 249</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6" w:after="0" w:line="197" w:lineRule="auto"/>
              <w:ind w:right="38"/>
              <w:jc w:val="right"/>
            </w:pPr>
            <w:r>
              <w:rPr>
                <w:rFonts w:ascii="Calibri" w:eastAsia="Calibri" w:hAnsi="Calibri"/>
                <w:color w:val="000000"/>
                <w:w w:val="102"/>
                <w:sz w:val="19"/>
              </w:rPr>
              <w:t>21 264</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6" w:after="0" w:line="197" w:lineRule="auto"/>
              <w:ind w:right="36"/>
              <w:jc w:val="right"/>
            </w:pPr>
            <w:r>
              <w:rPr>
                <w:rFonts w:ascii="Calibri" w:eastAsia="Calibri" w:hAnsi="Calibri"/>
                <w:color w:val="000000"/>
                <w:w w:val="102"/>
                <w:sz w:val="19"/>
              </w:rPr>
              <w:t>24 757</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6" w:after="0" w:line="197" w:lineRule="auto"/>
              <w:ind w:right="36"/>
              <w:jc w:val="right"/>
            </w:pPr>
            <w:r>
              <w:rPr>
                <w:rFonts w:ascii="Calibri" w:eastAsia="Calibri" w:hAnsi="Calibri"/>
                <w:color w:val="000000"/>
                <w:w w:val="102"/>
                <w:sz w:val="19"/>
              </w:rPr>
              <w:t>24 808</w:t>
            </w:r>
          </w:p>
        </w:tc>
      </w:tr>
      <w:tr w:rsidR="00485848">
        <w:trPr>
          <w:trHeight w:hRule="exact" w:val="255"/>
        </w:trPr>
        <w:tc>
          <w:tcPr>
            <w:tcW w:w="3030"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left="28"/>
            </w:pPr>
            <w:r>
              <w:rPr>
                <w:rFonts w:ascii="Calibri" w:eastAsia="Calibri" w:hAnsi="Calibri"/>
                <w:color w:val="000000"/>
                <w:w w:val="102"/>
                <w:sz w:val="19"/>
              </w:rPr>
              <w:t>Возврат инвестиций</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-49 081</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-15 858</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-18 249</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-21 264</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-24 757</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6"/>
              <w:jc w:val="right"/>
            </w:pPr>
            <w:r>
              <w:rPr>
                <w:rFonts w:ascii="Calibri" w:eastAsia="Calibri" w:hAnsi="Calibri"/>
                <w:color w:val="000000"/>
                <w:w w:val="102"/>
                <w:sz w:val="19"/>
              </w:rPr>
              <w:t>-24 808</w:t>
            </w:r>
          </w:p>
        </w:tc>
      </w:tr>
      <w:tr w:rsidR="00485848">
        <w:trPr>
          <w:trHeight w:hRule="exact" w:val="256"/>
        </w:trPr>
        <w:tc>
          <w:tcPr>
            <w:tcW w:w="3030"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left="28"/>
            </w:pPr>
            <w:r>
              <w:rPr>
                <w:rFonts w:ascii="Calibri" w:eastAsia="Calibri" w:hAnsi="Calibri"/>
                <w:color w:val="000000"/>
                <w:w w:val="102"/>
                <w:sz w:val="19"/>
              </w:rPr>
              <w:t>Доход на инвестиции</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right"/>
            </w:pPr>
            <w:r>
              <w:rPr>
                <w:rFonts w:ascii="Calibri" w:eastAsia="Calibri" w:hAnsi="Calibri"/>
                <w:color w:val="000000"/>
                <w:w w:val="102"/>
                <w:sz w:val="19"/>
              </w:rPr>
              <w:t xml:space="preserve"> 6 905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5 461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4 428 </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3 638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3 221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2 924 </w:t>
            </w:r>
          </w:p>
        </w:tc>
      </w:tr>
      <w:tr w:rsidR="00485848">
        <w:trPr>
          <w:trHeight w:hRule="exact" w:val="254"/>
        </w:trPr>
        <w:tc>
          <w:tcPr>
            <w:tcW w:w="3030"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left="28"/>
            </w:pPr>
            <w:r>
              <w:rPr>
                <w:rFonts w:ascii="Calibri" w:eastAsia="Calibri" w:hAnsi="Calibri"/>
                <w:color w:val="000000"/>
                <w:w w:val="102"/>
                <w:sz w:val="19"/>
              </w:rPr>
              <w:t>Остаточный денежный поток</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right"/>
            </w:pPr>
            <w:r>
              <w:rPr>
                <w:rFonts w:ascii="Calibri" w:eastAsia="Calibri" w:hAnsi="Calibri"/>
                <w:color w:val="000000"/>
                <w:w w:val="102"/>
                <w:sz w:val="19"/>
              </w:rPr>
              <w:t xml:space="preserve"> 166 836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175 230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177 853 </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185 934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193 934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center"/>
            </w:pPr>
            <w:r>
              <w:rPr>
                <w:rFonts w:ascii="Calibri" w:eastAsia="Calibri" w:hAnsi="Calibri"/>
                <w:color w:val="000000"/>
                <w:w w:val="102"/>
                <w:sz w:val="19"/>
              </w:rPr>
              <w:t xml:space="preserve">        202 118 </w:t>
            </w:r>
          </w:p>
        </w:tc>
      </w:tr>
      <w:tr w:rsidR="00485848">
        <w:trPr>
          <w:trHeight w:hRule="exact" w:val="255"/>
        </w:trPr>
        <w:tc>
          <w:tcPr>
            <w:tcW w:w="3030"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left="28"/>
            </w:pPr>
            <w:r>
              <w:rPr>
                <w:rFonts w:ascii="Calibri" w:eastAsia="Calibri" w:hAnsi="Calibri"/>
                <w:color w:val="000000"/>
                <w:w w:val="102"/>
                <w:sz w:val="19"/>
              </w:rPr>
              <w:t>Фактор дисконтирования</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0,9157</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0,7755</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6"/>
              <w:jc w:val="right"/>
            </w:pPr>
            <w:r>
              <w:rPr>
                <w:rFonts w:ascii="Calibri" w:eastAsia="Calibri" w:hAnsi="Calibri"/>
                <w:color w:val="000000"/>
                <w:w w:val="102"/>
                <w:sz w:val="19"/>
              </w:rPr>
              <w:t>0,6567</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8"/>
              <w:jc w:val="right"/>
            </w:pPr>
            <w:r>
              <w:rPr>
                <w:rFonts w:ascii="Calibri" w:eastAsia="Calibri" w:hAnsi="Calibri"/>
                <w:color w:val="000000"/>
                <w:w w:val="102"/>
                <w:sz w:val="19"/>
              </w:rPr>
              <w:t>0,5562</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6"/>
              <w:jc w:val="right"/>
            </w:pPr>
            <w:r>
              <w:rPr>
                <w:rFonts w:ascii="Calibri" w:eastAsia="Calibri" w:hAnsi="Calibri"/>
                <w:color w:val="000000"/>
                <w:w w:val="102"/>
                <w:sz w:val="19"/>
              </w:rPr>
              <w:t>0,5118</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right="36"/>
              <w:jc w:val="right"/>
            </w:pPr>
            <w:r>
              <w:rPr>
                <w:rFonts w:ascii="Calibri" w:eastAsia="Calibri" w:hAnsi="Calibri"/>
                <w:color w:val="000000"/>
                <w:w w:val="102"/>
                <w:sz w:val="19"/>
              </w:rPr>
              <w:t>0,471</w:t>
            </w:r>
          </w:p>
        </w:tc>
      </w:tr>
      <w:tr w:rsidR="00485848">
        <w:trPr>
          <w:trHeight w:hRule="exact" w:val="510"/>
        </w:trPr>
        <w:tc>
          <w:tcPr>
            <w:tcW w:w="3030"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245" w:lineRule="auto"/>
              <w:ind w:left="28" w:right="288"/>
            </w:pPr>
            <w:r>
              <w:rPr>
                <w:rFonts w:ascii="Calibri" w:eastAsia="Calibri" w:hAnsi="Calibri"/>
                <w:color w:val="000000"/>
                <w:w w:val="102"/>
                <w:sz w:val="19"/>
              </w:rPr>
              <w:t>Дисконтированный денежный поток</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298" w:after="0" w:line="197" w:lineRule="auto"/>
              <w:jc w:val="right"/>
            </w:pPr>
            <w:r>
              <w:rPr>
                <w:rFonts w:ascii="Calibri" w:eastAsia="Calibri" w:hAnsi="Calibri"/>
                <w:color w:val="000000"/>
                <w:w w:val="102"/>
                <w:sz w:val="19"/>
              </w:rPr>
              <w:t xml:space="preserve"> 152 772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298" w:after="0" w:line="197" w:lineRule="auto"/>
              <w:jc w:val="center"/>
            </w:pPr>
            <w:r>
              <w:rPr>
                <w:rFonts w:ascii="Calibri" w:eastAsia="Calibri" w:hAnsi="Calibri"/>
                <w:color w:val="000000"/>
                <w:w w:val="102"/>
                <w:sz w:val="19"/>
              </w:rPr>
              <w:t xml:space="preserve">        135 891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298" w:after="0" w:line="197" w:lineRule="auto"/>
              <w:jc w:val="center"/>
            </w:pPr>
            <w:r>
              <w:rPr>
                <w:rFonts w:ascii="Calibri" w:eastAsia="Calibri" w:hAnsi="Calibri"/>
                <w:color w:val="000000"/>
                <w:w w:val="102"/>
                <w:sz w:val="19"/>
              </w:rPr>
              <w:t xml:space="preserve">        116 796 </w:t>
            </w:r>
          </w:p>
        </w:tc>
        <w:tc>
          <w:tcPr>
            <w:tcW w:w="1156"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298" w:after="0" w:line="197" w:lineRule="auto"/>
              <w:jc w:val="center"/>
            </w:pPr>
            <w:r>
              <w:rPr>
                <w:rFonts w:ascii="Calibri" w:eastAsia="Calibri" w:hAnsi="Calibri"/>
                <w:color w:val="000000"/>
                <w:w w:val="102"/>
                <w:sz w:val="19"/>
              </w:rPr>
              <w:t xml:space="preserve">        103 416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298" w:after="0" w:line="197" w:lineRule="auto"/>
              <w:jc w:val="center"/>
            </w:pPr>
            <w:r>
              <w:rPr>
                <w:rFonts w:ascii="Calibri" w:eastAsia="Calibri" w:hAnsi="Calibri"/>
                <w:color w:val="000000"/>
                <w:w w:val="102"/>
                <w:sz w:val="19"/>
              </w:rPr>
              <w:t xml:space="preserve">          99 255 </w:t>
            </w:r>
          </w:p>
        </w:tc>
        <w:tc>
          <w:tcPr>
            <w:tcW w:w="1154"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298" w:after="0" w:line="197" w:lineRule="auto"/>
              <w:jc w:val="center"/>
            </w:pPr>
            <w:r>
              <w:rPr>
                <w:rFonts w:ascii="Calibri" w:eastAsia="Calibri" w:hAnsi="Calibri"/>
                <w:color w:val="000000"/>
                <w:w w:val="102"/>
                <w:sz w:val="19"/>
              </w:rPr>
              <w:t xml:space="preserve">          95 198 </w:t>
            </w:r>
          </w:p>
        </w:tc>
      </w:tr>
      <w:tr w:rsidR="00485848">
        <w:trPr>
          <w:trHeight w:hRule="exact" w:val="255"/>
        </w:trPr>
        <w:tc>
          <w:tcPr>
            <w:tcW w:w="3030" w:type="dxa"/>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ind w:left="28"/>
            </w:pPr>
            <w:r>
              <w:rPr>
                <w:rFonts w:ascii="Calibri" w:eastAsia="Calibri" w:hAnsi="Calibri"/>
                <w:color w:val="000000"/>
                <w:w w:val="102"/>
                <w:sz w:val="19"/>
              </w:rPr>
              <w:t>Итого, стоимость НМА</w:t>
            </w:r>
          </w:p>
        </w:tc>
        <w:tc>
          <w:tcPr>
            <w:tcW w:w="6928" w:type="dxa"/>
            <w:gridSpan w:val="6"/>
            <w:tcBorders>
              <w:top w:val="single" w:sz="6" w:space="0" w:color="000000"/>
              <w:left w:val="single" w:sz="6" w:space="0" w:color="000000"/>
              <w:bottom w:val="single" w:sz="6" w:space="0" w:color="000000"/>
              <w:right w:val="single" w:sz="6" w:space="0" w:color="000000"/>
            </w:tcBorders>
            <w:tcMar>
              <w:left w:w="0" w:type="dxa"/>
              <w:right w:w="0" w:type="dxa"/>
            </w:tcMar>
          </w:tcPr>
          <w:p w:rsidR="00485848" w:rsidRDefault="007D03A6">
            <w:pPr>
              <w:autoSpaceDE w:val="0"/>
              <w:autoSpaceDN w:val="0"/>
              <w:spacing w:before="44" w:after="0" w:line="197" w:lineRule="auto"/>
              <w:jc w:val="right"/>
            </w:pPr>
            <w:r>
              <w:rPr>
                <w:rFonts w:ascii="Calibri" w:eastAsia="Calibri" w:hAnsi="Calibri"/>
                <w:color w:val="000000"/>
                <w:w w:val="102"/>
                <w:sz w:val="19"/>
              </w:rPr>
              <w:t xml:space="preserve"> 703 328   </w:t>
            </w:r>
          </w:p>
        </w:tc>
      </w:tr>
    </w:tbl>
    <w:p w:rsidR="00485848" w:rsidRDefault="007D03A6">
      <w:pPr>
        <w:autoSpaceDE w:val="0"/>
        <w:autoSpaceDN w:val="0"/>
        <w:spacing w:before="206" w:after="0" w:line="320" w:lineRule="exact"/>
        <w:ind w:right="20"/>
        <w:jc w:val="both"/>
      </w:pPr>
      <w:r>
        <w:rPr>
          <w:rFonts w:ascii="TimesNewRomanPSMT" w:eastAsia="TimesNewRomanPSMT" w:hAnsi="TimesNewRomanPSMT"/>
          <w:color w:val="000000"/>
          <w:sz w:val="24"/>
        </w:rPr>
        <w:t xml:space="preserve">Учитывая задачу оценки, расчет стоимости исключительного (авторского и смежного) права на англоязычную версию 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Оценщик для разделения программ на версии русифицированную и англоязычную версию программного обеспечения «tNAVIGATOR», использовал данные по расшифровке выручки за 2017-2021 года в зависимости от клиентов пользующихся этой программой. </w:t>
      </w:r>
    </w:p>
    <w:p w:rsidR="00485848" w:rsidRDefault="007D03A6">
      <w:pPr>
        <w:autoSpaceDE w:val="0"/>
        <w:autoSpaceDN w:val="0"/>
        <w:spacing w:before="212" w:after="208" w:line="276" w:lineRule="exact"/>
        <w:jc w:val="center"/>
      </w:pPr>
      <w:r>
        <w:rPr>
          <w:rFonts w:ascii="TimesNewRomanPS" w:eastAsia="TimesNewRomanPS" w:hAnsi="TimesNewRomanPS"/>
          <w:b/>
          <w:color w:val="000000"/>
          <w:sz w:val="20"/>
        </w:rPr>
        <w:t xml:space="preserve">Таблица 13-11. Расчет среднего процента в зависимости от контрагентов в выручке за ретроспективный период </w:t>
      </w:r>
    </w:p>
    <w:tbl>
      <w:tblPr>
        <w:tblW w:w="0" w:type="auto"/>
        <w:tblInd w:w="5" w:type="dxa"/>
        <w:tblLayout w:type="fixed"/>
        <w:tblLook w:val="04A0" w:firstRow="1" w:lastRow="0" w:firstColumn="1" w:lastColumn="0" w:noHBand="0" w:noVBand="1"/>
      </w:tblPr>
      <w:tblGrid>
        <w:gridCol w:w="2516"/>
        <w:gridCol w:w="1012"/>
        <w:gridCol w:w="1046"/>
        <w:gridCol w:w="1040"/>
        <w:gridCol w:w="1046"/>
        <w:gridCol w:w="1066"/>
        <w:gridCol w:w="2236"/>
      </w:tblGrid>
      <w:tr w:rsidR="00485848">
        <w:trPr>
          <w:trHeight w:hRule="exact" w:val="932"/>
        </w:trPr>
        <w:tc>
          <w:tcPr>
            <w:tcW w:w="2516"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408" w:after="0" w:line="256" w:lineRule="exact"/>
              <w:ind w:left="106" w:right="576"/>
            </w:pPr>
            <w:r>
              <w:rPr>
                <w:rFonts w:ascii="TimesNewRomanPS" w:eastAsia="TimesNewRomanPS" w:hAnsi="TimesNewRomanPS"/>
                <w:b/>
                <w:color w:val="000000"/>
                <w:sz w:val="20"/>
              </w:rPr>
              <w:t xml:space="preserve">Расчет выручки по клиентам </w:t>
            </w:r>
          </w:p>
        </w:tc>
        <w:tc>
          <w:tcPr>
            <w:tcW w:w="1012"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644" w:after="0" w:line="276" w:lineRule="exact"/>
              <w:jc w:val="center"/>
            </w:pPr>
            <w:r>
              <w:rPr>
                <w:rFonts w:ascii="TimesNewRomanPS" w:eastAsia="TimesNewRomanPS" w:hAnsi="TimesNewRomanPS"/>
                <w:b/>
                <w:color w:val="000000"/>
                <w:sz w:val="20"/>
              </w:rPr>
              <w:t xml:space="preserve">2017 год </w:t>
            </w:r>
          </w:p>
        </w:tc>
        <w:tc>
          <w:tcPr>
            <w:tcW w:w="1046"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644" w:after="0" w:line="276" w:lineRule="exact"/>
              <w:jc w:val="center"/>
            </w:pPr>
            <w:r>
              <w:rPr>
                <w:rFonts w:ascii="TimesNewRomanPS" w:eastAsia="TimesNewRomanPS" w:hAnsi="TimesNewRomanPS"/>
                <w:b/>
                <w:color w:val="000000"/>
                <w:sz w:val="20"/>
              </w:rPr>
              <w:t xml:space="preserve">2018 год </w:t>
            </w:r>
          </w:p>
        </w:tc>
        <w:tc>
          <w:tcPr>
            <w:tcW w:w="1040"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644" w:after="0" w:line="276" w:lineRule="exact"/>
              <w:jc w:val="center"/>
            </w:pPr>
            <w:r>
              <w:rPr>
                <w:rFonts w:ascii="TimesNewRomanPS" w:eastAsia="TimesNewRomanPS" w:hAnsi="TimesNewRomanPS"/>
                <w:b/>
                <w:color w:val="000000"/>
                <w:sz w:val="20"/>
              </w:rPr>
              <w:t xml:space="preserve">2019 год </w:t>
            </w:r>
          </w:p>
        </w:tc>
        <w:tc>
          <w:tcPr>
            <w:tcW w:w="1046"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644" w:after="0" w:line="276" w:lineRule="exact"/>
              <w:jc w:val="center"/>
            </w:pPr>
            <w:r>
              <w:rPr>
                <w:rFonts w:ascii="TimesNewRomanPS" w:eastAsia="TimesNewRomanPS" w:hAnsi="TimesNewRomanPS"/>
                <w:b/>
                <w:color w:val="000000"/>
                <w:sz w:val="20"/>
              </w:rPr>
              <w:t xml:space="preserve">2020 год </w:t>
            </w:r>
          </w:p>
        </w:tc>
        <w:tc>
          <w:tcPr>
            <w:tcW w:w="1066"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644" w:after="0" w:line="276" w:lineRule="exact"/>
              <w:jc w:val="center"/>
            </w:pPr>
            <w:r>
              <w:rPr>
                <w:rFonts w:ascii="TimesNewRomanPS" w:eastAsia="TimesNewRomanPS" w:hAnsi="TimesNewRomanPS"/>
                <w:b/>
                <w:color w:val="000000"/>
                <w:sz w:val="20"/>
              </w:rPr>
              <w:t xml:space="preserve">2021 год </w:t>
            </w:r>
          </w:p>
        </w:tc>
        <w:tc>
          <w:tcPr>
            <w:tcW w:w="2236" w:type="dxa"/>
            <w:tcBorders>
              <w:top w:val="single" w:sz="4" w:space="0" w:color="000000"/>
              <w:left w:val="single" w:sz="4" w:space="0" w:color="000000"/>
              <w:bottom w:val="single" w:sz="4" w:space="0" w:color="000000"/>
              <w:right w:val="single" w:sz="4" w:space="0" w:color="000000"/>
            </w:tcBorders>
            <w:shd w:val="clear" w:color="auto" w:fill="C5D9F0"/>
            <w:tcMar>
              <w:left w:w="0" w:type="dxa"/>
              <w:right w:w="0" w:type="dxa"/>
            </w:tcMar>
          </w:tcPr>
          <w:p w:rsidR="00485848" w:rsidRDefault="007D03A6">
            <w:pPr>
              <w:autoSpaceDE w:val="0"/>
              <w:autoSpaceDN w:val="0"/>
              <w:spacing w:before="8" w:after="0" w:line="220" w:lineRule="exact"/>
              <w:jc w:val="center"/>
            </w:pPr>
            <w:r>
              <w:rPr>
                <w:rFonts w:ascii="TimesNewRomanPS" w:eastAsia="TimesNewRomanPS" w:hAnsi="TimesNewRomanPS"/>
                <w:b/>
                <w:color w:val="000000"/>
                <w:sz w:val="20"/>
              </w:rPr>
              <w:t xml:space="preserve">Стабильно </w:t>
            </w:r>
          </w:p>
          <w:p w:rsidR="00485848" w:rsidRDefault="007D03A6">
            <w:pPr>
              <w:autoSpaceDE w:val="0"/>
              <w:autoSpaceDN w:val="0"/>
              <w:spacing w:before="46" w:after="0" w:line="230" w:lineRule="exact"/>
              <w:jc w:val="center"/>
            </w:pPr>
            <w:r>
              <w:rPr>
                <w:rFonts w:ascii="TimesNewRomanPS" w:eastAsia="TimesNewRomanPS" w:hAnsi="TimesNewRomanPS"/>
                <w:b/>
                <w:color w:val="000000"/>
                <w:sz w:val="20"/>
              </w:rPr>
              <w:t xml:space="preserve">постоянное значение, за минусом выброса % </w:t>
            </w:r>
          </w:p>
        </w:tc>
      </w:tr>
      <w:tr w:rsidR="00485848">
        <w:trPr>
          <w:trHeight w:hRule="exact" w:val="264"/>
        </w:trPr>
        <w:tc>
          <w:tcPr>
            <w:tcW w:w="25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Выручка, тыс. руб. </w:t>
            </w:r>
          </w:p>
        </w:tc>
        <w:tc>
          <w:tcPr>
            <w:tcW w:w="101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250"/>
            </w:pPr>
            <w:r>
              <w:rPr>
                <w:rFonts w:ascii="TimesNewRomanPSMT" w:eastAsia="TimesNewRomanPSMT" w:hAnsi="TimesNewRomanPSMT"/>
                <w:color w:val="000000"/>
                <w:sz w:val="20"/>
              </w:rPr>
              <w:t xml:space="preserve">650 517 </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966 327 </w:t>
            </w:r>
          </w:p>
        </w:tc>
        <w:tc>
          <w:tcPr>
            <w:tcW w:w="10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jc w:val="center"/>
            </w:pPr>
            <w:r>
              <w:rPr>
                <w:rFonts w:ascii="TimesNewRomanPSMT" w:eastAsia="TimesNewRomanPSMT" w:hAnsi="TimesNewRomanPSMT"/>
                <w:color w:val="000000"/>
                <w:sz w:val="20"/>
              </w:rPr>
              <w:t xml:space="preserve">1 071 460 </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2"/>
              <w:jc w:val="right"/>
            </w:pPr>
            <w:r>
              <w:rPr>
                <w:rFonts w:ascii="TimesNewRomanPSMT" w:eastAsia="TimesNewRomanPSMT" w:hAnsi="TimesNewRomanPSMT"/>
                <w:color w:val="000000"/>
                <w:sz w:val="20"/>
              </w:rPr>
              <w:t xml:space="preserve">958 113 </w:t>
            </w:r>
          </w:p>
        </w:tc>
        <w:tc>
          <w:tcPr>
            <w:tcW w:w="106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56"/>
            </w:pPr>
            <w:r>
              <w:rPr>
                <w:rFonts w:ascii="TimesNewRomanPSMT" w:eastAsia="TimesNewRomanPSMT" w:hAnsi="TimesNewRomanPSMT"/>
                <w:color w:val="000000"/>
                <w:sz w:val="20"/>
              </w:rPr>
              <w:t xml:space="preserve">2 051 508 </w:t>
            </w:r>
          </w:p>
        </w:tc>
        <w:tc>
          <w:tcPr>
            <w:tcW w:w="223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268"/>
        </w:trPr>
        <w:tc>
          <w:tcPr>
            <w:tcW w:w="25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Клиенты INT </w:t>
            </w:r>
          </w:p>
        </w:tc>
        <w:tc>
          <w:tcPr>
            <w:tcW w:w="101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309824 </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559586 </w:t>
            </w:r>
          </w:p>
        </w:tc>
        <w:tc>
          <w:tcPr>
            <w:tcW w:w="10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2"/>
              <w:jc w:val="right"/>
            </w:pPr>
            <w:r>
              <w:rPr>
                <w:rFonts w:ascii="TimesNewRomanPSMT" w:eastAsia="TimesNewRomanPSMT" w:hAnsi="TimesNewRomanPSMT"/>
                <w:color w:val="000000"/>
                <w:sz w:val="20"/>
              </w:rPr>
              <w:t xml:space="preserve">485097 </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2"/>
              <w:jc w:val="right"/>
            </w:pPr>
            <w:r>
              <w:rPr>
                <w:rFonts w:ascii="TimesNewRomanPSMT" w:eastAsia="TimesNewRomanPSMT" w:hAnsi="TimesNewRomanPSMT"/>
                <w:color w:val="000000"/>
                <w:sz w:val="20"/>
              </w:rPr>
              <w:t xml:space="preserve">185201 </w:t>
            </w:r>
          </w:p>
        </w:tc>
        <w:tc>
          <w:tcPr>
            <w:tcW w:w="106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2"/>
              <w:jc w:val="right"/>
            </w:pPr>
            <w:r>
              <w:rPr>
                <w:rFonts w:ascii="TimesNewRomanPSMT" w:eastAsia="TimesNewRomanPSMT" w:hAnsi="TimesNewRomanPSMT"/>
                <w:color w:val="000000"/>
                <w:sz w:val="20"/>
              </w:rPr>
              <w:t xml:space="preserve">968334 </w:t>
            </w:r>
          </w:p>
        </w:tc>
        <w:tc>
          <w:tcPr>
            <w:tcW w:w="223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262"/>
        </w:trPr>
        <w:tc>
          <w:tcPr>
            <w:tcW w:w="25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Клиенты RU </w:t>
            </w:r>
          </w:p>
        </w:tc>
        <w:tc>
          <w:tcPr>
            <w:tcW w:w="101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340693 </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4"/>
              <w:jc w:val="right"/>
            </w:pPr>
            <w:r>
              <w:rPr>
                <w:rFonts w:ascii="TimesNewRomanPSMT" w:eastAsia="TimesNewRomanPSMT" w:hAnsi="TimesNewRomanPSMT"/>
                <w:color w:val="000000"/>
                <w:sz w:val="20"/>
              </w:rPr>
              <w:t xml:space="preserve">406741 </w:t>
            </w:r>
          </w:p>
        </w:tc>
        <w:tc>
          <w:tcPr>
            <w:tcW w:w="10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2"/>
              <w:jc w:val="right"/>
            </w:pPr>
            <w:r>
              <w:rPr>
                <w:rFonts w:ascii="TimesNewRomanPSMT" w:eastAsia="TimesNewRomanPSMT" w:hAnsi="TimesNewRomanPSMT"/>
                <w:color w:val="000000"/>
                <w:sz w:val="20"/>
              </w:rPr>
              <w:t xml:space="preserve">586363 </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right="52"/>
              <w:jc w:val="right"/>
            </w:pPr>
            <w:r>
              <w:rPr>
                <w:rFonts w:ascii="TimesNewRomanPSMT" w:eastAsia="TimesNewRomanPSMT" w:hAnsi="TimesNewRomanPSMT"/>
                <w:color w:val="000000"/>
                <w:sz w:val="20"/>
              </w:rPr>
              <w:t xml:space="preserve">772912 </w:t>
            </w:r>
          </w:p>
        </w:tc>
        <w:tc>
          <w:tcPr>
            <w:tcW w:w="106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254"/>
            </w:pPr>
            <w:r>
              <w:rPr>
                <w:rFonts w:ascii="TimesNewRomanPSMT" w:eastAsia="TimesNewRomanPSMT" w:hAnsi="TimesNewRomanPSMT"/>
                <w:color w:val="000000"/>
                <w:sz w:val="20"/>
              </w:rPr>
              <w:t xml:space="preserve">1083174 </w:t>
            </w:r>
          </w:p>
        </w:tc>
        <w:tc>
          <w:tcPr>
            <w:tcW w:w="223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485848"/>
        </w:tc>
      </w:tr>
      <w:tr w:rsidR="00485848">
        <w:trPr>
          <w:trHeight w:hRule="exact" w:val="472"/>
        </w:trPr>
        <w:tc>
          <w:tcPr>
            <w:tcW w:w="251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32" w:lineRule="exact"/>
              <w:ind w:right="720"/>
              <w:jc w:val="center"/>
            </w:pPr>
            <w:r>
              <w:rPr>
                <w:rFonts w:ascii="TimesNewRomanPSMT" w:eastAsia="TimesNewRomanPSMT" w:hAnsi="TimesNewRomanPSMT"/>
                <w:color w:val="000000"/>
                <w:sz w:val="20"/>
              </w:rPr>
              <w:t xml:space="preserve">Средний процент клиентов INT, % </w:t>
            </w:r>
          </w:p>
        </w:tc>
        <w:tc>
          <w:tcPr>
            <w:tcW w:w="1012"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96" w:after="0" w:line="266" w:lineRule="exact"/>
              <w:ind w:right="54"/>
              <w:jc w:val="right"/>
            </w:pPr>
            <w:r>
              <w:rPr>
                <w:rFonts w:ascii="TimesNewRomanPSMT" w:eastAsia="TimesNewRomanPSMT" w:hAnsi="TimesNewRomanPSMT"/>
                <w:color w:val="000000"/>
                <w:sz w:val="20"/>
              </w:rPr>
              <w:t xml:space="preserve">48 </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96" w:after="0" w:line="266" w:lineRule="exact"/>
              <w:ind w:right="54"/>
              <w:jc w:val="right"/>
            </w:pPr>
            <w:r>
              <w:rPr>
                <w:rFonts w:ascii="TimesNewRomanPSMT" w:eastAsia="TimesNewRomanPSMT" w:hAnsi="TimesNewRomanPSMT"/>
                <w:color w:val="000000"/>
                <w:sz w:val="20"/>
              </w:rPr>
              <w:t xml:space="preserve">58 </w:t>
            </w:r>
          </w:p>
        </w:tc>
        <w:tc>
          <w:tcPr>
            <w:tcW w:w="104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96" w:after="0" w:line="266" w:lineRule="exact"/>
              <w:ind w:right="52"/>
              <w:jc w:val="right"/>
            </w:pPr>
            <w:r>
              <w:rPr>
                <w:rFonts w:ascii="TimesNewRomanPSMT" w:eastAsia="TimesNewRomanPSMT" w:hAnsi="TimesNewRomanPSMT"/>
                <w:color w:val="000000"/>
                <w:sz w:val="20"/>
              </w:rPr>
              <w:t xml:space="preserve">45 </w:t>
            </w:r>
          </w:p>
        </w:tc>
        <w:tc>
          <w:tcPr>
            <w:tcW w:w="104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96" w:after="0" w:line="266" w:lineRule="exact"/>
              <w:ind w:right="52"/>
              <w:jc w:val="right"/>
            </w:pPr>
            <w:r>
              <w:rPr>
                <w:rFonts w:ascii="TimesNewRomanPSMT" w:eastAsia="TimesNewRomanPSMT" w:hAnsi="TimesNewRomanPSMT"/>
                <w:color w:val="000000"/>
                <w:sz w:val="20"/>
              </w:rPr>
              <w:t xml:space="preserve">19 </w:t>
            </w:r>
          </w:p>
        </w:tc>
        <w:tc>
          <w:tcPr>
            <w:tcW w:w="106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96" w:after="0" w:line="266" w:lineRule="exact"/>
              <w:ind w:right="52"/>
              <w:jc w:val="right"/>
            </w:pPr>
            <w:r>
              <w:rPr>
                <w:rFonts w:ascii="TimesNewRomanPSMT" w:eastAsia="TimesNewRomanPSMT" w:hAnsi="TimesNewRomanPSMT"/>
                <w:color w:val="000000"/>
                <w:sz w:val="20"/>
              </w:rPr>
              <w:t xml:space="preserve">47 </w:t>
            </w:r>
          </w:p>
        </w:tc>
        <w:tc>
          <w:tcPr>
            <w:tcW w:w="223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196" w:after="0" w:line="266" w:lineRule="exact"/>
              <w:ind w:right="54"/>
              <w:jc w:val="right"/>
            </w:pPr>
            <w:r>
              <w:rPr>
                <w:rFonts w:ascii="TimesNewRomanPSMT" w:eastAsia="TimesNewRomanPSMT" w:hAnsi="TimesNewRomanPSMT"/>
                <w:color w:val="000000"/>
                <w:sz w:val="20"/>
              </w:rPr>
              <w:t xml:space="preserve">47 </w:t>
            </w:r>
          </w:p>
        </w:tc>
      </w:tr>
    </w:tbl>
    <w:p w:rsidR="00485848" w:rsidRDefault="007D03A6">
      <w:pPr>
        <w:autoSpaceDE w:val="0"/>
        <w:autoSpaceDN w:val="0"/>
        <w:spacing w:after="208" w:line="376" w:lineRule="exact"/>
      </w:pPr>
      <w:r>
        <w:rPr>
          <w:rFonts w:ascii="TimesNewRomanPSMT" w:eastAsia="TimesNewRomanPSMT" w:hAnsi="TimesNewRomanPSMT"/>
          <w:color w:val="000000"/>
          <w:sz w:val="24"/>
        </w:rPr>
        <w:t xml:space="preserve"> Таким образом, на дату оценки ожидаемый минимальный процент пользователей англоязычной версии программы составляет 47% </w:t>
      </w:r>
      <w:r>
        <w:br/>
      </w:r>
      <w:r>
        <w:rPr>
          <w:rFonts w:ascii="TimesNewRomanPS" w:eastAsia="TimesNewRomanPS" w:hAnsi="TimesNewRomanPS"/>
          <w:b/>
          <w:color w:val="000000"/>
          <w:sz w:val="20"/>
        </w:rPr>
        <w:t xml:space="preserve">Таблица 13-12. Расчет рыночной стоимости объекта оценки </w:t>
      </w:r>
    </w:p>
    <w:tbl>
      <w:tblPr>
        <w:tblW w:w="0" w:type="auto"/>
        <w:tblInd w:w="5" w:type="dxa"/>
        <w:tblLayout w:type="fixed"/>
        <w:tblLook w:val="04A0" w:firstRow="1" w:lastRow="0" w:firstColumn="1" w:lastColumn="0" w:noHBand="0" w:noVBand="1"/>
      </w:tblPr>
      <w:tblGrid>
        <w:gridCol w:w="3966"/>
        <w:gridCol w:w="3260"/>
      </w:tblGrid>
      <w:tr w:rsidR="00485848">
        <w:trPr>
          <w:trHeight w:hRule="exact" w:val="774"/>
        </w:trPr>
        <w:tc>
          <w:tcPr>
            <w:tcW w:w="3966" w:type="dxa"/>
            <w:tcBorders>
              <w:top w:val="single" w:sz="3" w:space="0" w:color="000000"/>
              <w:left w:val="single" w:sz="4" w:space="0" w:color="000000"/>
              <w:bottom w:val="single" w:sz="4" w:space="0" w:color="000000"/>
              <w:right w:val="single" w:sz="4" w:space="0" w:color="000000"/>
            </w:tcBorders>
            <w:shd w:val="clear" w:color="auto" w:fill="B8CCE3"/>
            <w:tcMar>
              <w:left w:w="0" w:type="dxa"/>
              <w:right w:w="0" w:type="dxa"/>
            </w:tcMar>
          </w:tcPr>
          <w:p w:rsidR="00485848" w:rsidRDefault="007D03A6">
            <w:pPr>
              <w:autoSpaceDE w:val="0"/>
              <w:autoSpaceDN w:val="0"/>
              <w:spacing w:before="490" w:after="0" w:line="276" w:lineRule="exact"/>
              <w:jc w:val="center"/>
            </w:pPr>
            <w:r>
              <w:rPr>
                <w:rFonts w:ascii="TimesNewRomanPS" w:eastAsia="TimesNewRomanPS" w:hAnsi="TimesNewRomanPS"/>
                <w:b/>
                <w:color w:val="000000"/>
                <w:sz w:val="20"/>
              </w:rPr>
              <w:t xml:space="preserve">Показатель </w:t>
            </w:r>
          </w:p>
        </w:tc>
        <w:tc>
          <w:tcPr>
            <w:tcW w:w="3260" w:type="dxa"/>
            <w:tcBorders>
              <w:top w:val="single" w:sz="3" w:space="0" w:color="000000"/>
              <w:left w:val="single" w:sz="4" w:space="0" w:color="000000"/>
              <w:bottom w:val="single" w:sz="4" w:space="0" w:color="000000"/>
              <w:right w:val="single" w:sz="4" w:space="0" w:color="000000"/>
            </w:tcBorders>
            <w:shd w:val="clear" w:color="auto" w:fill="B8CCE3"/>
            <w:tcMar>
              <w:left w:w="0" w:type="dxa"/>
              <w:right w:w="0" w:type="dxa"/>
            </w:tcMar>
          </w:tcPr>
          <w:p w:rsidR="00485848" w:rsidRDefault="007D03A6">
            <w:pPr>
              <w:autoSpaceDE w:val="0"/>
              <w:autoSpaceDN w:val="0"/>
              <w:spacing w:before="490" w:after="0" w:line="276" w:lineRule="exact"/>
              <w:jc w:val="center"/>
            </w:pPr>
            <w:r>
              <w:rPr>
                <w:rFonts w:ascii="TimesNewRomanPS" w:eastAsia="TimesNewRomanPS" w:hAnsi="TimesNewRomanPS"/>
                <w:b/>
                <w:color w:val="000000"/>
                <w:sz w:val="20"/>
              </w:rPr>
              <w:t xml:space="preserve">Рыночная стоимость, тыс. руб. </w:t>
            </w:r>
          </w:p>
        </w:tc>
      </w:tr>
      <w:tr w:rsidR="00485848">
        <w:trPr>
          <w:trHeight w:hRule="exact" w:val="268"/>
        </w:trPr>
        <w:tc>
          <w:tcPr>
            <w:tcW w:w="396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Итого, стоимость НМА </w:t>
            </w:r>
          </w:p>
        </w:tc>
        <w:tc>
          <w:tcPr>
            <w:tcW w:w="326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304"/>
            </w:pPr>
            <w:r>
              <w:rPr>
                <w:rFonts w:ascii="TimesNewRomanPSMT" w:eastAsia="TimesNewRomanPSMT" w:hAnsi="TimesNewRomanPSMT"/>
                <w:color w:val="000000"/>
                <w:sz w:val="20"/>
              </w:rPr>
              <w:t xml:space="preserve"> 703 328 </w:t>
            </w:r>
          </w:p>
        </w:tc>
      </w:tr>
      <w:tr w:rsidR="00485848">
        <w:trPr>
          <w:trHeight w:hRule="exact" w:val="262"/>
        </w:trPr>
        <w:tc>
          <w:tcPr>
            <w:tcW w:w="396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6"/>
            </w:pPr>
            <w:r>
              <w:rPr>
                <w:rFonts w:ascii="TimesNewRomanPSMT" w:eastAsia="TimesNewRomanPSMT" w:hAnsi="TimesNewRomanPSMT"/>
                <w:color w:val="000000"/>
                <w:sz w:val="20"/>
              </w:rPr>
              <w:t xml:space="preserve">Англоязычная версия программы </w:t>
            </w:r>
          </w:p>
        </w:tc>
        <w:tc>
          <w:tcPr>
            <w:tcW w:w="326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304"/>
            </w:pPr>
            <w:r>
              <w:rPr>
                <w:rFonts w:ascii="TimesNewRomanPSMT" w:eastAsia="TimesNewRomanPSMT" w:hAnsi="TimesNewRomanPSMT"/>
                <w:color w:val="000000"/>
                <w:sz w:val="20"/>
              </w:rPr>
              <w:t xml:space="preserve"> 330 564 </w:t>
            </w:r>
          </w:p>
        </w:tc>
      </w:tr>
    </w:tbl>
    <w:p w:rsidR="00485848" w:rsidRDefault="007D03A6">
      <w:pPr>
        <w:autoSpaceDE w:val="0"/>
        <w:autoSpaceDN w:val="0"/>
        <w:spacing w:before="512" w:after="0" w:line="264" w:lineRule="exact"/>
        <w:ind w:right="30"/>
        <w:jc w:val="both"/>
      </w:pPr>
      <w:r>
        <w:rPr>
          <w:rFonts w:ascii="TimesNewRomanPS" w:eastAsia="TimesNewRomanPS" w:hAnsi="TimesNewRomanPS"/>
          <w:b/>
          <w:color w:val="000000"/>
          <w:sz w:val="20"/>
        </w:rPr>
        <w:t xml:space="preserve">Таблица 13-13. Расчет рыночной стоимости исключительного (авторского и смежного) права на англоязычную версию 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рассчитанного с применением доходного подхода на 09 декабря 2022 года. </w:t>
      </w:r>
    </w:p>
    <w:p w:rsidR="00485848" w:rsidRDefault="007D03A6">
      <w:pPr>
        <w:autoSpaceDE w:val="0"/>
        <w:autoSpaceDN w:val="0"/>
        <w:spacing w:before="902" w:after="0" w:line="197" w:lineRule="auto"/>
        <w:jc w:val="center"/>
      </w:pPr>
      <w:r>
        <w:rPr>
          <w:rFonts w:ascii="Calibri" w:eastAsia="Calibri" w:hAnsi="Calibri"/>
          <w:color w:val="000000"/>
        </w:rPr>
        <w:t xml:space="preserve">52 </w:t>
      </w:r>
    </w:p>
    <w:p w:rsidR="00485848" w:rsidRDefault="00485848">
      <w:pPr>
        <w:sectPr w:rsidR="00485848">
          <w:pgSz w:w="11906" w:h="16838"/>
          <w:pgMar w:top="340" w:right="628" w:bottom="492" w:left="1132"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ind w:left="4" w:right="288"/>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tbl>
      <w:tblPr>
        <w:tblW w:w="0" w:type="auto"/>
        <w:tblInd w:w="4" w:type="dxa"/>
        <w:tblLayout w:type="fixed"/>
        <w:tblLook w:val="04A0" w:firstRow="1" w:lastRow="0" w:firstColumn="1" w:lastColumn="0" w:noHBand="0" w:noVBand="1"/>
      </w:tblPr>
      <w:tblGrid>
        <w:gridCol w:w="704"/>
        <w:gridCol w:w="7096"/>
        <w:gridCol w:w="2280"/>
      </w:tblGrid>
      <w:tr w:rsidR="00485848">
        <w:trPr>
          <w:trHeight w:hRule="exact" w:val="656"/>
        </w:trPr>
        <w:tc>
          <w:tcPr>
            <w:tcW w:w="704" w:type="dxa"/>
            <w:tcBorders>
              <w:left w:val="single" w:sz="4" w:space="0" w:color="000000"/>
              <w:bottom w:val="single" w:sz="4" w:space="0" w:color="000000"/>
              <w:right w:val="single" w:sz="4" w:space="0" w:color="000000"/>
            </w:tcBorders>
            <w:shd w:val="clear" w:color="auto" w:fill="DDEBF7"/>
            <w:tcMar>
              <w:left w:w="0" w:type="dxa"/>
              <w:right w:w="0" w:type="dxa"/>
            </w:tcMar>
          </w:tcPr>
          <w:p w:rsidR="00485848" w:rsidRDefault="007D03A6">
            <w:pPr>
              <w:autoSpaceDE w:val="0"/>
              <w:autoSpaceDN w:val="0"/>
              <w:spacing w:before="304" w:after="0" w:line="276" w:lineRule="exact"/>
              <w:jc w:val="center"/>
            </w:pPr>
            <w:r>
              <w:rPr>
                <w:rFonts w:ascii="TimesNewRomanPS" w:eastAsia="TimesNewRomanPS" w:hAnsi="TimesNewRomanPS"/>
                <w:b/>
                <w:color w:val="000000"/>
                <w:sz w:val="20"/>
              </w:rPr>
              <w:t xml:space="preserve">№п/п </w:t>
            </w:r>
          </w:p>
        </w:tc>
        <w:tc>
          <w:tcPr>
            <w:tcW w:w="7096" w:type="dxa"/>
            <w:tcBorders>
              <w:top w:val="single" w:sz="3" w:space="0" w:color="000000"/>
              <w:left w:val="single" w:sz="4" w:space="0" w:color="000000"/>
              <w:bottom w:val="single" w:sz="4" w:space="0" w:color="000000"/>
              <w:right w:val="single" w:sz="4" w:space="0" w:color="000000"/>
            </w:tcBorders>
            <w:shd w:val="clear" w:color="auto" w:fill="DDEBF7"/>
            <w:tcMar>
              <w:left w:w="0" w:type="dxa"/>
              <w:right w:w="0" w:type="dxa"/>
            </w:tcMar>
          </w:tcPr>
          <w:p w:rsidR="00485848" w:rsidRDefault="007D03A6">
            <w:pPr>
              <w:autoSpaceDE w:val="0"/>
              <w:autoSpaceDN w:val="0"/>
              <w:spacing w:before="372" w:after="0" w:line="276" w:lineRule="exact"/>
              <w:ind w:left="106"/>
            </w:pPr>
            <w:r>
              <w:rPr>
                <w:rFonts w:ascii="TimesNewRomanPS" w:eastAsia="TimesNewRomanPS" w:hAnsi="TimesNewRomanPS"/>
                <w:b/>
                <w:color w:val="000000"/>
                <w:sz w:val="20"/>
              </w:rPr>
              <w:t xml:space="preserve">Наименование объекта оценки </w:t>
            </w:r>
          </w:p>
        </w:tc>
        <w:tc>
          <w:tcPr>
            <w:tcW w:w="2280" w:type="dxa"/>
            <w:tcBorders>
              <w:top w:val="single" w:sz="3" w:space="0" w:color="000000"/>
              <w:left w:val="single" w:sz="4" w:space="0" w:color="000000"/>
              <w:bottom w:val="single" w:sz="4" w:space="0" w:color="000000"/>
              <w:right w:val="single" w:sz="4" w:space="0" w:color="000000"/>
            </w:tcBorders>
            <w:shd w:val="clear" w:color="auto" w:fill="DDEBF7"/>
            <w:tcMar>
              <w:left w:w="0" w:type="dxa"/>
              <w:right w:w="0" w:type="dxa"/>
            </w:tcMar>
          </w:tcPr>
          <w:p w:rsidR="00485848" w:rsidRDefault="007D03A6">
            <w:pPr>
              <w:autoSpaceDE w:val="0"/>
              <w:autoSpaceDN w:val="0"/>
              <w:spacing w:before="120" w:after="0" w:line="228" w:lineRule="exact"/>
              <w:ind w:left="144"/>
              <w:jc w:val="center"/>
            </w:pPr>
            <w:r>
              <w:rPr>
                <w:rFonts w:ascii="TimesNewRomanPS" w:eastAsia="TimesNewRomanPS" w:hAnsi="TimesNewRomanPS"/>
                <w:b/>
                <w:color w:val="000000"/>
                <w:sz w:val="20"/>
              </w:rPr>
              <w:t xml:space="preserve"> Рыночная стоимость на 09.12.2022 г., в руб. </w:t>
            </w:r>
          </w:p>
        </w:tc>
      </w:tr>
      <w:tr w:rsidR="00485848">
        <w:trPr>
          <w:trHeight w:hRule="exact" w:val="4920"/>
        </w:trPr>
        <w:tc>
          <w:tcPr>
            <w:tcW w:w="704"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310" w:after="0" w:line="266" w:lineRule="exact"/>
              <w:jc w:val="center"/>
            </w:pPr>
            <w:r>
              <w:rPr>
                <w:rFonts w:ascii="TimesNewRomanPSMT" w:eastAsia="TimesNewRomanPSMT" w:hAnsi="TimesNewRomanPSMT"/>
                <w:color w:val="000000"/>
                <w:sz w:val="20"/>
              </w:rPr>
              <w:t xml:space="preserve">1 </w:t>
            </w:r>
          </w:p>
        </w:tc>
        <w:tc>
          <w:tcPr>
            <w:tcW w:w="7096"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68" w:line="208" w:lineRule="exact"/>
              <w:ind w:left="106" w:right="60"/>
              <w:jc w:val="both"/>
            </w:pPr>
            <w:r>
              <w:rPr>
                <w:rFonts w:ascii="TimesNewRomanPSMT" w:eastAsia="TimesNewRomanPSMT" w:hAnsi="TimesNewRomanPSMT"/>
                <w:color w:val="000000"/>
                <w:sz w:val="18"/>
              </w:rPr>
              <w:t xml:space="preserve">Исключительное (авторское и смежное) право на англоязычную версию 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в том числе на следующие модули: </w:t>
            </w:r>
          </w:p>
          <w:tbl>
            <w:tblPr>
              <w:tblW w:w="0" w:type="auto"/>
              <w:tblInd w:w="220" w:type="dxa"/>
              <w:tblLayout w:type="fixed"/>
              <w:tblLook w:val="04A0" w:firstRow="1" w:lastRow="0" w:firstColumn="1" w:lastColumn="0" w:noHBand="0" w:noVBand="1"/>
            </w:tblPr>
            <w:tblGrid>
              <w:gridCol w:w="620"/>
              <w:gridCol w:w="5200"/>
            </w:tblGrid>
            <w:tr w:rsidR="00485848">
              <w:trPr>
                <w:trHeight w:hRule="exact" w:val="3896"/>
              </w:trPr>
              <w:tc>
                <w:tcPr>
                  <w:tcW w:w="620" w:type="dxa"/>
                  <w:tcMar>
                    <w:left w:w="0" w:type="dxa"/>
                    <w:right w:w="0" w:type="dxa"/>
                  </w:tcMar>
                </w:tcPr>
                <w:p w:rsidR="00485848" w:rsidRDefault="007D03A6">
                  <w:pPr>
                    <w:autoSpaceDE w:val="0"/>
                    <w:autoSpaceDN w:val="0"/>
                    <w:spacing w:before="80" w:after="0" w:line="210" w:lineRule="exact"/>
                    <w:ind w:left="246" w:right="304"/>
                    <w:jc w:val="both"/>
                  </w:pP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20"/>
                    </w:rPr>
                    <w:t>•</w:t>
                  </w:r>
                  <w:r>
                    <w:br/>
                  </w:r>
                  <w:r>
                    <w:rPr>
                      <w:rFonts w:ascii="TimesNewRomanPSMT" w:eastAsia="TimesNewRomanPSMT" w:hAnsi="TimesNewRomanPSMT"/>
                      <w:color w:val="000000"/>
                      <w:sz w:val="20"/>
                    </w:rPr>
                    <w:t>•</w:t>
                  </w:r>
                </w:p>
              </w:tc>
              <w:tc>
                <w:tcPr>
                  <w:tcW w:w="5200" w:type="dxa"/>
                  <w:tcMar>
                    <w:left w:w="0" w:type="dxa"/>
                    <w:right w:w="0" w:type="dxa"/>
                  </w:tcMar>
                </w:tcPr>
                <w:p w:rsidR="00485848" w:rsidRDefault="007D03A6">
                  <w:pPr>
                    <w:autoSpaceDE w:val="0"/>
                    <w:autoSpaceDN w:val="0"/>
                    <w:spacing w:before="90" w:after="0" w:line="210" w:lineRule="exact"/>
                    <w:ind w:left="332" w:right="1008"/>
                  </w:pPr>
                  <w:r>
                    <w:rPr>
                      <w:rFonts w:ascii="TimesNewRomanPSMT" w:eastAsia="TimesNewRomanPSMT" w:hAnsi="TimesNewRomanPSMT"/>
                      <w:color w:val="000000"/>
                      <w:sz w:val="18"/>
                    </w:rPr>
                    <w:t xml:space="preserve">Model Designer </w:t>
                  </w:r>
                  <w:r>
                    <w:br/>
                  </w:r>
                  <w:r>
                    <w:rPr>
                      <w:rFonts w:ascii="TimesNewRomanPSMT" w:eastAsia="TimesNewRomanPSMT" w:hAnsi="TimesNewRomanPSMT"/>
                      <w:color w:val="000000"/>
                      <w:sz w:val="18"/>
                    </w:rPr>
                    <w:t xml:space="preserve">Geology Designer </w:t>
                  </w:r>
                  <w:r>
                    <w:br/>
                  </w:r>
                  <w:r>
                    <w:rPr>
                      <w:rFonts w:ascii="TimesNewRomanPSMT" w:eastAsia="TimesNewRomanPSMT" w:hAnsi="TimesNewRomanPSMT"/>
                      <w:color w:val="000000"/>
                      <w:sz w:val="18"/>
                    </w:rPr>
                    <w:t xml:space="preserve">Well Designer </w:t>
                  </w:r>
                  <w:r>
                    <w:br/>
                  </w:r>
                  <w:r>
                    <w:rPr>
                      <w:rFonts w:ascii="TimesNewRomanPSMT" w:eastAsia="TimesNewRomanPSMT" w:hAnsi="TimesNewRomanPSMT"/>
                      <w:color w:val="000000"/>
                      <w:sz w:val="18"/>
                    </w:rPr>
                    <w:t xml:space="preserve">PVT Designer </w:t>
                  </w:r>
                  <w:r>
                    <w:br/>
                  </w:r>
                  <w:r>
                    <w:rPr>
                      <w:rFonts w:ascii="TimesNewRomanPSMT" w:eastAsia="TimesNewRomanPSMT" w:hAnsi="TimesNewRomanPSMT"/>
                      <w:color w:val="000000"/>
                      <w:sz w:val="18"/>
                    </w:rPr>
                    <w:t xml:space="preserve">Network Designer </w:t>
                  </w:r>
                  <w:r>
                    <w:br/>
                  </w:r>
                  <w:r>
                    <w:rPr>
                      <w:rFonts w:ascii="TimesNewRomanPSMT" w:eastAsia="TimesNewRomanPSMT" w:hAnsi="TimesNewRomanPSMT"/>
                      <w:color w:val="000000"/>
                      <w:sz w:val="18"/>
                    </w:rPr>
                    <w:t xml:space="preserve">GUI (Graphical User Interface) </w:t>
                  </w:r>
                  <w:r>
                    <w:br/>
                  </w:r>
                  <w:r>
                    <w:rPr>
                      <w:rFonts w:ascii="TimesNewRomanPSMT" w:eastAsia="TimesNewRomanPSMT" w:hAnsi="TimesNewRomanPSMT"/>
                      <w:color w:val="000000"/>
                      <w:sz w:val="18"/>
                    </w:rPr>
                    <w:t xml:space="preserve">Assisted History Matching </w:t>
                  </w:r>
                  <w:r>
                    <w:br/>
                  </w:r>
                  <w:r>
                    <w:rPr>
                      <w:rFonts w:ascii="TimesNewRomanPSMT" w:eastAsia="TimesNewRomanPSMT" w:hAnsi="TimesNewRomanPSMT"/>
                      <w:color w:val="000000"/>
                      <w:sz w:val="18"/>
                    </w:rPr>
                    <w:t xml:space="preserve">Black Oil </w:t>
                  </w:r>
                  <w:r>
                    <w:br/>
                  </w:r>
                  <w:r>
                    <w:rPr>
                      <w:rFonts w:ascii="TimesNewRomanPSMT" w:eastAsia="TimesNewRomanPSMT" w:hAnsi="TimesNewRomanPSMT"/>
                      <w:color w:val="000000"/>
                      <w:sz w:val="18"/>
                    </w:rPr>
                    <w:t xml:space="preserve">Compositional </w:t>
                  </w:r>
                  <w:r>
                    <w:br/>
                  </w:r>
                  <w:r>
                    <w:rPr>
                      <w:rFonts w:ascii="TimesNewRomanPSMT" w:eastAsia="TimesNewRomanPSMT" w:hAnsi="TimesNewRomanPSMT"/>
                      <w:color w:val="000000"/>
                      <w:sz w:val="18"/>
                    </w:rPr>
                    <w:t xml:space="preserve">Thermal </w:t>
                  </w:r>
                  <w:r>
                    <w:br/>
                  </w:r>
                  <w:r>
                    <w:rPr>
                      <w:rFonts w:ascii="TimesNewRomanPSMT" w:eastAsia="TimesNewRomanPSMT" w:hAnsi="TimesNewRomanPSMT"/>
                      <w:color w:val="000000"/>
                      <w:sz w:val="18"/>
                    </w:rPr>
                    <w:t xml:space="preserve">Multiple Realizations </w:t>
                  </w:r>
                  <w:r>
                    <w:br/>
                  </w:r>
                  <w:r>
                    <w:rPr>
                      <w:rFonts w:ascii="TimesNewRomanPSMT" w:eastAsia="TimesNewRomanPSMT" w:hAnsi="TimesNewRomanPSMT"/>
                      <w:color w:val="000000"/>
                      <w:sz w:val="18"/>
                    </w:rPr>
                    <w:t xml:space="preserve">Large Data Set </w:t>
                  </w:r>
                  <w:r>
                    <w:br/>
                  </w:r>
                  <w:r>
                    <w:rPr>
                      <w:rFonts w:ascii="TimesNewRomanPSMT" w:eastAsia="TimesNewRomanPSMT" w:hAnsi="TimesNewRomanPSMT"/>
                      <w:color w:val="000000"/>
                      <w:sz w:val="18"/>
                    </w:rPr>
                    <w:t xml:space="preserve">Simulation </w:t>
                  </w:r>
                  <w:r>
                    <w:br/>
                  </w:r>
                  <w:r>
                    <w:rPr>
                      <w:rFonts w:ascii="TimesNewRomanPSMT" w:eastAsia="TimesNewRomanPSMT" w:hAnsi="TimesNewRomanPSMT"/>
                      <w:color w:val="000000"/>
                      <w:sz w:val="18"/>
                    </w:rPr>
                    <w:t xml:space="preserve">Simulation Results </w:t>
                  </w:r>
                  <w:r>
                    <w:br/>
                  </w:r>
                  <w:r>
                    <w:rPr>
                      <w:rFonts w:ascii="TimesNewRomanPSMT" w:eastAsia="TimesNewRomanPSMT" w:hAnsi="TimesNewRomanPSMT"/>
                      <w:color w:val="000000"/>
                      <w:sz w:val="18"/>
                    </w:rPr>
                    <w:t xml:space="preserve">Assisted History Matching and Uncertainty Analysis Batch Jobs </w:t>
                  </w:r>
                  <w:r>
                    <w:br/>
                  </w:r>
                  <w:r>
                    <w:rPr>
                      <w:rFonts w:ascii="TimesNewRomanPSMT" w:eastAsia="TimesNewRomanPSMT" w:hAnsi="TimesNewRomanPSMT"/>
                      <w:color w:val="000000"/>
                      <w:sz w:val="18"/>
                    </w:rPr>
                    <w:t xml:space="preserve">Remote GUI </w:t>
                  </w:r>
                  <w:bookmarkStart w:id="0" w:name="_GoBack"/>
                  <w:bookmarkEnd w:id="0"/>
                  <w:r>
                    <w:br/>
                  </w:r>
                  <w:r>
                    <w:rPr>
                      <w:rFonts w:ascii="TimesNewRomanPSMT" w:eastAsia="TimesNewRomanPSMT" w:hAnsi="TimesNewRomanPSMT"/>
                      <w:color w:val="000000"/>
                      <w:sz w:val="18"/>
                    </w:rPr>
                    <w:t xml:space="preserve">Manuals </w:t>
                  </w:r>
                </w:p>
              </w:tc>
            </w:tr>
          </w:tbl>
          <w:p w:rsidR="00485848" w:rsidRDefault="00485848">
            <w:pPr>
              <w:autoSpaceDE w:val="0"/>
              <w:autoSpaceDN w:val="0"/>
              <w:spacing w:after="0" w:line="14" w:lineRule="exact"/>
            </w:pPr>
          </w:p>
        </w:tc>
        <w:tc>
          <w:tcPr>
            <w:tcW w:w="2280"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tabs>
                <w:tab w:val="left" w:pos="654"/>
                <w:tab w:val="left" w:pos="1242"/>
              </w:tabs>
              <w:autoSpaceDE w:val="0"/>
              <w:autoSpaceDN w:val="0"/>
              <w:spacing w:before="1908" w:after="0" w:line="226" w:lineRule="exact"/>
              <w:ind w:left="152"/>
            </w:pPr>
            <w:r>
              <w:tab/>
            </w:r>
            <w:r>
              <w:rPr>
                <w:rFonts w:ascii="TimesNewRomanPS" w:eastAsia="TimesNewRomanPS" w:hAnsi="TimesNewRomanPS"/>
                <w:b/>
                <w:color w:val="000000"/>
                <w:sz w:val="20"/>
              </w:rPr>
              <w:t xml:space="preserve"> 330 564 000,00 </w:t>
            </w:r>
            <w:r>
              <w:br/>
            </w:r>
            <w:r>
              <w:rPr>
                <w:rFonts w:ascii="TimesNewRomanPS" w:eastAsia="TimesNewRomanPS" w:hAnsi="TimesNewRomanPS"/>
                <w:b/>
                <w:i/>
                <w:color w:val="000000"/>
                <w:sz w:val="20"/>
              </w:rPr>
              <w:t xml:space="preserve">(Триста </w:t>
            </w:r>
            <w:r>
              <w:tab/>
            </w:r>
            <w:r>
              <w:rPr>
                <w:rFonts w:ascii="TimesNewRomanPS" w:eastAsia="TimesNewRomanPS" w:hAnsi="TimesNewRomanPS"/>
                <w:b/>
                <w:i/>
                <w:color w:val="000000"/>
                <w:sz w:val="20"/>
              </w:rPr>
              <w:t xml:space="preserve">тридцать </w:t>
            </w:r>
          </w:p>
          <w:p w:rsidR="00485848" w:rsidRDefault="007D03A6">
            <w:pPr>
              <w:tabs>
                <w:tab w:val="left" w:pos="1360"/>
              </w:tabs>
              <w:autoSpaceDE w:val="0"/>
              <w:autoSpaceDN w:val="0"/>
              <w:spacing w:after="0" w:line="220" w:lineRule="exact"/>
              <w:ind w:left="102"/>
            </w:pPr>
            <w:r>
              <w:rPr>
                <w:rFonts w:ascii="TimesNewRomanPS" w:eastAsia="TimesNewRomanPS" w:hAnsi="TimesNewRomanPS"/>
                <w:b/>
                <w:i/>
                <w:color w:val="000000"/>
                <w:sz w:val="20"/>
              </w:rPr>
              <w:t xml:space="preserve">миллионов пятьсот </w:t>
            </w:r>
          </w:p>
          <w:p w:rsidR="00485848" w:rsidRDefault="007D03A6">
            <w:pPr>
              <w:tabs>
                <w:tab w:val="left" w:pos="1492"/>
              </w:tabs>
              <w:autoSpaceDE w:val="0"/>
              <w:autoSpaceDN w:val="0"/>
              <w:spacing w:after="0" w:line="244" w:lineRule="exact"/>
              <w:ind w:left="102"/>
            </w:pPr>
            <w:r>
              <w:rPr>
                <w:rFonts w:ascii="TimesNewRomanPS" w:eastAsia="TimesNewRomanPS" w:hAnsi="TimesNewRomanPS"/>
                <w:b/>
                <w:i/>
                <w:color w:val="000000"/>
                <w:sz w:val="20"/>
              </w:rPr>
              <w:t xml:space="preserve">шестьдесят </w:t>
            </w:r>
            <w:r>
              <w:tab/>
            </w:r>
            <w:r>
              <w:rPr>
                <w:rFonts w:ascii="TimesNewRomanPS" w:eastAsia="TimesNewRomanPS" w:hAnsi="TimesNewRomanPS"/>
                <w:b/>
                <w:i/>
                <w:color w:val="000000"/>
                <w:sz w:val="20"/>
              </w:rPr>
              <w:t xml:space="preserve">четыре тысячи рублей) </w:t>
            </w:r>
          </w:p>
        </w:tc>
      </w:tr>
    </w:tbl>
    <w:p w:rsidR="00485848" w:rsidRDefault="007D03A6">
      <w:pPr>
        <w:autoSpaceDE w:val="0"/>
        <w:autoSpaceDN w:val="0"/>
        <w:spacing w:before="196" w:after="0" w:line="306" w:lineRule="exact"/>
        <w:ind w:right="3276"/>
        <w:jc w:val="right"/>
      </w:pPr>
      <w:r>
        <w:rPr>
          <w:rFonts w:ascii="TimesNewRomanPS" w:eastAsia="TimesNewRomanPS" w:hAnsi="TimesNewRomanPS"/>
          <w:b/>
          <w:color w:val="000000"/>
        </w:rPr>
        <w:t xml:space="preserve">13.8. </w:t>
      </w:r>
      <w:r>
        <w:rPr>
          <w:rFonts w:ascii="TimesNewRomanPS" w:eastAsia="TimesNewRomanPS" w:hAnsi="TimesNewRomanPS"/>
          <w:b/>
          <w:color w:val="000000"/>
          <w:sz w:val="24"/>
        </w:rPr>
        <w:t>Согласование результатов оценки</w:t>
      </w:r>
    </w:p>
    <w:p w:rsidR="00485848" w:rsidRDefault="007D03A6">
      <w:pPr>
        <w:autoSpaceDE w:val="0"/>
        <w:autoSpaceDN w:val="0"/>
        <w:spacing w:before="26" w:after="0" w:line="266" w:lineRule="exact"/>
        <w:ind w:left="4"/>
      </w:pPr>
      <w:r>
        <w:rPr>
          <w:rFonts w:ascii="TimesNewRomanPSMT" w:eastAsia="TimesNewRomanPSMT" w:hAnsi="TimesNewRomanPSMT"/>
          <w:color w:val="000000"/>
          <w:sz w:val="24"/>
        </w:rPr>
        <w:t xml:space="preserve">Согласование результатов оценки не требуется ввиду применения одного доходного подхода </w:t>
      </w:r>
    </w:p>
    <w:p w:rsidR="00485848" w:rsidRDefault="007D03A6">
      <w:pPr>
        <w:autoSpaceDE w:val="0"/>
        <w:autoSpaceDN w:val="0"/>
        <w:spacing w:before="12" w:after="0" w:line="320" w:lineRule="exact"/>
        <w:ind w:left="4"/>
      </w:pPr>
      <w:r>
        <w:rPr>
          <w:rFonts w:ascii="TimesNewRomanPSMT" w:eastAsia="TimesNewRomanPSMT" w:hAnsi="TimesNewRomanPSMT"/>
          <w:color w:val="000000"/>
          <w:sz w:val="24"/>
        </w:rPr>
        <w:t xml:space="preserve">методом расчета стоимости замещения. </w:t>
      </w:r>
    </w:p>
    <w:p w:rsidR="00485848" w:rsidRDefault="007D03A6">
      <w:pPr>
        <w:autoSpaceDE w:val="0"/>
        <w:autoSpaceDN w:val="0"/>
        <w:spacing w:before="198" w:after="0" w:line="320" w:lineRule="exact"/>
        <w:ind w:left="4"/>
      </w:pPr>
      <w:r>
        <w:rPr>
          <w:rFonts w:ascii="TimesNewRomanPSMT" w:eastAsia="TimesNewRomanPSMT" w:hAnsi="TimesNewRomanPSMT"/>
          <w:color w:val="000000"/>
          <w:sz w:val="24"/>
        </w:rPr>
        <w:t xml:space="preserve">По мнению Оценщика, рыночная стоимость объекта оценки на 09 декабря 2022 года составила: </w:t>
      </w:r>
    </w:p>
    <w:p w:rsidR="00485848" w:rsidRDefault="007D03A6">
      <w:pPr>
        <w:autoSpaceDE w:val="0"/>
        <w:autoSpaceDN w:val="0"/>
        <w:spacing w:before="210" w:after="208" w:line="276" w:lineRule="exact"/>
        <w:ind w:left="4"/>
      </w:pPr>
      <w:r>
        <w:rPr>
          <w:rFonts w:ascii="TimesNewRomanPS" w:eastAsia="TimesNewRomanPS" w:hAnsi="TimesNewRomanPS"/>
          <w:b/>
          <w:color w:val="000000"/>
          <w:sz w:val="20"/>
        </w:rPr>
        <w:t xml:space="preserve">Таблица 13-14. Рыночная стоимость объекта оценки с применением различных подходов. </w:t>
      </w:r>
    </w:p>
    <w:tbl>
      <w:tblPr>
        <w:tblW w:w="0" w:type="auto"/>
        <w:tblInd w:w="4" w:type="dxa"/>
        <w:tblLayout w:type="fixed"/>
        <w:tblLook w:val="04A0" w:firstRow="1" w:lastRow="0" w:firstColumn="1" w:lastColumn="0" w:noHBand="0" w:noVBand="1"/>
      </w:tblPr>
      <w:tblGrid>
        <w:gridCol w:w="704"/>
        <w:gridCol w:w="4586"/>
        <w:gridCol w:w="1500"/>
        <w:gridCol w:w="1720"/>
        <w:gridCol w:w="1890"/>
      </w:tblGrid>
      <w:tr w:rsidR="00485848">
        <w:trPr>
          <w:trHeight w:hRule="exact" w:val="704"/>
        </w:trPr>
        <w:tc>
          <w:tcPr>
            <w:tcW w:w="704" w:type="dxa"/>
            <w:tcBorders>
              <w:top w:val="single" w:sz="4" w:space="0" w:color="000000"/>
              <w:left w:val="single" w:sz="4" w:space="0" w:color="000000"/>
              <w:bottom w:val="single" w:sz="4" w:space="0" w:color="000000"/>
              <w:right w:val="single" w:sz="4" w:space="0" w:color="000000"/>
            </w:tcBorders>
            <w:shd w:val="clear" w:color="auto" w:fill="DDEBF7"/>
            <w:tcMar>
              <w:left w:w="0" w:type="dxa"/>
              <w:right w:w="0" w:type="dxa"/>
            </w:tcMar>
          </w:tcPr>
          <w:p w:rsidR="00485848" w:rsidRDefault="007D03A6">
            <w:pPr>
              <w:autoSpaceDE w:val="0"/>
              <w:autoSpaceDN w:val="0"/>
              <w:spacing w:before="418" w:after="0" w:line="276" w:lineRule="exact"/>
              <w:jc w:val="center"/>
            </w:pPr>
            <w:r>
              <w:rPr>
                <w:rFonts w:ascii="TimesNewRomanPS" w:eastAsia="TimesNewRomanPS" w:hAnsi="TimesNewRomanPS"/>
                <w:b/>
                <w:color w:val="000000"/>
                <w:sz w:val="20"/>
              </w:rPr>
              <w:t xml:space="preserve">№п/п </w:t>
            </w:r>
          </w:p>
        </w:tc>
        <w:tc>
          <w:tcPr>
            <w:tcW w:w="4586" w:type="dxa"/>
            <w:tcBorders>
              <w:top w:val="single" w:sz="4" w:space="0" w:color="000000"/>
              <w:left w:val="single" w:sz="4" w:space="0" w:color="000000"/>
              <w:bottom w:val="single" w:sz="4" w:space="0" w:color="000000"/>
              <w:right w:val="single" w:sz="4" w:space="0" w:color="000000"/>
            </w:tcBorders>
            <w:shd w:val="clear" w:color="auto" w:fill="DDEBF7"/>
            <w:tcMar>
              <w:left w:w="0" w:type="dxa"/>
              <w:right w:w="0" w:type="dxa"/>
            </w:tcMar>
          </w:tcPr>
          <w:p w:rsidR="00485848" w:rsidRDefault="007D03A6">
            <w:pPr>
              <w:autoSpaceDE w:val="0"/>
              <w:autoSpaceDN w:val="0"/>
              <w:spacing w:before="418" w:after="0" w:line="276" w:lineRule="exact"/>
              <w:jc w:val="center"/>
            </w:pPr>
            <w:r>
              <w:rPr>
                <w:rFonts w:ascii="TimesNewRomanPS" w:eastAsia="TimesNewRomanPS" w:hAnsi="TimesNewRomanPS"/>
                <w:b/>
                <w:color w:val="000000"/>
                <w:sz w:val="20"/>
              </w:rPr>
              <w:t xml:space="preserve">Наименование объекта оценки </w:t>
            </w:r>
          </w:p>
        </w:tc>
        <w:tc>
          <w:tcPr>
            <w:tcW w:w="1500" w:type="dxa"/>
            <w:tcBorders>
              <w:top w:val="single" w:sz="4" w:space="0" w:color="000000"/>
              <w:left w:val="single" w:sz="4" w:space="0" w:color="000000"/>
              <w:bottom w:val="single" w:sz="4" w:space="0" w:color="000000"/>
              <w:right w:val="single" w:sz="4" w:space="0" w:color="000000"/>
            </w:tcBorders>
            <w:shd w:val="clear" w:color="auto" w:fill="DDEBF7"/>
            <w:tcMar>
              <w:left w:w="0" w:type="dxa"/>
              <w:right w:w="0" w:type="dxa"/>
            </w:tcMar>
          </w:tcPr>
          <w:p w:rsidR="00485848" w:rsidRDefault="007D03A6">
            <w:pPr>
              <w:autoSpaceDE w:val="0"/>
              <w:autoSpaceDN w:val="0"/>
              <w:spacing w:before="230" w:after="0" w:line="230" w:lineRule="exact"/>
              <w:jc w:val="center"/>
            </w:pPr>
            <w:r>
              <w:rPr>
                <w:rFonts w:ascii="TimesNewRomanPS" w:eastAsia="TimesNewRomanPS" w:hAnsi="TimesNewRomanPS"/>
                <w:b/>
                <w:color w:val="000000"/>
                <w:sz w:val="20"/>
              </w:rPr>
              <w:t xml:space="preserve">Затратный </w:t>
            </w:r>
            <w:r>
              <w:br/>
            </w:r>
            <w:r>
              <w:rPr>
                <w:rFonts w:ascii="TimesNewRomanPS" w:eastAsia="TimesNewRomanPS" w:hAnsi="TimesNewRomanPS"/>
                <w:b/>
                <w:color w:val="000000"/>
                <w:sz w:val="20"/>
              </w:rPr>
              <w:t xml:space="preserve">подход, в руб. </w:t>
            </w:r>
          </w:p>
        </w:tc>
        <w:tc>
          <w:tcPr>
            <w:tcW w:w="1720" w:type="dxa"/>
            <w:tcBorders>
              <w:top w:val="single" w:sz="4" w:space="0" w:color="000000"/>
              <w:left w:val="single" w:sz="4" w:space="0" w:color="000000"/>
              <w:bottom w:val="single" w:sz="4" w:space="0" w:color="000000"/>
              <w:right w:val="single" w:sz="4" w:space="0" w:color="000000"/>
            </w:tcBorders>
            <w:shd w:val="clear" w:color="auto" w:fill="DDEBF7"/>
            <w:tcMar>
              <w:left w:w="0" w:type="dxa"/>
              <w:right w:w="0" w:type="dxa"/>
            </w:tcMar>
          </w:tcPr>
          <w:p w:rsidR="00485848" w:rsidRDefault="007D03A6">
            <w:pPr>
              <w:autoSpaceDE w:val="0"/>
              <w:autoSpaceDN w:val="0"/>
              <w:spacing w:before="234" w:after="0" w:line="230" w:lineRule="exact"/>
              <w:jc w:val="center"/>
            </w:pPr>
            <w:r>
              <w:rPr>
                <w:rFonts w:ascii="TimesNewRomanPS" w:eastAsia="TimesNewRomanPS" w:hAnsi="TimesNewRomanPS"/>
                <w:b/>
                <w:color w:val="000000"/>
                <w:sz w:val="20"/>
              </w:rPr>
              <w:t xml:space="preserve">Сравнительный  подход, в руб. </w:t>
            </w:r>
          </w:p>
        </w:tc>
        <w:tc>
          <w:tcPr>
            <w:tcW w:w="1890" w:type="dxa"/>
            <w:tcBorders>
              <w:top w:val="single" w:sz="4" w:space="0" w:color="000000"/>
              <w:left w:val="single" w:sz="4" w:space="0" w:color="000000"/>
              <w:bottom w:val="single" w:sz="4" w:space="0" w:color="000000"/>
              <w:right w:val="single" w:sz="3" w:space="0" w:color="000000"/>
            </w:tcBorders>
            <w:shd w:val="clear" w:color="auto" w:fill="DDEBF7"/>
            <w:tcMar>
              <w:left w:w="0" w:type="dxa"/>
              <w:right w:w="0" w:type="dxa"/>
            </w:tcMar>
          </w:tcPr>
          <w:p w:rsidR="00485848" w:rsidRDefault="007D03A6">
            <w:pPr>
              <w:autoSpaceDE w:val="0"/>
              <w:autoSpaceDN w:val="0"/>
              <w:spacing w:before="282" w:after="0" w:line="204" w:lineRule="exact"/>
              <w:jc w:val="center"/>
            </w:pPr>
            <w:r>
              <w:rPr>
                <w:rFonts w:ascii="TimesNewRomanPS" w:eastAsia="TimesNewRomanPS" w:hAnsi="TimesNewRomanPS"/>
                <w:b/>
                <w:color w:val="000000"/>
                <w:sz w:val="20"/>
              </w:rPr>
              <w:t xml:space="preserve">Доходный подход, в руб. </w:t>
            </w:r>
          </w:p>
        </w:tc>
      </w:tr>
      <w:tr w:rsidR="00485848">
        <w:trPr>
          <w:trHeight w:hRule="exact" w:val="5542"/>
        </w:trPr>
        <w:tc>
          <w:tcPr>
            <w:tcW w:w="70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620" w:after="0" w:line="266" w:lineRule="exact"/>
              <w:jc w:val="center"/>
            </w:pPr>
            <w:r>
              <w:rPr>
                <w:rFonts w:ascii="TimesNewRomanPSMT" w:eastAsia="TimesNewRomanPSMT" w:hAnsi="TimesNewRomanPSMT"/>
                <w:color w:val="000000"/>
                <w:sz w:val="20"/>
              </w:rPr>
              <w:t xml:space="preserve">1 </w:t>
            </w:r>
          </w:p>
        </w:tc>
        <w:tc>
          <w:tcPr>
            <w:tcW w:w="4586"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 w:after="4" w:line="200" w:lineRule="exact"/>
              <w:jc w:val="center"/>
            </w:pPr>
            <w:r>
              <w:rPr>
                <w:rFonts w:ascii="TimesNewRomanPSMT" w:eastAsia="TimesNewRomanPSMT" w:hAnsi="TimesNewRomanPSMT"/>
                <w:color w:val="000000"/>
                <w:sz w:val="18"/>
              </w:rPr>
              <w:t xml:space="preserve">Исключительное (авторское и смежное) право на </w:t>
            </w:r>
          </w:p>
          <w:tbl>
            <w:tblPr>
              <w:tblW w:w="0" w:type="auto"/>
              <w:tblInd w:w="40" w:type="dxa"/>
              <w:tblLayout w:type="fixed"/>
              <w:tblLook w:val="04A0" w:firstRow="1" w:lastRow="0" w:firstColumn="1" w:lastColumn="0" w:noHBand="0" w:noVBand="1"/>
            </w:tblPr>
            <w:tblGrid>
              <w:gridCol w:w="1300"/>
              <w:gridCol w:w="780"/>
              <w:gridCol w:w="1300"/>
              <w:gridCol w:w="1120"/>
            </w:tblGrid>
            <w:tr w:rsidR="00485848">
              <w:trPr>
                <w:trHeight w:hRule="exact" w:val="204"/>
              </w:trPr>
              <w:tc>
                <w:tcPr>
                  <w:tcW w:w="1300" w:type="dxa"/>
                  <w:tcMar>
                    <w:left w:w="0" w:type="dxa"/>
                    <w:right w:w="0" w:type="dxa"/>
                  </w:tcMar>
                </w:tcPr>
                <w:p w:rsidR="00485848" w:rsidRDefault="007D03A6">
                  <w:pPr>
                    <w:autoSpaceDE w:val="0"/>
                    <w:autoSpaceDN w:val="0"/>
                    <w:spacing w:before="2" w:after="0" w:line="200" w:lineRule="exact"/>
                    <w:jc w:val="center"/>
                  </w:pPr>
                  <w:r>
                    <w:rPr>
                      <w:rFonts w:ascii="TimesNewRomanPSMT" w:eastAsia="TimesNewRomanPSMT" w:hAnsi="TimesNewRomanPSMT"/>
                      <w:color w:val="000000"/>
                      <w:sz w:val="18"/>
                    </w:rPr>
                    <w:t xml:space="preserve">англоязычную </w:t>
                  </w:r>
                </w:p>
              </w:tc>
              <w:tc>
                <w:tcPr>
                  <w:tcW w:w="780" w:type="dxa"/>
                  <w:tcMar>
                    <w:left w:w="0" w:type="dxa"/>
                    <w:right w:w="0" w:type="dxa"/>
                  </w:tcMar>
                </w:tcPr>
                <w:p w:rsidR="00485848" w:rsidRDefault="007D03A6">
                  <w:pPr>
                    <w:autoSpaceDE w:val="0"/>
                    <w:autoSpaceDN w:val="0"/>
                    <w:spacing w:before="2" w:after="0" w:line="200" w:lineRule="exact"/>
                    <w:jc w:val="center"/>
                  </w:pPr>
                  <w:r>
                    <w:rPr>
                      <w:rFonts w:ascii="TimesNewRomanPSMT" w:eastAsia="TimesNewRomanPSMT" w:hAnsi="TimesNewRomanPSMT"/>
                      <w:color w:val="000000"/>
                      <w:sz w:val="18"/>
                    </w:rPr>
                    <w:t xml:space="preserve">версию </w:t>
                  </w:r>
                </w:p>
              </w:tc>
              <w:tc>
                <w:tcPr>
                  <w:tcW w:w="1300" w:type="dxa"/>
                  <w:tcMar>
                    <w:left w:w="0" w:type="dxa"/>
                    <w:right w:w="0" w:type="dxa"/>
                  </w:tcMar>
                </w:tcPr>
                <w:p w:rsidR="00485848" w:rsidRDefault="007D03A6">
                  <w:pPr>
                    <w:autoSpaceDE w:val="0"/>
                    <w:autoSpaceDN w:val="0"/>
                    <w:spacing w:before="2" w:after="0" w:line="200" w:lineRule="exact"/>
                    <w:jc w:val="center"/>
                  </w:pPr>
                  <w:r>
                    <w:rPr>
                      <w:rFonts w:ascii="TimesNewRomanPSMT" w:eastAsia="TimesNewRomanPSMT" w:hAnsi="TimesNewRomanPSMT"/>
                      <w:color w:val="000000"/>
                      <w:sz w:val="18"/>
                    </w:rPr>
                    <w:t xml:space="preserve">программного </w:t>
                  </w:r>
                </w:p>
              </w:tc>
              <w:tc>
                <w:tcPr>
                  <w:tcW w:w="1120" w:type="dxa"/>
                  <w:tcMar>
                    <w:left w:w="0" w:type="dxa"/>
                    <w:right w:w="0" w:type="dxa"/>
                  </w:tcMar>
                </w:tcPr>
                <w:p w:rsidR="00485848" w:rsidRDefault="007D03A6">
                  <w:pPr>
                    <w:autoSpaceDE w:val="0"/>
                    <w:autoSpaceDN w:val="0"/>
                    <w:spacing w:before="2" w:after="0" w:line="200" w:lineRule="exact"/>
                    <w:jc w:val="center"/>
                  </w:pPr>
                  <w:r>
                    <w:rPr>
                      <w:rFonts w:ascii="TimesNewRomanPSMT" w:eastAsia="TimesNewRomanPSMT" w:hAnsi="TimesNewRomanPSMT"/>
                      <w:color w:val="000000"/>
                      <w:sz w:val="18"/>
                    </w:rPr>
                    <w:t xml:space="preserve">обеспечения </w:t>
                  </w:r>
                </w:p>
              </w:tc>
            </w:tr>
          </w:tbl>
          <w:p w:rsidR="00485848" w:rsidRDefault="007D03A6">
            <w:pPr>
              <w:autoSpaceDE w:val="0"/>
              <w:autoSpaceDN w:val="0"/>
              <w:spacing w:after="70" w:line="208" w:lineRule="exact"/>
              <w:ind w:left="106" w:right="62"/>
              <w:jc w:val="both"/>
            </w:pPr>
            <w:r>
              <w:rPr>
                <w:rFonts w:ascii="TimesNewRomanPSMT" w:eastAsia="TimesNewRomanPSMT" w:hAnsi="TimesNewRomanPSMT"/>
                <w:color w:val="000000"/>
                <w:sz w:val="18"/>
              </w:rPr>
              <w:t xml:space="preserve">«tNAVIGATOR», на английском, испанском и китайском языках на территории всех стран мира за исключением России, Белоруссии и Казахстана, в том числе на следующие модули: </w:t>
            </w:r>
          </w:p>
          <w:tbl>
            <w:tblPr>
              <w:tblW w:w="0" w:type="auto"/>
              <w:tblInd w:w="220" w:type="dxa"/>
              <w:tblLayout w:type="fixed"/>
              <w:tblLook w:val="04A0" w:firstRow="1" w:lastRow="0" w:firstColumn="1" w:lastColumn="0" w:noHBand="0" w:noVBand="1"/>
            </w:tblPr>
            <w:tblGrid>
              <w:gridCol w:w="620"/>
              <w:gridCol w:w="3700"/>
            </w:tblGrid>
            <w:tr w:rsidR="00485848">
              <w:trPr>
                <w:trHeight w:hRule="exact" w:val="4102"/>
              </w:trPr>
              <w:tc>
                <w:tcPr>
                  <w:tcW w:w="620" w:type="dxa"/>
                  <w:tcMar>
                    <w:left w:w="0" w:type="dxa"/>
                    <w:right w:w="0" w:type="dxa"/>
                  </w:tcMar>
                </w:tcPr>
                <w:p w:rsidR="00485848" w:rsidRDefault="007D03A6">
                  <w:pPr>
                    <w:autoSpaceDE w:val="0"/>
                    <w:autoSpaceDN w:val="0"/>
                    <w:spacing w:before="84" w:after="0" w:line="206" w:lineRule="exact"/>
                    <w:ind w:left="246" w:right="310"/>
                    <w:jc w:val="both"/>
                  </w:pP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p>
                <w:p w:rsidR="00485848" w:rsidRDefault="007D03A6">
                  <w:pPr>
                    <w:autoSpaceDE w:val="0"/>
                    <w:autoSpaceDN w:val="0"/>
                    <w:spacing w:before="190" w:after="0" w:line="226" w:lineRule="exact"/>
                    <w:ind w:left="246" w:right="304"/>
                    <w:jc w:val="both"/>
                  </w:pPr>
                  <w:r>
                    <w:rPr>
                      <w:rFonts w:ascii="TimesNewRomanPSMT" w:eastAsia="TimesNewRomanPSMT" w:hAnsi="TimesNewRomanPSMT"/>
                      <w:color w:val="000000"/>
                      <w:sz w:val="18"/>
                    </w:rPr>
                    <w:t>•</w:t>
                  </w:r>
                  <w:r>
                    <w:br/>
                  </w:r>
                  <w:r>
                    <w:rPr>
                      <w:rFonts w:ascii="TimesNewRomanPSMT" w:eastAsia="TimesNewRomanPSMT" w:hAnsi="TimesNewRomanPSMT"/>
                      <w:color w:val="000000"/>
                      <w:sz w:val="20"/>
                    </w:rPr>
                    <w:t>•</w:t>
                  </w:r>
                  <w:r>
                    <w:br/>
                  </w:r>
                  <w:r>
                    <w:rPr>
                      <w:rFonts w:ascii="TimesNewRomanPSMT" w:eastAsia="TimesNewRomanPSMT" w:hAnsi="TimesNewRomanPSMT"/>
                      <w:color w:val="000000"/>
                      <w:sz w:val="20"/>
                    </w:rPr>
                    <w:t>•</w:t>
                  </w:r>
                </w:p>
              </w:tc>
              <w:tc>
                <w:tcPr>
                  <w:tcW w:w="3700" w:type="dxa"/>
                  <w:tcMar>
                    <w:left w:w="0" w:type="dxa"/>
                    <w:right w:w="0" w:type="dxa"/>
                  </w:tcMar>
                </w:tcPr>
                <w:p w:rsidR="00485848" w:rsidRDefault="007D03A6">
                  <w:pPr>
                    <w:autoSpaceDE w:val="0"/>
                    <w:autoSpaceDN w:val="0"/>
                    <w:spacing w:before="90" w:after="0" w:line="210" w:lineRule="exact"/>
                    <w:ind w:left="332"/>
                  </w:pPr>
                  <w:r>
                    <w:rPr>
                      <w:rFonts w:ascii="TimesNewRomanPSMT" w:eastAsia="TimesNewRomanPSMT" w:hAnsi="TimesNewRomanPSMT"/>
                      <w:color w:val="000000"/>
                      <w:sz w:val="18"/>
                    </w:rPr>
                    <w:t xml:space="preserve">Model Designer </w:t>
                  </w:r>
                  <w:r>
                    <w:br/>
                  </w:r>
                  <w:r>
                    <w:rPr>
                      <w:rFonts w:ascii="TimesNewRomanPSMT" w:eastAsia="TimesNewRomanPSMT" w:hAnsi="TimesNewRomanPSMT"/>
                      <w:color w:val="000000"/>
                      <w:sz w:val="18"/>
                    </w:rPr>
                    <w:t xml:space="preserve">Geology Designer </w:t>
                  </w:r>
                  <w:r>
                    <w:br/>
                  </w:r>
                  <w:r>
                    <w:rPr>
                      <w:rFonts w:ascii="TimesNewRomanPSMT" w:eastAsia="TimesNewRomanPSMT" w:hAnsi="TimesNewRomanPSMT"/>
                      <w:color w:val="000000"/>
                      <w:sz w:val="18"/>
                    </w:rPr>
                    <w:t xml:space="preserve">Well Designer </w:t>
                  </w:r>
                  <w:r>
                    <w:br/>
                  </w:r>
                  <w:r>
                    <w:rPr>
                      <w:rFonts w:ascii="TimesNewRomanPSMT" w:eastAsia="TimesNewRomanPSMT" w:hAnsi="TimesNewRomanPSMT"/>
                      <w:color w:val="000000"/>
                      <w:sz w:val="18"/>
                    </w:rPr>
                    <w:t xml:space="preserve">PVT Designer </w:t>
                  </w:r>
                  <w:r>
                    <w:br/>
                  </w:r>
                  <w:r>
                    <w:rPr>
                      <w:rFonts w:ascii="TimesNewRomanPSMT" w:eastAsia="TimesNewRomanPSMT" w:hAnsi="TimesNewRomanPSMT"/>
                      <w:color w:val="000000"/>
                      <w:sz w:val="18"/>
                    </w:rPr>
                    <w:t xml:space="preserve">Network Designer </w:t>
                  </w:r>
                  <w:r>
                    <w:br/>
                  </w:r>
                  <w:r>
                    <w:rPr>
                      <w:rFonts w:ascii="TimesNewRomanPSMT" w:eastAsia="TimesNewRomanPSMT" w:hAnsi="TimesNewRomanPSMT"/>
                      <w:color w:val="000000"/>
                      <w:sz w:val="18"/>
                    </w:rPr>
                    <w:t xml:space="preserve">GUI (Graphical User Interface) </w:t>
                  </w:r>
                  <w:r>
                    <w:br/>
                  </w:r>
                  <w:r>
                    <w:rPr>
                      <w:rFonts w:ascii="TimesNewRomanPSMT" w:eastAsia="TimesNewRomanPSMT" w:hAnsi="TimesNewRomanPSMT"/>
                      <w:color w:val="000000"/>
                      <w:sz w:val="18"/>
                    </w:rPr>
                    <w:t xml:space="preserve">Assisted History Matching </w:t>
                  </w:r>
                  <w:r>
                    <w:br/>
                  </w:r>
                  <w:r>
                    <w:rPr>
                      <w:rFonts w:ascii="TimesNewRomanPSMT" w:eastAsia="TimesNewRomanPSMT" w:hAnsi="TimesNewRomanPSMT"/>
                      <w:color w:val="000000"/>
                      <w:sz w:val="18"/>
                    </w:rPr>
                    <w:t xml:space="preserve">Black Oil </w:t>
                  </w:r>
                  <w:r>
                    <w:br/>
                  </w:r>
                  <w:r>
                    <w:rPr>
                      <w:rFonts w:ascii="TimesNewRomanPSMT" w:eastAsia="TimesNewRomanPSMT" w:hAnsi="TimesNewRomanPSMT"/>
                      <w:color w:val="000000"/>
                      <w:sz w:val="18"/>
                    </w:rPr>
                    <w:t xml:space="preserve">Compositional </w:t>
                  </w:r>
                  <w:r>
                    <w:br/>
                  </w:r>
                  <w:r>
                    <w:rPr>
                      <w:rFonts w:ascii="TimesNewRomanPSMT" w:eastAsia="TimesNewRomanPSMT" w:hAnsi="TimesNewRomanPSMT"/>
                      <w:color w:val="000000"/>
                      <w:sz w:val="18"/>
                    </w:rPr>
                    <w:t xml:space="preserve">Thermal </w:t>
                  </w:r>
                  <w:r>
                    <w:br/>
                  </w:r>
                  <w:r>
                    <w:rPr>
                      <w:rFonts w:ascii="TimesNewRomanPSMT" w:eastAsia="TimesNewRomanPSMT" w:hAnsi="TimesNewRomanPSMT"/>
                      <w:color w:val="000000"/>
                      <w:sz w:val="18"/>
                    </w:rPr>
                    <w:t xml:space="preserve">Multiple Realizations </w:t>
                  </w:r>
                  <w:r>
                    <w:br/>
                  </w:r>
                  <w:r>
                    <w:rPr>
                      <w:rFonts w:ascii="TimesNewRomanPSMT" w:eastAsia="TimesNewRomanPSMT" w:hAnsi="TimesNewRomanPSMT"/>
                      <w:color w:val="000000"/>
                      <w:sz w:val="18"/>
                    </w:rPr>
                    <w:t xml:space="preserve">Large Data Set </w:t>
                  </w:r>
                  <w:r>
                    <w:br/>
                  </w:r>
                  <w:r>
                    <w:rPr>
                      <w:rFonts w:ascii="TimesNewRomanPSMT" w:eastAsia="TimesNewRomanPSMT" w:hAnsi="TimesNewRomanPSMT"/>
                      <w:color w:val="000000"/>
                      <w:sz w:val="18"/>
                    </w:rPr>
                    <w:t xml:space="preserve">Simulation </w:t>
                  </w:r>
                  <w:r>
                    <w:br/>
                  </w:r>
                  <w:r>
                    <w:rPr>
                      <w:rFonts w:ascii="TimesNewRomanPSMT" w:eastAsia="TimesNewRomanPSMT" w:hAnsi="TimesNewRomanPSMT"/>
                      <w:color w:val="000000"/>
                      <w:sz w:val="18"/>
                    </w:rPr>
                    <w:t xml:space="preserve">Simulation Results </w:t>
                  </w:r>
                  <w:r>
                    <w:br/>
                  </w:r>
                  <w:r>
                    <w:rPr>
                      <w:rFonts w:ascii="TimesNewRomanPSMT" w:eastAsia="TimesNewRomanPSMT" w:hAnsi="TimesNewRomanPSMT"/>
                      <w:color w:val="000000"/>
                      <w:sz w:val="18"/>
                    </w:rPr>
                    <w:t xml:space="preserve">Assisted History Matching and Uncertainty Analysis </w:t>
                  </w:r>
                  <w:r>
                    <w:br/>
                  </w:r>
                  <w:r>
                    <w:rPr>
                      <w:rFonts w:ascii="TimesNewRomanPSMT" w:eastAsia="TimesNewRomanPSMT" w:hAnsi="TimesNewRomanPSMT"/>
                      <w:color w:val="000000"/>
                      <w:sz w:val="18"/>
                    </w:rPr>
                    <w:t xml:space="preserve">Batch Jobs </w:t>
                  </w:r>
                  <w:r>
                    <w:br/>
                  </w:r>
                  <w:r>
                    <w:rPr>
                      <w:rFonts w:ascii="TimesNewRomanPSMT" w:eastAsia="TimesNewRomanPSMT" w:hAnsi="TimesNewRomanPSMT"/>
                      <w:color w:val="000000"/>
                      <w:sz w:val="18"/>
                    </w:rPr>
                    <w:t xml:space="preserve">Remote GUI </w:t>
                  </w:r>
                  <w:r>
                    <w:br/>
                  </w:r>
                  <w:r>
                    <w:rPr>
                      <w:rFonts w:ascii="TimesNewRomanPSMT" w:eastAsia="TimesNewRomanPSMT" w:hAnsi="TimesNewRomanPSMT"/>
                      <w:color w:val="000000"/>
                      <w:sz w:val="18"/>
                    </w:rPr>
                    <w:t xml:space="preserve">Manuals </w:t>
                  </w:r>
                </w:p>
              </w:tc>
            </w:tr>
          </w:tbl>
          <w:p w:rsidR="00485848" w:rsidRDefault="00485848">
            <w:pPr>
              <w:autoSpaceDE w:val="0"/>
              <w:autoSpaceDN w:val="0"/>
              <w:spacing w:after="0" w:line="14" w:lineRule="exact"/>
            </w:pPr>
          </w:p>
        </w:tc>
        <w:tc>
          <w:tcPr>
            <w:tcW w:w="150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754" w:after="0" w:line="228" w:lineRule="exact"/>
              <w:ind w:left="102"/>
            </w:pPr>
            <w:r>
              <w:rPr>
                <w:rFonts w:ascii="TimesNewRomanPSMT" w:eastAsia="TimesNewRomanPSMT" w:hAnsi="TimesNewRomanPSMT"/>
                <w:color w:val="000000"/>
                <w:sz w:val="20"/>
              </w:rPr>
              <w:t>Обоснованный отказ</w:t>
            </w:r>
          </w:p>
        </w:tc>
        <w:tc>
          <w:tcPr>
            <w:tcW w:w="1720"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754" w:after="0" w:line="228" w:lineRule="exact"/>
              <w:ind w:left="144" w:right="144"/>
              <w:jc w:val="center"/>
            </w:pPr>
            <w:r>
              <w:rPr>
                <w:rFonts w:ascii="TimesNewRomanPSMT" w:eastAsia="TimesNewRomanPSMT" w:hAnsi="TimesNewRomanPSMT"/>
                <w:color w:val="000000"/>
                <w:sz w:val="20"/>
              </w:rPr>
              <w:t>Обоснованный отказ</w:t>
            </w:r>
          </w:p>
        </w:tc>
        <w:tc>
          <w:tcPr>
            <w:tcW w:w="1890" w:type="dxa"/>
            <w:tcBorders>
              <w:top w:val="single" w:sz="4" w:space="0" w:color="000000"/>
              <w:left w:val="single" w:sz="4" w:space="0" w:color="000000"/>
              <w:bottom w:val="single" w:sz="4" w:space="0" w:color="000000"/>
              <w:right w:val="single" w:sz="3" w:space="0" w:color="000000"/>
            </w:tcBorders>
            <w:tcMar>
              <w:left w:w="0" w:type="dxa"/>
              <w:right w:w="0" w:type="dxa"/>
            </w:tcMar>
          </w:tcPr>
          <w:p w:rsidR="00485848" w:rsidRDefault="007D03A6">
            <w:pPr>
              <w:autoSpaceDE w:val="0"/>
              <w:autoSpaceDN w:val="0"/>
              <w:spacing w:before="2620" w:after="0" w:line="266" w:lineRule="exact"/>
              <w:ind w:left="100"/>
            </w:pPr>
            <w:r>
              <w:rPr>
                <w:rFonts w:ascii="TimesNewRomanPSMT" w:eastAsia="TimesNewRomanPSMT" w:hAnsi="TimesNewRomanPSMT"/>
                <w:color w:val="000000"/>
                <w:sz w:val="20"/>
              </w:rPr>
              <w:t>330 564 000,00</w:t>
            </w:r>
          </w:p>
        </w:tc>
      </w:tr>
    </w:tbl>
    <w:p w:rsidR="00485848" w:rsidRDefault="007D03A6">
      <w:pPr>
        <w:autoSpaceDE w:val="0"/>
        <w:autoSpaceDN w:val="0"/>
        <w:spacing w:before="60" w:after="0" w:line="197" w:lineRule="auto"/>
        <w:ind w:right="5230"/>
        <w:jc w:val="right"/>
      </w:pPr>
      <w:r>
        <w:rPr>
          <w:rFonts w:ascii="Calibri" w:eastAsia="Calibri" w:hAnsi="Calibri"/>
          <w:color w:val="000000"/>
        </w:rPr>
        <w:t xml:space="preserve">53 </w:t>
      </w:r>
    </w:p>
    <w:p w:rsidR="00485848" w:rsidRDefault="00485848">
      <w:pPr>
        <w:sectPr w:rsidR="00485848">
          <w:pgSz w:w="11906" w:h="16838"/>
          <w:pgMar w:top="340" w:right="350" w:bottom="492" w:left="1128"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ind w:left="4"/>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p w:rsidR="00485848" w:rsidRDefault="007D03A6">
      <w:pPr>
        <w:autoSpaceDE w:val="0"/>
        <w:autoSpaceDN w:val="0"/>
        <w:spacing w:before="864" w:after="0" w:line="280" w:lineRule="exact"/>
        <w:ind w:left="4" w:firstLine="3180"/>
      </w:pPr>
      <w:r>
        <w:rPr>
          <w:rFonts w:ascii="TimesNewRomanPS" w:eastAsia="TimesNewRomanPS" w:hAnsi="TimesNewRomanPS"/>
          <w:b/>
          <w:color w:val="000000"/>
          <w:sz w:val="28"/>
        </w:rPr>
        <w:t xml:space="preserve">14. РЕЗУЛЬТАТЫ ОЦЕНКИ </w:t>
      </w:r>
      <w:r>
        <w:br/>
      </w:r>
      <w:r>
        <w:rPr>
          <w:rFonts w:ascii="TimesNewRomanPSMT" w:eastAsia="TimesNewRomanPSMT" w:hAnsi="TimesNewRomanPSMT"/>
          <w:color w:val="000000"/>
          <w:sz w:val="24"/>
        </w:rPr>
        <w:t xml:space="preserve">В соответствии с Договором на проведение оценки № О-0912/2022 от 09.12.2022г., заключенным между: </w:t>
      </w:r>
      <w:r>
        <w:rPr>
          <w:rFonts w:ascii="TimesNewRomanPS" w:eastAsia="TimesNewRomanPS" w:hAnsi="TimesNewRomanPS"/>
          <w:b/>
          <w:color w:val="000000"/>
          <w:sz w:val="24"/>
        </w:rPr>
        <w:t xml:space="preserve">Общество с ограниченной ответственностью «Универсальные бизнес технологии» (Исполнитель) </w:t>
      </w:r>
      <w:r>
        <w:rPr>
          <w:rFonts w:ascii="TimesNewRomanPSMT" w:eastAsia="TimesNewRomanPSMT" w:hAnsi="TimesNewRomanPSMT"/>
          <w:color w:val="000000"/>
          <w:sz w:val="24"/>
        </w:rPr>
        <w:t xml:space="preserve">и </w:t>
      </w:r>
      <w:r>
        <w:rPr>
          <w:rFonts w:ascii="TimesNewRomanPS" w:eastAsia="TimesNewRomanPS" w:hAnsi="TimesNewRomanPS"/>
          <w:b/>
          <w:color w:val="000000"/>
          <w:sz w:val="24"/>
        </w:rPr>
        <w:t>Общество с ограниченной ответственностью «Рок Флоу Динамикс» (Заказчик)</w:t>
      </w:r>
      <w:r>
        <w:rPr>
          <w:rFonts w:ascii="TimesNewRomanPSMT" w:eastAsia="TimesNewRomanPSMT" w:hAnsi="TimesNewRomanPSMT"/>
          <w:color w:val="000000"/>
          <w:sz w:val="24"/>
        </w:rPr>
        <w:t xml:space="preserve">, Оценщик Исполнителя провел оценку рыночной стоимости объекта оценки – Исключительное (авторское и смежное) право на англоязычную версию 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принадлежащие ООО «РфД» на праве собственности. </w:t>
      </w:r>
    </w:p>
    <w:p w:rsidR="00485848" w:rsidRDefault="007D03A6">
      <w:pPr>
        <w:autoSpaceDE w:val="0"/>
        <w:autoSpaceDN w:val="0"/>
        <w:spacing w:before="130" w:after="136" w:line="276" w:lineRule="exact"/>
        <w:ind w:left="4"/>
      </w:pPr>
      <w:r>
        <w:rPr>
          <w:rFonts w:ascii="TimesNewRomanPS" w:eastAsia="TimesNewRomanPS" w:hAnsi="TimesNewRomanPS"/>
          <w:b/>
          <w:color w:val="000000"/>
          <w:sz w:val="20"/>
        </w:rPr>
        <w:t xml:space="preserve">Таблица 14-1 Основные факты и выводы по Отчёту об оценке </w:t>
      </w:r>
    </w:p>
    <w:tbl>
      <w:tblPr>
        <w:tblW w:w="0" w:type="auto"/>
        <w:tblInd w:w="10" w:type="dxa"/>
        <w:tblLayout w:type="fixed"/>
        <w:tblLook w:val="04A0" w:firstRow="1" w:lastRow="0" w:firstColumn="1" w:lastColumn="0" w:noHBand="0" w:noVBand="1"/>
      </w:tblPr>
      <w:tblGrid>
        <w:gridCol w:w="3258"/>
        <w:gridCol w:w="6804"/>
      </w:tblGrid>
      <w:tr w:rsidR="00485848">
        <w:trPr>
          <w:trHeight w:hRule="exact" w:val="4924"/>
        </w:trPr>
        <w:tc>
          <w:tcPr>
            <w:tcW w:w="3258" w:type="dxa"/>
            <w:tcBorders>
              <w:top w:val="single" w:sz="4" w:space="0" w:color="000000"/>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12" w:after="0" w:line="220" w:lineRule="exact"/>
              <w:ind w:left="106"/>
            </w:pPr>
            <w:r>
              <w:rPr>
                <w:rFonts w:ascii="TimesNewRomanPS" w:eastAsia="TimesNewRomanPS" w:hAnsi="TimesNewRomanPS"/>
                <w:b/>
                <w:color w:val="000000"/>
                <w:sz w:val="20"/>
              </w:rPr>
              <w:t xml:space="preserve">Объект оценки </w:t>
            </w:r>
          </w:p>
        </w:tc>
        <w:tc>
          <w:tcPr>
            <w:tcW w:w="6804" w:type="dxa"/>
            <w:tcBorders>
              <w:top w:val="single" w:sz="4" w:space="0" w:color="000000"/>
              <w:left w:val="single" w:sz="4" w:space="0" w:color="000000"/>
              <w:bottom w:val="single" w:sz="3" w:space="0" w:color="000000"/>
              <w:right w:val="single" w:sz="4" w:space="0" w:color="000000"/>
            </w:tcBorders>
            <w:tcMar>
              <w:left w:w="0" w:type="dxa"/>
              <w:right w:w="0" w:type="dxa"/>
            </w:tcMar>
          </w:tcPr>
          <w:tbl>
            <w:tblPr>
              <w:tblW w:w="0" w:type="auto"/>
              <w:tblInd w:w="38" w:type="dxa"/>
              <w:tblLayout w:type="fixed"/>
              <w:tblLook w:val="04A0" w:firstRow="1" w:lastRow="0" w:firstColumn="1" w:lastColumn="0" w:noHBand="0" w:noVBand="1"/>
            </w:tblPr>
            <w:tblGrid>
              <w:gridCol w:w="1480"/>
              <w:gridCol w:w="1020"/>
              <w:gridCol w:w="280"/>
              <w:gridCol w:w="920"/>
              <w:gridCol w:w="620"/>
              <w:gridCol w:w="380"/>
              <w:gridCol w:w="1300"/>
              <w:gridCol w:w="720"/>
            </w:tblGrid>
            <w:tr w:rsidR="00485848">
              <w:trPr>
                <w:trHeight w:hRule="exact" w:val="210"/>
              </w:trPr>
              <w:tc>
                <w:tcPr>
                  <w:tcW w:w="1480" w:type="dxa"/>
                  <w:tcMar>
                    <w:left w:w="0" w:type="dxa"/>
                    <w:right w:w="0" w:type="dxa"/>
                  </w:tcMar>
                </w:tcPr>
                <w:p w:rsidR="00485848" w:rsidRDefault="007D03A6">
                  <w:pPr>
                    <w:autoSpaceDE w:val="0"/>
                    <w:autoSpaceDN w:val="0"/>
                    <w:spacing w:before="6" w:after="0" w:line="200" w:lineRule="exact"/>
                    <w:jc w:val="center"/>
                  </w:pPr>
                  <w:r>
                    <w:rPr>
                      <w:rFonts w:ascii="TimesNewRomanPSMT" w:eastAsia="TimesNewRomanPSMT" w:hAnsi="TimesNewRomanPSMT"/>
                      <w:color w:val="000000"/>
                      <w:sz w:val="18"/>
                    </w:rPr>
                    <w:t xml:space="preserve">Исключительное </w:t>
                  </w:r>
                </w:p>
              </w:tc>
              <w:tc>
                <w:tcPr>
                  <w:tcW w:w="1020" w:type="dxa"/>
                  <w:tcMar>
                    <w:left w:w="0" w:type="dxa"/>
                    <w:right w:w="0" w:type="dxa"/>
                  </w:tcMar>
                </w:tcPr>
                <w:p w:rsidR="00485848" w:rsidRDefault="007D03A6">
                  <w:pPr>
                    <w:autoSpaceDE w:val="0"/>
                    <w:autoSpaceDN w:val="0"/>
                    <w:spacing w:before="6" w:after="0" w:line="200" w:lineRule="exact"/>
                    <w:jc w:val="center"/>
                  </w:pPr>
                  <w:r>
                    <w:rPr>
                      <w:rFonts w:ascii="TimesNewRomanPSMT" w:eastAsia="TimesNewRomanPSMT" w:hAnsi="TimesNewRomanPSMT"/>
                      <w:color w:val="000000"/>
                      <w:sz w:val="18"/>
                    </w:rPr>
                    <w:t xml:space="preserve">(авторское </w:t>
                  </w:r>
                </w:p>
              </w:tc>
              <w:tc>
                <w:tcPr>
                  <w:tcW w:w="280" w:type="dxa"/>
                  <w:tcMar>
                    <w:left w:w="0" w:type="dxa"/>
                    <w:right w:w="0" w:type="dxa"/>
                  </w:tcMar>
                </w:tcPr>
                <w:p w:rsidR="00485848" w:rsidRDefault="007D03A6">
                  <w:pPr>
                    <w:autoSpaceDE w:val="0"/>
                    <w:autoSpaceDN w:val="0"/>
                    <w:spacing w:before="6" w:after="0" w:line="200" w:lineRule="exact"/>
                    <w:jc w:val="center"/>
                  </w:pPr>
                  <w:r>
                    <w:rPr>
                      <w:rFonts w:ascii="TimesNewRomanPSMT" w:eastAsia="TimesNewRomanPSMT" w:hAnsi="TimesNewRomanPSMT"/>
                      <w:color w:val="000000"/>
                      <w:sz w:val="18"/>
                    </w:rPr>
                    <w:t xml:space="preserve">и </w:t>
                  </w:r>
                </w:p>
              </w:tc>
              <w:tc>
                <w:tcPr>
                  <w:tcW w:w="920" w:type="dxa"/>
                  <w:tcMar>
                    <w:left w:w="0" w:type="dxa"/>
                    <w:right w:w="0" w:type="dxa"/>
                  </w:tcMar>
                </w:tcPr>
                <w:p w:rsidR="00485848" w:rsidRDefault="007D03A6">
                  <w:pPr>
                    <w:autoSpaceDE w:val="0"/>
                    <w:autoSpaceDN w:val="0"/>
                    <w:spacing w:before="6" w:after="0" w:line="200" w:lineRule="exact"/>
                    <w:jc w:val="center"/>
                  </w:pPr>
                  <w:r>
                    <w:rPr>
                      <w:rFonts w:ascii="TimesNewRomanPSMT" w:eastAsia="TimesNewRomanPSMT" w:hAnsi="TimesNewRomanPSMT"/>
                      <w:color w:val="000000"/>
                      <w:sz w:val="18"/>
                    </w:rPr>
                    <w:t xml:space="preserve">смежное) </w:t>
                  </w:r>
                </w:p>
              </w:tc>
              <w:tc>
                <w:tcPr>
                  <w:tcW w:w="620" w:type="dxa"/>
                  <w:tcMar>
                    <w:left w:w="0" w:type="dxa"/>
                    <w:right w:w="0" w:type="dxa"/>
                  </w:tcMar>
                </w:tcPr>
                <w:p w:rsidR="00485848" w:rsidRDefault="007D03A6">
                  <w:pPr>
                    <w:autoSpaceDE w:val="0"/>
                    <w:autoSpaceDN w:val="0"/>
                    <w:spacing w:before="6" w:after="0" w:line="200" w:lineRule="exact"/>
                    <w:jc w:val="center"/>
                  </w:pPr>
                  <w:r>
                    <w:rPr>
                      <w:rFonts w:ascii="TimesNewRomanPSMT" w:eastAsia="TimesNewRomanPSMT" w:hAnsi="TimesNewRomanPSMT"/>
                      <w:color w:val="000000"/>
                      <w:sz w:val="18"/>
                    </w:rPr>
                    <w:t xml:space="preserve">право </w:t>
                  </w:r>
                </w:p>
              </w:tc>
              <w:tc>
                <w:tcPr>
                  <w:tcW w:w="380" w:type="dxa"/>
                  <w:tcMar>
                    <w:left w:w="0" w:type="dxa"/>
                    <w:right w:w="0" w:type="dxa"/>
                  </w:tcMar>
                </w:tcPr>
                <w:p w:rsidR="00485848" w:rsidRDefault="007D03A6">
                  <w:pPr>
                    <w:autoSpaceDE w:val="0"/>
                    <w:autoSpaceDN w:val="0"/>
                    <w:spacing w:before="6" w:after="0" w:line="200" w:lineRule="exact"/>
                    <w:jc w:val="center"/>
                  </w:pPr>
                  <w:r>
                    <w:rPr>
                      <w:rFonts w:ascii="TimesNewRomanPSMT" w:eastAsia="TimesNewRomanPSMT" w:hAnsi="TimesNewRomanPSMT"/>
                      <w:color w:val="000000"/>
                      <w:sz w:val="18"/>
                    </w:rPr>
                    <w:t xml:space="preserve">на </w:t>
                  </w:r>
                </w:p>
              </w:tc>
              <w:tc>
                <w:tcPr>
                  <w:tcW w:w="1300" w:type="dxa"/>
                  <w:tcMar>
                    <w:left w:w="0" w:type="dxa"/>
                    <w:right w:w="0" w:type="dxa"/>
                  </w:tcMar>
                </w:tcPr>
                <w:p w:rsidR="00485848" w:rsidRDefault="007D03A6">
                  <w:pPr>
                    <w:autoSpaceDE w:val="0"/>
                    <w:autoSpaceDN w:val="0"/>
                    <w:spacing w:before="6" w:after="0" w:line="200" w:lineRule="exact"/>
                    <w:jc w:val="center"/>
                  </w:pPr>
                  <w:r>
                    <w:rPr>
                      <w:rFonts w:ascii="TimesNewRomanPSMT" w:eastAsia="TimesNewRomanPSMT" w:hAnsi="TimesNewRomanPSMT"/>
                      <w:color w:val="000000"/>
                      <w:sz w:val="18"/>
                    </w:rPr>
                    <w:t xml:space="preserve">англоязычную </w:t>
                  </w:r>
                </w:p>
              </w:tc>
              <w:tc>
                <w:tcPr>
                  <w:tcW w:w="720" w:type="dxa"/>
                  <w:tcMar>
                    <w:left w:w="0" w:type="dxa"/>
                    <w:right w:w="0" w:type="dxa"/>
                  </w:tcMar>
                </w:tcPr>
                <w:p w:rsidR="00485848" w:rsidRDefault="007D03A6">
                  <w:pPr>
                    <w:autoSpaceDE w:val="0"/>
                    <w:autoSpaceDN w:val="0"/>
                    <w:spacing w:before="6" w:after="0" w:line="200" w:lineRule="exact"/>
                    <w:jc w:val="center"/>
                  </w:pPr>
                  <w:r>
                    <w:rPr>
                      <w:rFonts w:ascii="TimesNewRomanPSMT" w:eastAsia="TimesNewRomanPSMT" w:hAnsi="TimesNewRomanPSMT"/>
                      <w:color w:val="000000"/>
                      <w:sz w:val="18"/>
                    </w:rPr>
                    <w:t xml:space="preserve">версию </w:t>
                  </w:r>
                </w:p>
              </w:tc>
            </w:tr>
          </w:tbl>
          <w:p w:rsidR="00485848" w:rsidRDefault="007D03A6">
            <w:pPr>
              <w:autoSpaceDE w:val="0"/>
              <w:autoSpaceDN w:val="0"/>
              <w:spacing w:after="70" w:line="208" w:lineRule="exact"/>
              <w:ind w:left="102" w:right="58"/>
              <w:jc w:val="both"/>
            </w:pPr>
            <w:r>
              <w:rPr>
                <w:rFonts w:ascii="TimesNewRomanPSMT" w:eastAsia="TimesNewRomanPSMT" w:hAnsi="TimesNewRomanPSMT"/>
                <w:color w:val="000000"/>
                <w:sz w:val="18"/>
              </w:rPr>
              <w:t xml:space="preserve">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в том числе на следующие модули: </w:t>
            </w:r>
          </w:p>
          <w:tbl>
            <w:tblPr>
              <w:tblW w:w="0" w:type="auto"/>
              <w:tblInd w:w="218" w:type="dxa"/>
              <w:tblLayout w:type="fixed"/>
              <w:tblLook w:val="04A0" w:firstRow="1" w:lastRow="0" w:firstColumn="1" w:lastColumn="0" w:noHBand="0" w:noVBand="1"/>
            </w:tblPr>
            <w:tblGrid>
              <w:gridCol w:w="620"/>
              <w:gridCol w:w="5060"/>
            </w:tblGrid>
            <w:tr w:rsidR="00485848">
              <w:trPr>
                <w:trHeight w:hRule="exact" w:val="3896"/>
              </w:trPr>
              <w:tc>
                <w:tcPr>
                  <w:tcW w:w="620" w:type="dxa"/>
                  <w:tcMar>
                    <w:left w:w="0" w:type="dxa"/>
                    <w:right w:w="0" w:type="dxa"/>
                  </w:tcMar>
                </w:tcPr>
                <w:p w:rsidR="00485848" w:rsidRDefault="007D03A6">
                  <w:pPr>
                    <w:autoSpaceDE w:val="0"/>
                    <w:autoSpaceDN w:val="0"/>
                    <w:spacing w:before="78" w:after="0" w:line="210" w:lineRule="exact"/>
                    <w:ind w:left="244" w:right="306"/>
                    <w:jc w:val="both"/>
                  </w:pP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20"/>
                    </w:rPr>
                    <w:t>•</w:t>
                  </w:r>
                  <w:r>
                    <w:br/>
                  </w:r>
                  <w:r>
                    <w:rPr>
                      <w:rFonts w:ascii="TimesNewRomanPSMT" w:eastAsia="TimesNewRomanPSMT" w:hAnsi="TimesNewRomanPSMT"/>
                      <w:color w:val="000000"/>
                      <w:sz w:val="20"/>
                    </w:rPr>
                    <w:t>•</w:t>
                  </w:r>
                </w:p>
              </w:tc>
              <w:tc>
                <w:tcPr>
                  <w:tcW w:w="5060" w:type="dxa"/>
                  <w:tcMar>
                    <w:left w:w="0" w:type="dxa"/>
                    <w:right w:w="0" w:type="dxa"/>
                  </w:tcMar>
                </w:tcPr>
                <w:p w:rsidR="00485848" w:rsidRDefault="007D03A6">
                  <w:pPr>
                    <w:autoSpaceDE w:val="0"/>
                    <w:autoSpaceDN w:val="0"/>
                    <w:spacing w:before="90" w:after="0" w:line="210" w:lineRule="exact"/>
                    <w:ind w:left="330" w:right="864"/>
                  </w:pPr>
                  <w:r>
                    <w:rPr>
                      <w:rFonts w:ascii="TimesNewRomanPSMT" w:eastAsia="TimesNewRomanPSMT" w:hAnsi="TimesNewRomanPSMT"/>
                      <w:color w:val="000000"/>
                      <w:sz w:val="18"/>
                    </w:rPr>
                    <w:t xml:space="preserve">Model Designer </w:t>
                  </w:r>
                  <w:r>
                    <w:br/>
                  </w:r>
                  <w:r>
                    <w:rPr>
                      <w:rFonts w:ascii="TimesNewRomanPSMT" w:eastAsia="TimesNewRomanPSMT" w:hAnsi="TimesNewRomanPSMT"/>
                      <w:color w:val="000000"/>
                      <w:sz w:val="18"/>
                    </w:rPr>
                    <w:t xml:space="preserve">Geology Designer </w:t>
                  </w:r>
                  <w:r>
                    <w:br/>
                  </w:r>
                  <w:r>
                    <w:rPr>
                      <w:rFonts w:ascii="TimesNewRomanPSMT" w:eastAsia="TimesNewRomanPSMT" w:hAnsi="TimesNewRomanPSMT"/>
                      <w:color w:val="000000"/>
                      <w:sz w:val="18"/>
                    </w:rPr>
                    <w:t xml:space="preserve">Well Designer </w:t>
                  </w:r>
                  <w:r>
                    <w:br/>
                  </w:r>
                  <w:r>
                    <w:rPr>
                      <w:rFonts w:ascii="TimesNewRomanPSMT" w:eastAsia="TimesNewRomanPSMT" w:hAnsi="TimesNewRomanPSMT"/>
                      <w:color w:val="000000"/>
                      <w:sz w:val="18"/>
                    </w:rPr>
                    <w:t xml:space="preserve">PVT Designer </w:t>
                  </w:r>
                  <w:r>
                    <w:br/>
                  </w:r>
                  <w:r>
                    <w:rPr>
                      <w:rFonts w:ascii="TimesNewRomanPSMT" w:eastAsia="TimesNewRomanPSMT" w:hAnsi="TimesNewRomanPSMT"/>
                      <w:color w:val="000000"/>
                      <w:sz w:val="18"/>
                    </w:rPr>
                    <w:t xml:space="preserve">Network Designer </w:t>
                  </w:r>
                  <w:r>
                    <w:br/>
                  </w:r>
                  <w:r>
                    <w:rPr>
                      <w:rFonts w:ascii="TimesNewRomanPSMT" w:eastAsia="TimesNewRomanPSMT" w:hAnsi="TimesNewRomanPSMT"/>
                      <w:color w:val="000000"/>
                      <w:sz w:val="18"/>
                    </w:rPr>
                    <w:t xml:space="preserve">GUI (Graphical User Interface) </w:t>
                  </w:r>
                  <w:r>
                    <w:br/>
                  </w:r>
                  <w:r>
                    <w:rPr>
                      <w:rFonts w:ascii="TimesNewRomanPSMT" w:eastAsia="TimesNewRomanPSMT" w:hAnsi="TimesNewRomanPSMT"/>
                      <w:color w:val="000000"/>
                      <w:sz w:val="18"/>
                    </w:rPr>
                    <w:t xml:space="preserve">Assisted History Matching </w:t>
                  </w:r>
                  <w:r>
                    <w:br/>
                  </w:r>
                  <w:r>
                    <w:rPr>
                      <w:rFonts w:ascii="TimesNewRomanPSMT" w:eastAsia="TimesNewRomanPSMT" w:hAnsi="TimesNewRomanPSMT"/>
                      <w:color w:val="000000"/>
                      <w:sz w:val="18"/>
                    </w:rPr>
                    <w:t xml:space="preserve">Black Oil </w:t>
                  </w:r>
                  <w:r>
                    <w:br/>
                  </w:r>
                  <w:r>
                    <w:rPr>
                      <w:rFonts w:ascii="TimesNewRomanPSMT" w:eastAsia="TimesNewRomanPSMT" w:hAnsi="TimesNewRomanPSMT"/>
                      <w:color w:val="000000"/>
                      <w:sz w:val="18"/>
                    </w:rPr>
                    <w:t xml:space="preserve">Compositional </w:t>
                  </w:r>
                  <w:r>
                    <w:br/>
                  </w:r>
                  <w:r>
                    <w:rPr>
                      <w:rFonts w:ascii="TimesNewRomanPSMT" w:eastAsia="TimesNewRomanPSMT" w:hAnsi="TimesNewRomanPSMT"/>
                      <w:color w:val="000000"/>
                      <w:sz w:val="18"/>
                    </w:rPr>
                    <w:t xml:space="preserve">Thermal </w:t>
                  </w:r>
                  <w:r>
                    <w:br/>
                  </w:r>
                  <w:r>
                    <w:rPr>
                      <w:rFonts w:ascii="TimesNewRomanPSMT" w:eastAsia="TimesNewRomanPSMT" w:hAnsi="TimesNewRomanPSMT"/>
                      <w:color w:val="000000"/>
                      <w:sz w:val="18"/>
                    </w:rPr>
                    <w:t xml:space="preserve">Multiple Realizations </w:t>
                  </w:r>
                  <w:r>
                    <w:br/>
                  </w:r>
                  <w:r>
                    <w:rPr>
                      <w:rFonts w:ascii="TimesNewRomanPSMT" w:eastAsia="TimesNewRomanPSMT" w:hAnsi="TimesNewRomanPSMT"/>
                      <w:color w:val="000000"/>
                      <w:sz w:val="18"/>
                    </w:rPr>
                    <w:t xml:space="preserve">Large Data Set </w:t>
                  </w:r>
                  <w:r>
                    <w:br/>
                  </w:r>
                  <w:r>
                    <w:rPr>
                      <w:rFonts w:ascii="TimesNewRomanPSMT" w:eastAsia="TimesNewRomanPSMT" w:hAnsi="TimesNewRomanPSMT"/>
                      <w:color w:val="000000"/>
                      <w:sz w:val="18"/>
                    </w:rPr>
                    <w:t xml:space="preserve">Simulation </w:t>
                  </w:r>
                  <w:r>
                    <w:br/>
                  </w:r>
                  <w:r>
                    <w:rPr>
                      <w:rFonts w:ascii="TimesNewRomanPSMT" w:eastAsia="TimesNewRomanPSMT" w:hAnsi="TimesNewRomanPSMT"/>
                      <w:color w:val="000000"/>
                      <w:sz w:val="18"/>
                    </w:rPr>
                    <w:t xml:space="preserve">Simulation Results </w:t>
                  </w:r>
                  <w:r>
                    <w:br/>
                  </w:r>
                  <w:r>
                    <w:rPr>
                      <w:rFonts w:ascii="TimesNewRomanPSMT" w:eastAsia="TimesNewRomanPSMT" w:hAnsi="TimesNewRomanPSMT"/>
                      <w:color w:val="000000"/>
                      <w:sz w:val="18"/>
                    </w:rPr>
                    <w:t xml:space="preserve">Assisted History Matching and Uncertainty Analysis Batch Jobs </w:t>
                  </w:r>
                  <w:r>
                    <w:br/>
                  </w:r>
                  <w:r>
                    <w:rPr>
                      <w:rFonts w:ascii="TimesNewRomanPSMT" w:eastAsia="TimesNewRomanPSMT" w:hAnsi="TimesNewRomanPSMT"/>
                      <w:color w:val="000000"/>
                      <w:sz w:val="18"/>
                    </w:rPr>
                    <w:t xml:space="preserve">Remote GUI </w:t>
                  </w:r>
                  <w:r>
                    <w:br/>
                  </w:r>
                  <w:r>
                    <w:rPr>
                      <w:rFonts w:ascii="TimesNewRomanPSMT" w:eastAsia="TimesNewRomanPSMT" w:hAnsi="TimesNewRomanPSMT"/>
                      <w:color w:val="000000"/>
                      <w:sz w:val="18"/>
                    </w:rPr>
                    <w:t xml:space="preserve">Manuals </w:t>
                  </w:r>
                </w:p>
              </w:tc>
            </w:tr>
          </w:tbl>
          <w:p w:rsidR="00485848" w:rsidRDefault="00485848">
            <w:pPr>
              <w:autoSpaceDE w:val="0"/>
              <w:autoSpaceDN w:val="0"/>
              <w:spacing w:after="0" w:line="14" w:lineRule="exact"/>
            </w:pPr>
          </w:p>
        </w:tc>
      </w:tr>
      <w:tr w:rsidR="00485848">
        <w:trPr>
          <w:trHeight w:hRule="exact" w:val="400"/>
        </w:trPr>
        <w:tc>
          <w:tcPr>
            <w:tcW w:w="3258"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8" w:after="0" w:line="220" w:lineRule="exact"/>
              <w:ind w:left="106"/>
            </w:pPr>
            <w:r>
              <w:rPr>
                <w:rFonts w:ascii="TimesNewRomanPS" w:eastAsia="TimesNewRomanPS" w:hAnsi="TimesNewRomanPS"/>
                <w:b/>
                <w:color w:val="000000"/>
                <w:sz w:val="20"/>
              </w:rPr>
              <w:t xml:space="preserve">Вид определяемой стоимости </w:t>
            </w:r>
          </w:p>
        </w:tc>
        <w:tc>
          <w:tcPr>
            <w:tcW w:w="6804" w:type="dxa"/>
            <w:tcBorders>
              <w:top w:val="single" w:sz="3"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4" w:after="0" w:line="220" w:lineRule="exact"/>
              <w:ind w:left="102"/>
            </w:pPr>
            <w:r>
              <w:rPr>
                <w:rFonts w:ascii="TimesNewRomanPSMT" w:eastAsia="TimesNewRomanPSMT" w:hAnsi="TimesNewRomanPSMT"/>
                <w:color w:val="000000"/>
                <w:sz w:val="20"/>
              </w:rPr>
              <w:t xml:space="preserve">Рыночная стоимость </w:t>
            </w:r>
          </w:p>
        </w:tc>
      </w:tr>
      <w:tr w:rsidR="00485848">
        <w:trPr>
          <w:trHeight w:hRule="exact" w:val="398"/>
        </w:trPr>
        <w:tc>
          <w:tcPr>
            <w:tcW w:w="325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6" w:after="0" w:line="222" w:lineRule="exact"/>
              <w:ind w:left="106"/>
            </w:pPr>
            <w:r>
              <w:rPr>
                <w:rFonts w:ascii="TimesNewRomanPS" w:eastAsia="TimesNewRomanPS" w:hAnsi="TimesNewRomanPS"/>
                <w:b/>
                <w:color w:val="000000"/>
                <w:sz w:val="20"/>
              </w:rPr>
              <w:t xml:space="preserve">Цель оценки </w:t>
            </w:r>
          </w:p>
        </w:tc>
        <w:tc>
          <w:tcPr>
            <w:tcW w:w="680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before="2" w:after="0" w:line="220" w:lineRule="exact"/>
              <w:ind w:left="102"/>
            </w:pPr>
            <w:r>
              <w:rPr>
                <w:rFonts w:ascii="TimesNewRomanPSMT" w:eastAsia="TimesNewRomanPSMT" w:hAnsi="TimesNewRomanPSMT"/>
                <w:color w:val="000000"/>
                <w:sz w:val="20"/>
              </w:rPr>
              <w:t xml:space="preserve">Определение рыночной стоимости </w:t>
            </w:r>
          </w:p>
        </w:tc>
      </w:tr>
      <w:tr w:rsidR="00485848">
        <w:trPr>
          <w:trHeight w:hRule="exact" w:val="862"/>
        </w:trPr>
        <w:tc>
          <w:tcPr>
            <w:tcW w:w="325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tabs>
                <w:tab w:val="left" w:pos="2496"/>
              </w:tabs>
              <w:autoSpaceDE w:val="0"/>
              <w:autoSpaceDN w:val="0"/>
              <w:spacing w:after="0" w:line="230" w:lineRule="exact"/>
              <w:ind w:left="106"/>
            </w:pPr>
            <w:r>
              <w:rPr>
                <w:rFonts w:ascii="TimesNewRomanPS" w:eastAsia="TimesNewRomanPS" w:hAnsi="TimesNewRomanPS"/>
                <w:b/>
                <w:color w:val="000000"/>
                <w:sz w:val="20"/>
              </w:rPr>
              <w:t xml:space="preserve">Назначение </w:t>
            </w:r>
            <w:r>
              <w:tab/>
            </w:r>
            <w:r>
              <w:rPr>
                <w:rFonts w:ascii="TimesNewRomanPS" w:eastAsia="TimesNewRomanPS" w:hAnsi="TimesNewRomanPS"/>
                <w:b/>
                <w:color w:val="000000"/>
                <w:sz w:val="20"/>
              </w:rPr>
              <w:t xml:space="preserve">оценки (предполагаемое использование отчёта об оценке) </w:t>
            </w:r>
          </w:p>
        </w:tc>
        <w:tc>
          <w:tcPr>
            <w:tcW w:w="680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32" w:lineRule="exact"/>
              <w:ind w:left="102" w:right="60"/>
              <w:jc w:val="both"/>
            </w:pPr>
            <w:r>
              <w:rPr>
                <w:rFonts w:ascii="TimesNewRomanPSMT" w:eastAsia="TimesNewRomanPSMT" w:hAnsi="TimesNewRomanPSMT"/>
                <w:color w:val="000000"/>
                <w:sz w:val="20"/>
              </w:rPr>
              <w:t xml:space="preserve">Настоящий Отчет может быть использован как документ, определяющий рыночную стоимость объекта оценки консультирования Заказчика для возможного заключения договора цессии (переуступка прав) </w:t>
            </w:r>
          </w:p>
        </w:tc>
      </w:tr>
      <w:tr w:rsidR="00485848">
        <w:trPr>
          <w:trHeight w:hRule="exact" w:val="860"/>
        </w:trPr>
        <w:tc>
          <w:tcPr>
            <w:tcW w:w="325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28" w:lineRule="exact"/>
              <w:ind w:left="106"/>
            </w:pPr>
            <w:r>
              <w:rPr>
                <w:rFonts w:ascii="TimesNewRomanPS" w:eastAsia="TimesNewRomanPS" w:hAnsi="TimesNewRomanPS"/>
                <w:b/>
                <w:color w:val="000000"/>
                <w:sz w:val="20"/>
              </w:rPr>
              <w:t xml:space="preserve">Ограничения по использованию отчёта об оценке </w:t>
            </w:r>
          </w:p>
        </w:tc>
        <w:tc>
          <w:tcPr>
            <w:tcW w:w="6804"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32" w:lineRule="exact"/>
              <w:ind w:left="102" w:right="60"/>
              <w:jc w:val="both"/>
            </w:pPr>
            <w:r>
              <w:rPr>
                <w:rFonts w:ascii="TimesNewRomanPSMT" w:eastAsia="TimesNewRomanPSMT" w:hAnsi="TimesNewRomanPSMT"/>
                <w:color w:val="000000"/>
                <w:sz w:val="20"/>
              </w:rPr>
              <w:t xml:space="preserve">Любое иное использование отчета об оценке, как документа, содержащего сведения доказательственного значения, возможно только с согласия Оценщика, выраженного в письменной форме. </w:t>
            </w:r>
          </w:p>
        </w:tc>
      </w:tr>
      <w:tr w:rsidR="00485848">
        <w:trPr>
          <w:trHeight w:hRule="exact" w:val="400"/>
        </w:trPr>
        <w:tc>
          <w:tcPr>
            <w:tcW w:w="3258" w:type="dxa"/>
            <w:tcBorders>
              <w:top w:val="single" w:sz="4" w:space="0" w:color="000000"/>
              <w:left w:val="single" w:sz="4" w:space="0" w:color="000000"/>
              <w:bottom w:val="single" w:sz="4" w:space="0" w:color="000000"/>
              <w:right w:val="single" w:sz="4" w:space="0" w:color="000000"/>
            </w:tcBorders>
            <w:tcMar>
              <w:left w:w="0" w:type="dxa"/>
              <w:right w:w="0" w:type="dxa"/>
            </w:tcMar>
          </w:tcPr>
          <w:p w:rsidR="00485848" w:rsidRDefault="007D03A6">
            <w:pPr>
              <w:autoSpaceDE w:val="0"/>
              <w:autoSpaceDN w:val="0"/>
              <w:spacing w:after="0" w:line="276" w:lineRule="exact"/>
              <w:ind w:left="106"/>
            </w:pPr>
            <w:r>
              <w:rPr>
                <w:rFonts w:ascii="TimesNewRomanPS" w:eastAsia="TimesNewRomanPS" w:hAnsi="TimesNewRomanPS"/>
                <w:b/>
                <w:color w:val="000000"/>
                <w:sz w:val="20"/>
              </w:rPr>
              <w:t xml:space="preserve">Дата оценки </w:t>
            </w:r>
          </w:p>
        </w:tc>
        <w:tc>
          <w:tcPr>
            <w:tcW w:w="6804" w:type="dxa"/>
            <w:tcBorders>
              <w:top w:val="single" w:sz="4" w:space="0" w:color="000000"/>
              <w:left w:val="single" w:sz="4" w:space="0" w:color="000000"/>
              <w:right w:val="single" w:sz="4" w:space="0" w:color="000000"/>
            </w:tcBorders>
            <w:tcMar>
              <w:left w:w="0" w:type="dxa"/>
              <w:right w:w="0" w:type="dxa"/>
            </w:tcMar>
          </w:tcPr>
          <w:p w:rsidR="00485848" w:rsidRDefault="007D03A6">
            <w:pPr>
              <w:autoSpaceDE w:val="0"/>
              <w:autoSpaceDN w:val="0"/>
              <w:spacing w:after="0" w:line="266" w:lineRule="exact"/>
              <w:ind w:left="102"/>
            </w:pPr>
            <w:r>
              <w:rPr>
                <w:rFonts w:ascii="TimesNewRomanPSMT" w:eastAsia="TimesNewRomanPSMT" w:hAnsi="TimesNewRomanPSMT"/>
                <w:color w:val="000000"/>
                <w:sz w:val="20"/>
              </w:rPr>
              <w:t xml:space="preserve">09 декабря 2022 года </w:t>
            </w:r>
          </w:p>
        </w:tc>
      </w:tr>
    </w:tbl>
    <w:p w:rsidR="00485848" w:rsidRDefault="007D03A6">
      <w:pPr>
        <w:tabs>
          <w:tab w:val="left" w:pos="714"/>
        </w:tabs>
        <w:autoSpaceDE w:val="0"/>
        <w:autoSpaceDN w:val="0"/>
        <w:spacing w:before="44" w:after="0" w:line="276" w:lineRule="exact"/>
        <w:ind w:left="4"/>
      </w:pPr>
      <w:r>
        <w:rPr>
          <w:rFonts w:ascii="TimesNewRomanPSMT" w:eastAsia="TimesNewRomanPSMT" w:hAnsi="TimesNewRomanPSMT"/>
          <w:color w:val="000000"/>
          <w:sz w:val="24"/>
        </w:rPr>
        <w:t xml:space="preserve"> В результате проведённого анализа и расчётов, Оценщик свидетельствует, что рыночная стоимость на дату оценки 09 декабря 2022 г. составила: </w:t>
      </w:r>
    </w:p>
    <w:p w:rsidR="00485848" w:rsidRDefault="007D03A6">
      <w:pPr>
        <w:autoSpaceDE w:val="0"/>
        <w:autoSpaceDN w:val="0"/>
        <w:spacing w:before="196" w:after="256" w:line="276" w:lineRule="exact"/>
        <w:ind w:left="4"/>
      </w:pPr>
      <w:r>
        <w:rPr>
          <w:rFonts w:ascii="TimesNewRomanPS" w:eastAsia="TimesNewRomanPS" w:hAnsi="TimesNewRomanPS"/>
          <w:b/>
          <w:color w:val="000000"/>
          <w:sz w:val="20"/>
        </w:rPr>
        <w:t xml:space="preserve">Таблица 14-2. Итоговая рыночная стоимость объекта оценки. </w:t>
      </w:r>
    </w:p>
    <w:tbl>
      <w:tblPr>
        <w:tblW w:w="0" w:type="auto"/>
        <w:tblInd w:w="4" w:type="dxa"/>
        <w:tblLayout w:type="fixed"/>
        <w:tblLook w:val="04A0" w:firstRow="1" w:lastRow="0" w:firstColumn="1" w:lastColumn="0" w:noHBand="0" w:noVBand="1"/>
      </w:tblPr>
      <w:tblGrid>
        <w:gridCol w:w="962"/>
        <w:gridCol w:w="6554"/>
        <w:gridCol w:w="2280"/>
      </w:tblGrid>
      <w:tr w:rsidR="00485848">
        <w:trPr>
          <w:trHeight w:hRule="exact" w:val="654"/>
        </w:trPr>
        <w:tc>
          <w:tcPr>
            <w:tcW w:w="962" w:type="dxa"/>
            <w:tcBorders>
              <w:top w:val="single" w:sz="4" w:space="0" w:color="000000"/>
              <w:left w:val="single" w:sz="4" w:space="0" w:color="000000"/>
              <w:bottom w:val="single" w:sz="4" w:space="0" w:color="000000"/>
              <w:right w:val="single" w:sz="4" w:space="0" w:color="000000"/>
            </w:tcBorders>
            <w:shd w:val="clear" w:color="auto" w:fill="DDEBF7"/>
            <w:tcMar>
              <w:left w:w="0" w:type="dxa"/>
              <w:right w:w="0" w:type="dxa"/>
            </w:tcMar>
          </w:tcPr>
          <w:p w:rsidR="00485848" w:rsidRDefault="007D03A6">
            <w:pPr>
              <w:autoSpaceDE w:val="0"/>
              <w:autoSpaceDN w:val="0"/>
              <w:spacing w:before="300" w:after="0" w:line="276" w:lineRule="exact"/>
              <w:jc w:val="center"/>
            </w:pPr>
            <w:r>
              <w:rPr>
                <w:rFonts w:ascii="TimesNewRomanPS" w:eastAsia="TimesNewRomanPS" w:hAnsi="TimesNewRomanPS"/>
                <w:b/>
                <w:color w:val="000000"/>
                <w:sz w:val="20"/>
              </w:rPr>
              <w:t xml:space="preserve">№п/п </w:t>
            </w:r>
          </w:p>
        </w:tc>
        <w:tc>
          <w:tcPr>
            <w:tcW w:w="6554" w:type="dxa"/>
            <w:tcBorders>
              <w:top w:val="single" w:sz="4" w:space="0" w:color="000000"/>
              <w:left w:val="single" w:sz="4" w:space="0" w:color="000000"/>
              <w:bottom w:val="single" w:sz="4" w:space="0" w:color="000000"/>
              <w:right w:val="single" w:sz="4" w:space="0" w:color="000000"/>
            </w:tcBorders>
            <w:shd w:val="clear" w:color="auto" w:fill="DDEBF7"/>
            <w:tcMar>
              <w:left w:w="0" w:type="dxa"/>
              <w:right w:w="0" w:type="dxa"/>
            </w:tcMar>
          </w:tcPr>
          <w:p w:rsidR="00485848" w:rsidRDefault="007D03A6">
            <w:pPr>
              <w:autoSpaceDE w:val="0"/>
              <w:autoSpaceDN w:val="0"/>
              <w:spacing w:before="368" w:after="0" w:line="276" w:lineRule="exact"/>
              <w:ind w:left="102"/>
            </w:pPr>
            <w:r>
              <w:rPr>
                <w:rFonts w:ascii="TimesNewRomanPS" w:eastAsia="TimesNewRomanPS" w:hAnsi="TimesNewRomanPS"/>
                <w:b/>
                <w:color w:val="000000"/>
                <w:sz w:val="20"/>
              </w:rPr>
              <w:t xml:space="preserve">Наименование объекта оценки </w:t>
            </w:r>
          </w:p>
        </w:tc>
        <w:tc>
          <w:tcPr>
            <w:tcW w:w="2280" w:type="dxa"/>
            <w:tcBorders>
              <w:top w:val="single" w:sz="4" w:space="0" w:color="000000"/>
              <w:left w:val="single" w:sz="4" w:space="0" w:color="000000"/>
              <w:bottom w:val="single" w:sz="4" w:space="0" w:color="000000"/>
              <w:right w:val="single" w:sz="4" w:space="0" w:color="000000"/>
            </w:tcBorders>
            <w:shd w:val="clear" w:color="auto" w:fill="DDEBF7"/>
            <w:tcMar>
              <w:left w:w="0" w:type="dxa"/>
              <w:right w:w="0" w:type="dxa"/>
            </w:tcMar>
          </w:tcPr>
          <w:p w:rsidR="00485848" w:rsidRDefault="007D03A6">
            <w:pPr>
              <w:autoSpaceDE w:val="0"/>
              <w:autoSpaceDN w:val="0"/>
              <w:spacing w:before="138" w:after="0" w:line="206" w:lineRule="exact"/>
              <w:ind w:left="144"/>
              <w:jc w:val="center"/>
            </w:pPr>
            <w:r>
              <w:rPr>
                <w:rFonts w:ascii="TimesNewRomanPS" w:eastAsia="TimesNewRomanPS" w:hAnsi="TimesNewRomanPS"/>
                <w:b/>
                <w:color w:val="000000"/>
                <w:sz w:val="20"/>
              </w:rPr>
              <w:t xml:space="preserve"> Рыночная стоимость, в руб. </w:t>
            </w:r>
          </w:p>
        </w:tc>
      </w:tr>
    </w:tbl>
    <w:p w:rsidR="00485848" w:rsidRDefault="007D03A6">
      <w:pPr>
        <w:autoSpaceDE w:val="0"/>
        <w:autoSpaceDN w:val="0"/>
        <w:spacing w:before="506" w:after="0" w:line="197" w:lineRule="auto"/>
        <w:jc w:val="center"/>
      </w:pPr>
      <w:r>
        <w:rPr>
          <w:rFonts w:ascii="Calibri" w:eastAsia="Calibri" w:hAnsi="Calibri"/>
          <w:color w:val="000000"/>
        </w:rPr>
        <w:t xml:space="preserve">54 </w:t>
      </w:r>
    </w:p>
    <w:p w:rsidR="00485848" w:rsidRDefault="00485848">
      <w:pPr>
        <w:sectPr w:rsidR="00485848">
          <w:pgSz w:w="11906" w:h="16838"/>
          <w:pgMar w:top="340" w:right="628" w:bottom="492" w:left="1128" w:header="720" w:footer="720" w:gutter="0"/>
          <w:cols w:space="720"/>
          <w:docGrid w:linePitch="360"/>
        </w:sectPr>
      </w:pPr>
    </w:p>
    <w:p w:rsidR="00485848" w:rsidRDefault="00485848">
      <w:pPr>
        <w:autoSpaceDE w:val="0"/>
        <w:autoSpaceDN w:val="0"/>
        <w:spacing w:after="118" w:line="220" w:lineRule="exact"/>
      </w:pPr>
    </w:p>
    <w:p w:rsidR="00485848" w:rsidRDefault="007D03A6">
      <w:pPr>
        <w:autoSpaceDE w:val="0"/>
        <w:autoSpaceDN w:val="0"/>
        <w:spacing w:before="36" w:after="0" w:line="230" w:lineRule="exact"/>
        <w:ind w:left="4"/>
      </w:pPr>
      <w:r>
        <w:rPr>
          <w:rFonts w:ascii="TimesNewRomanPSMT" w:eastAsia="TimesNewRomanPSMT" w:hAnsi="TimesNewRomanPSMT"/>
          <w:color w:val="000000"/>
          <w:sz w:val="20"/>
        </w:rPr>
        <w:t xml:space="preserve">Отчет об оценке № О-0912/2022 рыночной стоимости исключительного права на англоязычную версию программного обеспечения «tNAVIGATOR», принадлежащего ООО «РфД». </w:t>
      </w:r>
      <w:r>
        <w:br/>
      </w:r>
      <w:r>
        <w:rPr>
          <w:rFonts w:ascii="TimesNewRomanPSMT" w:eastAsia="TimesNewRomanPSMT" w:hAnsi="TimesNewRomanPSMT"/>
          <w:color w:val="000000"/>
          <w:sz w:val="20"/>
        </w:rPr>
        <w:t xml:space="preserve">Дата оценки: 09.12.2022г. </w:t>
      </w:r>
    </w:p>
    <w:tbl>
      <w:tblPr>
        <w:tblW w:w="0" w:type="auto"/>
        <w:tblInd w:w="4" w:type="dxa"/>
        <w:tblLayout w:type="fixed"/>
        <w:tblLook w:val="04A0" w:firstRow="1" w:lastRow="0" w:firstColumn="1" w:lastColumn="0" w:noHBand="0" w:noVBand="1"/>
      </w:tblPr>
      <w:tblGrid>
        <w:gridCol w:w="962"/>
        <w:gridCol w:w="6554"/>
        <w:gridCol w:w="2280"/>
      </w:tblGrid>
      <w:tr w:rsidR="00485848">
        <w:trPr>
          <w:trHeight w:hRule="exact" w:val="4920"/>
        </w:trPr>
        <w:tc>
          <w:tcPr>
            <w:tcW w:w="962" w:type="dxa"/>
            <w:tcBorders>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before="2312" w:after="0" w:line="266" w:lineRule="exact"/>
              <w:jc w:val="center"/>
            </w:pPr>
            <w:r>
              <w:rPr>
                <w:rFonts w:ascii="TimesNewRomanPSMT" w:eastAsia="TimesNewRomanPSMT" w:hAnsi="TimesNewRomanPSMT"/>
                <w:color w:val="000000"/>
                <w:sz w:val="20"/>
              </w:rPr>
              <w:t xml:space="preserve">1 </w:t>
            </w:r>
          </w:p>
        </w:tc>
        <w:tc>
          <w:tcPr>
            <w:tcW w:w="6554" w:type="dxa"/>
            <w:tcBorders>
              <w:left w:val="single" w:sz="4" w:space="0" w:color="000000"/>
              <w:bottom w:val="single" w:sz="3" w:space="0" w:color="000000"/>
              <w:right w:val="single" w:sz="4" w:space="0" w:color="000000"/>
            </w:tcBorders>
            <w:tcMar>
              <w:left w:w="0" w:type="dxa"/>
              <w:right w:w="0" w:type="dxa"/>
            </w:tcMar>
          </w:tcPr>
          <w:p w:rsidR="00485848" w:rsidRDefault="007D03A6">
            <w:pPr>
              <w:autoSpaceDE w:val="0"/>
              <w:autoSpaceDN w:val="0"/>
              <w:spacing w:after="70" w:line="208" w:lineRule="exact"/>
              <w:ind w:left="102" w:right="60"/>
              <w:jc w:val="both"/>
            </w:pPr>
            <w:r>
              <w:rPr>
                <w:rFonts w:ascii="TimesNewRomanPSMT" w:eastAsia="TimesNewRomanPSMT" w:hAnsi="TimesNewRomanPSMT"/>
                <w:color w:val="000000"/>
                <w:sz w:val="18"/>
              </w:rPr>
              <w:t xml:space="preserve">Исключительное (авторское и смежное) право на англоязычную версию программного обеспечения «tNAVIGATOR», на английском, испанском и китайском языках на территории всех стран мира за исключением России, Белоруссии и Казахстана, в том числе на следующие модули: </w:t>
            </w:r>
          </w:p>
          <w:tbl>
            <w:tblPr>
              <w:tblW w:w="0" w:type="auto"/>
              <w:tblInd w:w="220" w:type="dxa"/>
              <w:tblLayout w:type="fixed"/>
              <w:tblLook w:val="04A0" w:firstRow="1" w:lastRow="0" w:firstColumn="1" w:lastColumn="0" w:noHBand="0" w:noVBand="1"/>
            </w:tblPr>
            <w:tblGrid>
              <w:gridCol w:w="620"/>
              <w:gridCol w:w="4940"/>
            </w:tblGrid>
            <w:tr w:rsidR="00485848">
              <w:trPr>
                <w:trHeight w:hRule="exact" w:val="3898"/>
              </w:trPr>
              <w:tc>
                <w:tcPr>
                  <w:tcW w:w="620" w:type="dxa"/>
                  <w:tcMar>
                    <w:left w:w="0" w:type="dxa"/>
                    <w:right w:w="0" w:type="dxa"/>
                  </w:tcMar>
                </w:tcPr>
                <w:p w:rsidR="00485848" w:rsidRDefault="007D03A6">
                  <w:pPr>
                    <w:autoSpaceDE w:val="0"/>
                    <w:autoSpaceDN w:val="0"/>
                    <w:spacing w:before="78" w:after="0" w:line="210" w:lineRule="exact"/>
                    <w:ind w:left="242" w:right="310"/>
                    <w:jc w:val="both"/>
                  </w:pP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18"/>
                    </w:rPr>
                    <w:t>•</w:t>
                  </w:r>
                  <w:r>
                    <w:br/>
                  </w:r>
                  <w:r>
                    <w:rPr>
                      <w:rFonts w:ascii="TimesNewRomanPSMT" w:eastAsia="TimesNewRomanPSMT" w:hAnsi="TimesNewRomanPSMT"/>
                      <w:color w:val="000000"/>
                      <w:sz w:val="20"/>
                    </w:rPr>
                    <w:t>•</w:t>
                  </w:r>
                  <w:r>
                    <w:br/>
                  </w:r>
                  <w:r>
                    <w:rPr>
                      <w:rFonts w:ascii="TimesNewRomanPSMT" w:eastAsia="TimesNewRomanPSMT" w:hAnsi="TimesNewRomanPSMT"/>
                      <w:color w:val="000000"/>
                      <w:sz w:val="20"/>
                    </w:rPr>
                    <w:t>•</w:t>
                  </w:r>
                </w:p>
              </w:tc>
              <w:tc>
                <w:tcPr>
                  <w:tcW w:w="4940" w:type="dxa"/>
                  <w:tcMar>
                    <w:left w:w="0" w:type="dxa"/>
                    <w:right w:w="0" w:type="dxa"/>
                  </w:tcMar>
                </w:tcPr>
                <w:p w:rsidR="00485848" w:rsidRDefault="007D03A6">
                  <w:pPr>
                    <w:autoSpaceDE w:val="0"/>
                    <w:autoSpaceDN w:val="0"/>
                    <w:spacing w:before="90" w:after="0" w:line="210" w:lineRule="exact"/>
                    <w:ind w:left="326" w:right="720"/>
                  </w:pPr>
                  <w:r>
                    <w:rPr>
                      <w:rFonts w:ascii="TimesNewRomanPSMT" w:eastAsia="TimesNewRomanPSMT" w:hAnsi="TimesNewRomanPSMT"/>
                      <w:color w:val="000000"/>
                      <w:sz w:val="18"/>
                    </w:rPr>
                    <w:t xml:space="preserve">Model Designer </w:t>
                  </w:r>
                  <w:r>
                    <w:br/>
                  </w:r>
                  <w:r>
                    <w:rPr>
                      <w:rFonts w:ascii="TimesNewRomanPSMT" w:eastAsia="TimesNewRomanPSMT" w:hAnsi="TimesNewRomanPSMT"/>
                      <w:color w:val="000000"/>
                      <w:sz w:val="18"/>
                    </w:rPr>
                    <w:t xml:space="preserve">Geology Designer </w:t>
                  </w:r>
                  <w:r>
                    <w:br/>
                  </w:r>
                  <w:r>
                    <w:rPr>
                      <w:rFonts w:ascii="TimesNewRomanPSMT" w:eastAsia="TimesNewRomanPSMT" w:hAnsi="TimesNewRomanPSMT"/>
                      <w:color w:val="000000"/>
                      <w:sz w:val="18"/>
                    </w:rPr>
                    <w:t xml:space="preserve">Well Designer </w:t>
                  </w:r>
                  <w:r>
                    <w:br/>
                  </w:r>
                  <w:r>
                    <w:rPr>
                      <w:rFonts w:ascii="TimesNewRomanPSMT" w:eastAsia="TimesNewRomanPSMT" w:hAnsi="TimesNewRomanPSMT"/>
                      <w:color w:val="000000"/>
                      <w:sz w:val="18"/>
                    </w:rPr>
                    <w:t xml:space="preserve">PVT Designer </w:t>
                  </w:r>
                  <w:r>
                    <w:br/>
                  </w:r>
                  <w:r>
                    <w:rPr>
                      <w:rFonts w:ascii="TimesNewRomanPSMT" w:eastAsia="TimesNewRomanPSMT" w:hAnsi="TimesNewRomanPSMT"/>
                      <w:color w:val="000000"/>
                      <w:sz w:val="18"/>
                    </w:rPr>
                    <w:t xml:space="preserve">Network Designer </w:t>
                  </w:r>
                  <w:r>
                    <w:br/>
                  </w:r>
                  <w:r>
                    <w:rPr>
                      <w:rFonts w:ascii="TimesNewRomanPSMT" w:eastAsia="TimesNewRomanPSMT" w:hAnsi="TimesNewRomanPSMT"/>
                      <w:color w:val="000000"/>
                      <w:sz w:val="18"/>
                    </w:rPr>
                    <w:t xml:space="preserve">GUI (Graphical User Interface) </w:t>
                  </w:r>
                  <w:r>
                    <w:br/>
                  </w:r>
                  <w:r>
                    <w:rPr>
                      <w:rFonts w:ascii="TimesNewRomanPSMT" w:eastAsia="TimesNewRomanPSMT" w:hAnsi="TimesNewRomanPSMT"/>
                      <w:color w:val="000000"/>
                      <w:sz w:val="18"/>
                    </w:rPr>
                    <w:t xml:space="preserve">Assisted History Matching </w:t>
                  </w:r>
                  <w:r>
                    <w:br/>
                  </w:r>
                  <w:r>
                    <w:rPr>
                      <w:rFonts w:ascii="TimesNewRomanPSMT" w:eastAsia="TimesNewRomanPSMT" w:hAnsi="TimesNewRomanPSMT"/>
                      <w:color w:val="000000"/>
                      <w:sz w:val="18"/>
                    </w:rPr>
                    <w:t xml:space="preserve">Black Oil </w:t>
                  </w:r>
                  <w:r>
                    <w:br/>
                  </w:r>
                  <w:r>
                    <w:rPr>
                      <w:rFonts w:ascii="TimesNewRomanPSMT" w:eastAsia="TimesNewRomanPSMT" w:hAnsi="TimesNewRomanPSMT"/>
                      <w:color w:val="000000"/>
                      <w:sz w:val="18"/>
                    </w:rPr>
                    <w:t xml:space="preserve">Compositional </w:t>
                  </w:r>
                  <w:r>
                    <w:br/>
                  </w:r>
                  <w:r>
                    <w:rPr>
                      <w:rFonts w:ascii="TimesNewRomanPSMT" w:eastAsia="TimesNewRomanPSMT" w:hAnsi="TimesNewRomanPSMT"/>
                      <w:color w:val="000000"/>
                      <w:sz w:val="18"/>
                    </w:rPr>
                    <w:t xml:space="preserve">Thermal </w:t>
                  </w:r>
                  <w:r>
                    <w:br/>
                  </w:r>
                  <w:r>
                    <w:rPr>
                      <w:rFonts w:ascii="TimesNewRomanPSMT" w:eastAsia="TimesNewRomanPSMT" w:hAnsi="TimesNewRomanPSMT"/>
                      <w:color w:val="000000"/>
                      <w:sz w:val="18"/>
                    </w:rPr>
                    <w:t xml:space="preserve">Multiple Realizations </w:t>
                  </w:r>
                  <w:r>
                    <w:br/>
                  </w:r>
                  <w:r>
                    <w:rPr>
                      <w:rFonts w:ascii="TimesNewRomanPSMT" w:eastAsia="TimesNewRomanPSMT" w:hAnsi="TimesNewRomanPSMT"/>
                      <w:color w:val="000000"/>
                      <w:sz w:val="18"/>
                    </w:rPr>
                    <w:t xml:space="preserve">Large Data Set </w:t>
                  </w:r>
                  <w:r>
                    <w:br/>
                  </w:r>
                  <w:r>
                    <w:rPr>
                      <w:rFonts w:ascii="TimesNewRomanPSMT" w:eastAsia="TimesNewRomanPSMT" w:hAnsi="TimesNewRomanPSMT"/>
                      <w:color w:val="000000"/>
                      <w:sz w:val="18"/>
                    </w:rPr>
                    <w:t xml:space="preserve">Simulation </w:t>
                  </w:r>
                  <w:r>
                    <w:br/>
                  </w:r>
                  <w:r>
                    <w:rPr>
                      <w:rFonts w:ascii="TimesNewRomanPSMT" w:eastAsia="TimesNewRomanPSMT" w:hAnsi="TimesNewRomanPSMT"/>
                      <w:color w:val="000000"/>
                      <w:sz w:val="18"/>
                    </w:rPr>
                    <w:t xml:space="preserve">Simulation Results </w:t>
                  </w:r>
                  <w:r>
                    <w:br/>
                  </w:r>
                  <w:r>
                    <w:rPr>
                      <w:rFonts w:ascii="TimesNewRomanPSMT" w:eastAsia="TimesNewRomanPSMT" w:hAnsi="TimesNewRomanPSMT"/>
                      <w:color w:val="000000"/>
                      <w:sz w:val="18"/>
                    </w:rPr>
                    <w:t xml:space="preserve">Assisted History Matching and Uncertainty Analysis Batch Jobs </w:t>
                  </w:r>
                  <w:r>
                    <w:br/>
                  </w:r>
                  <w:r>
                    <w:rPr>
                      <w:rFonts w:ascii="TimesNewRomanPSMT" w:eastAsia="TimesNewRomanPSMT" w:hAnsi="TimesNewRomanPSMT"/>
                      <w:color w:val="000000"/>
                      <w:sz w:val="18"/>
                    </w:rPr>
                    <w:t xml:space="preserve">Remote GUI </w:t>
                  </w:r>
                  <w:r>
                    <w:br/>
                  </w:r>
                  <w:r>
                    <w:rPr>
                      <w:rFonts w:ascii="TimesNewRomanPSMT" w:eastAsia="TimesNewRomanPSMT" w:hAnsi="TimesNewRomanPSMT"/>
                      <w:color w:val="000000"/>
                      <w:sz w:val="18"/>
                    </w:rPr>
                    <w:t xml:space="preserve">Manuals   </w:t>
                  </w:r>
                  <w:r>
                    <w:rPr>
                      <w:rFonts w:ascii="TimesNewRomanPSMT" w:eastAsia="TimesNewRomanPSMT" w:hAnsi="TimesNewRomanPSMT"/>
                      <w:color w:val="000000"/>
                      <w:sz w:val="20"/>
                    </w:rPr>
                    <w:t xml:space="preserve">.; </w:t>
                  </w:r>
                </w:p>
              </w:tc>
            </w:tr>
          </w:tbl>
          <w:p w:rsidR="00485848" w:rsidRDefault="00485848">
            <w:pPr>
              <w:autoSpaceDE w:val="0"/>
              <w:autoSpaceDN w:val="0"/>
              <w:spacing w:after="0" w:line="14" w:lineRule="exact"/>
            </w:pPr>
          </w:p>
        </w:tc>
        <w:tc>
          <w:tcPr>
            <w:tcW w:w="2280" w:type="dxa"/>
            <w:tcBorders>
              <w:left w:val="single" w:sz="4" w:space="0" w:color="000000"/>
              <w:bottom w:val="single" w:sz="3" w:space="0" w:color="000000"/>
              <w:right w:val="single" w:sz="4" w:space="0" w:color="000000"/>
            </w:tcBorders>
            <w:tcMar>
              <w:left w:w="0" w:type="dxa"/>
              <w:right w:w="0" w:type="dxa"/>
            </w:tcMar>
          </w:tcPr>
          <w:p w:rsidR="00485848" w:rsidRDefault="007D03A6">
            <w:pPr>
              <w:tabs>
                <w:tab w:val="left" w:pos="606"/>
                <w:tab w:val="left" w:pos="1322"/>
                <w:tab w:val="left" w:pos="1454"/>
                <w:tab w:val="left" w:pos="1514"/>
              </w:tabs>
              <w:autoSpaceDE w:val="0"/>
              <w:autoSpaceDN w:val="0"/>
              <w:spacing w:before="1910" w:after="0" w:line="224" w:lineRule="exact"/>
              <w:ind w:left="104"/>
            </w:pPr>
            <w:r>
              <w:rPr>
                <w:rFonts w:ascii="TimesNewRomanPS" w:eastAsia="TimesNewRomanPS" w:hAnsi="TimesNewRomanPS"/>
                <w:b/>
                <w:color w:val="000000"/>
                <w:sz w:val="20"/>
              </w:rPr>
              <w:t xml:space="preserve"> 330 564 000,00 </w:t>
            </w:r>
            <w:r>
              <w:br/>
            </w:r>
            <w:r>
              <w:rPr>
                <w:rFonts w:ascii="TimesNewRomanPS" w:eastAsia="TimesNewRomanPS" w:hAnsi="TimesNewRomanPS"/>
                <w:b/>
                <w:color w:val="000000"/>
                <w:sz w:val="20"/>
              </w:rPr>
              <w:t xml:space="preserve"> (Триста тридцать миллионов </w:t>
            </w:r>
            <w:r>
              <w:tab/>
            </w:r>
            <w:r>
              <w:tab/>
            </w:r>
            <w:r>
              <w:rPr>
                <w:rFonts w:ascii="TimesNewRomanPS" w:eastAsia="TimesNewRomanPS" w:hAnsi="TimesNewRomanPS"/>
                <w:b/>
                <w:color w:val="000000"/>
                <w:sz w:val="20"/>
              </w:rPr>
              <w:t xml:space="preserve">пятьсот шестьдесят </w:t>
            </w:r>
            <w:r>
              <w:tab/>
            </w:r>
            <w:r>
              <w:tab/>
            </w:r>
            <w:r>
              <w:tab/>
            </w:r>
            <w:r>
              <w:rPr>
                <w:rFonts w:ascii="TimesNewRomanPS" w:eastAsia="TimesNewRomanPS" w:hAnsi="TimesNewRomanPS"/>
                <w:b/>
                <w:color w:val="000000"/>
                <w:sz w:val="20"/>
              </w:rPr>
              <w:t>четыре тысячи рублей)</w:t>
            </w:r>
          </w:p>
        </w:tc>
      </w:tr>
    </w:tbl>
    <w:p w:rsidR="00485848" w:rsidRDefault="00485848">
      <w:pPr>
        <w:autoSpaceDE w:val="0"/>
        <w:autoSpaceDN w:val="0"/>
        <w:spacing w:after="0" w:line="946" w:lineRule="exact"/>
      </w:pPr>
    </w:p>
    <w:tbl>
      <w:tblPr>
        <w:tblW w:w="0" w:type="auto"/>
        <w:tblInd w:w="352" w:type="dxa"/>
        <w:tblLayout w:type="fixed"/>
        <w:tblLook w:val="04A0" w:firstRow="1" w:lastRow="0" w:firstColumn="1" w:lastColumn="0" w:noHBand="0" w:noVBand="1"/>
      </w:tblPr>
      <w:tblGrid>
        <w:gridCol w:w="3440"/>
        <w:gridCol w:w="4960"/>
      </w:tblGrid>
      <w:tr w:rsidR="00485848">
        <w:trPr>
          <w:trHeight w:hRule="exact" w:val="440"/>
        </w:trPr>
        <w:tc>
          <w:tcPr>
            <w:tcW w:w="3440" w:type="dxa"/>
            <w:tcMar>
              <w:left w:w="0" w:type="dxa"/>
              <w:right w:w="0" w:type="dxa"/>
            </w:tcMar>
          </w:tcPr>
          <w:p w:rsidR="00485848" w:rsidRDefault="007D03A6">
            <w:pPr>
              <w:autoSpaceDE w:val="0"/>
              <w:autoSpaceDN w:val="0"/>
              <w:spacing w:before="98" w:after="0" w:line="266" w:lineRule="exact"/>
              <w:ind w:left="362"/>
            </w:pPr>
            <w:r>
              <w:rPr>
                <w:rFonts w:ascii="TimesNewRomanPSMT" w:eastAsia="TimesNewRomanPSMT" w:hAnsi="TimesNewRomanPSMT"/>
                <w:color w:val="000000"/>
                <w:sz w:val="24"/>
              </w:rPr>
              <w:t xml:space="preserve">Оценщик </w:t>
            </w:r>
          </w:p>
        </w:tc>
        <w:tc>
          <w:tcPr>
            <w:tcW w:w="4960" w:type="dxa"/>
            <w:tcMar>
              <w:left w:w="0" w:type="dxa"/>
              <w:right w:w="0" w:type="dxa"/>
            </w:tcMar>
          </w:tcPr>
          <w:p w:rsidR="00485848" w:rsidRDefault="007D03A6">
            <w:pPr>
              <w:autoSpaceDE w:val="0"/>
              <w:autoSpaceDN w:val="0"/>
              <w:spacing w:before="60" w:after="0" w:line="320" w:lineRule="exact"/>
              <w:ind w:right="1354"/>
              <w:jc w:val="right"/>
            </w:pPr>
            <w:r>
              <w:rPr>
                <w:rFonts w:ascii="TimesNewRomanPSMT" w:eastAsia="TimesNewRomanPSMT" w:hAnsi="TimesNewRomanPSMT"/>
                <w:color w:val="000000"/>
                <w:sz w:val="24"/>
              </w:rPr>
              <w:t xml:space="preserve">Баранова О.И. </w:t>
            </w:r>
          </w:p>
        </w:tc>
      </w:tr>
    </w:tbl>
    <w:p w:rsidR="00485848" w:rsidRDefault="007D03A6">
      <w:pPr>
        <w:autoSpaceDE w:val="0"/>
        <w:autoSpaceDN w:val="0"/>
        <w:spacing w:before="7930" w:after="0" w:line="197" w:lineRule="auto"/>
        <w:jc w:val="center"/>
      </w:pPr>
      <w:r>
        <w:rPr>
          <w:rFonts w:ascii="Calibri" w:eastAsia="Calibri" w:hAnsi="Calibri"/>
          <w:color w:val="000000"/>
        </w:rPr>
        <w:t xml:space="preserve">55 </w:t>
      </w:r>
    </w:p>
    <w:sectPr w:rsidR="00485848" w:rsidSect="00034616">
      <w:pgSz w:w="11906" w:h="16838"/>
      <w:pgMar w:top="340" w:right="644" w:bottom="492" w:left="11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848"/>
    <w:rsid w:val="007D03A6"/>
    <w:rsid w:val="00A247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2EFB4"/>
  <w14:defaultImageDpi w14:val="300"/>
  <w15:docId w15:val="{52817930-1934-4C1E-996A-D85E7219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ia.ru/20150418/1059381375.html" TargetMode="External"/><Relationship Id="rId18" Type="http://schemas.openxmlformats.org/officeDocument/2006/relationships/hyperlink" Target="https://rosstat.gov.ru/storage/mediabank/osn-10-2022.pdf" TargetMode="External"/><Relationship Id="rId26" Type="http://schemas.openxmlformats.org/officeDocument/2006/relationships/hyperlink" Target="https://minfin.gov.ru/ru/perfomance/nationalwealthfund/statistics?id_57=27068-obem_fonda_natsionalnogo_blagosostoyaniya" TargetMode="External"/><Relationship Id="rId39" Type="http://schemas.openxmlformats.org/officeDocument/2006/relationships/image" Target="media/image13.png"/><Relationship Id="rId21" Type="http://schemas.openxmlformats.org/officeDocument/2006/relationships/hyperlink" Target="https://cbr.ru/key-indicators/"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home.treasury.gov/resource-center/data-chart-center/interest-rates/TextView?type=daily_treasury_yield_curve&amp;field_tdr_date_value=2022" TargetMode="External"/><Relationship Id="rId50" Type="http://schemas.openxmlformats.org/officeDocument/2006/relationships/hyperlink" Target="https://www.rusbonds.ru/BondCalc.aspx?bond_state=Market&amp;ftid=130058&amp;BondCalcDate=26.05.2021&amp;bondCalcRate=0&amp;bondCalcType=0&amp;Price_Type=0&amp;Price_Clear=100&amp;Price_Full=0&amp;Yield_Type=0&amp;Yield_1=0" TargetMode="External"/><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ria.ru/20150418/1059381375.html" TargetMode="External"/><Relationship Id="rId17" Type="http://schemas.openxmlformats.org/officeDocument/2006/relationships/hyperlink" Target="http://government.ru/docs/" TargetMode="External"/><Relationship Id="rId25" Type="http://schemas.openxmlformats.org/officeDocument/2006/relationships/hyperlink" Target="https://minfin.gov.ru/ru/perfomance/nationalwealthfund/statistics?id_57=27068-obem_fonda_natsionalnogo_blagosostoyaniya"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home.treasury.gov/resource-center/data-chart-center/interest-rates/TextView?type=daily_treasury_yield_curve&amp;field_tdr_date_value=2022" TargetMode="External"/><Relationship Id="rId2" Type="http://schemas.openxmlformats.org/officeDocument/2006/relationships/numbering" Target="numbering.xml"/><Relationship Id="rId16" Type="http://schemas.openxmlformats.org/officeDocument/2006/relationships/hyperlink" Target="http://government.ru/docs/" TargetMode="External"/><Relationship Id="rId20" Type="http://schemas.openxmlformats.org/officeDocument/2006/relationships/hyperlink" Target="https://rosstat.gov.ru/storage/mediabank/osn-10-2022.pdf" TargetMode="External"/><Relationship Id="rId29" Type="http://schemas.openxmlformats.org/officeDocument/2006/relationships/hyperlink" Target="https://minfin.gov.ru/ru/perfomance/public_debt/external/structure?id_65=69444-gosudarstvennyi_vneshnii_dolg_rossiiskoi_federatsii_2011-2022_gg." TargetMode="External"/><Relationship Id="rId41" Type="http://schemas.openxmlformats.org/officeDocument/2006/relationships/image" Target="media/image15.png"/><Relationship Id="rId54"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if.ru/politics/opinion/pochemu_v_rossii_ne_lyubyat_ameriku?from_inject=1" TargetMode="External"/><Relationship Id="rId24" Type="http://schemas.openxmlformats.org/officeDocument/2006/relationships/hyperlink" Target="https://cbr.ru/hd_base/mrrf/mrrf_7d/"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home.treasury.gov/resource-center/data-chart-center/interest-rates/TextView?type=daily_treasury_yield_curve&amp;field_tdr_date_value=2022" TargetMode="External"/><Relationship Id="rId53" Type="http://schemas.openxmlformats.org/officeDocument/2006/relationships/hyperlink" Target="https://www.rusbonds.ru/BondCalc.aspx?bond_state=Market&amp;ftid=130058&amp;BondCalcDate=26.05.2021&amp;bondCalcRate=0&amp;bondCalcType=0&amp;Price_Type=0&amp;Price_Clear=100&amp;Price_Full=0&amp;Yield_Type=0&amp;Yield_1=0" TargetMode="External"/><Relationship Id="rId5" Type="http://schemas.openxmlformats.org/officeDocument/2006/relationships/webSettings" Target="webSettings.xml"/><Relationship Id="rId15" Type="http://schemas.openxmlformats.org/officeDocument/2006/relationships/hyperlink" Target="http://government.ru/rugovclassifier/815/events/" TargetMode="External"/><Relationship Id="rId23" Type="http://schemas.openxmlformats.org/officeDocument/2006/relationships/hyperlink" Target="https://cbr.ru/hd_base/mrrf/mrrf_7d/" TargetMode="External"/><Relationship Id="rId28" Type="http://schemas.openxmlformats.org/officeDocument/2006/relationships/hyperlink" Target="https://minfin.gov.ru/ru/perfomance/public_debt/external/structure?id_65=69444-gosudarstvennyi_vneshnii_dolg_rossiiskoi_federatsii_2011-2022_gg." TargetMode="External"/><Relationship Id="rId36" Type="http://schemas.openxmlformats.org/officeDocument/2006/relationships/image" Target="media/image10.png"/><Relationship Id="rId49" Type="http://schemas.openxmlformats.org/officeDocument/2006/relationships/hyperlink" Target="http://pages.stern.nyu.edu/~adamodar/New_Home_Page/datafile/ctryprem.html" TargetMode="External"/><Relationship Id="rId10" Type="http://schemas.openxmlformats.org/officeDocument/2006/relationships/hyperlink" Target="https://zachestnyibiznes.ru/company/ul/1047702050483_7702364555_OOO-RFD" TargetMode="External"/><Relationship Id="rId19" Type="http://schemas.openxmlformats.org/officeDocument/2006/relationships/hyperlink" Target="https://rosstat.gov.ru/storage/mediabank/osn-10-2022.pdf"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yperlink" Target="https://www.rusbonds.ru/BondCalc.aspx?bond_state=Market&amp;ftid=130058&amp;BondCalcDate=26.05.2021&amp;bondCalcRate=0&amp;bondCalcType=0&amp;Price_Type=0&amp;Price_Clear=100&amp;Price_Full=0&amp;Yield_Type=0&amp;Yield_1=0" TargetMode="External"/><Relationship Id="rId4" Type="http://schemas.openxmlformats.org/officeDocument/2006/relationships/settings" Target="settings.xml"/><Relationship Id="rId9" Type="http://schemas.openxmlformats.org/officeDocument/2006/relationships/hyperlink" Target="https://zachestnyibiznes.ru/company/ul/1047702050483_7702364555_OOO-RFD" TargetMode="External"/><Relationship Id="rId14" Type="http://schemas.openxmlformats.org/officeDocument/2006/relationships/hyperlink" Target="https://ria.ru/20150418/1059381375.html" TargetMode="External"/><Relationship Id="rId22" Type="http://schemas.openxmlformats.org/officeDocument/2006/relationships/hyperlink" Target="https://cbr.ru/statistics/pdko/Mortgage/ML/" TargetMode="External"/><Relationship Id="rId27" Type="http://schemas.openxmlformats.org/officeDocument/2006/relationships/hyperlink" Target="https://minfin.gov.ru/ru/perfomance/nationalwealthfund/statistics?id_57=27068-obem_fonda_natsionalnogo_blagosostoyaniya"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https://pages.stern.nyu.edu/~adamodar/New_Home_Page/datafile/histretSP.html" TargetMode="External"/><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www.rusbonds.ru/BondCalc.aspx?bond_state=Market&amp;ftid=130058&amp;BondCalcDate=26.05.2021&amp;bondCalcRate=0&amp;bondCalcType=0&amp;Price_Type=0&amp;Price_Clear=100&amp;Price_Full=0&amp;Yield_Type=0&amp;Yield_1=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BFC3-4B50-4676-8698-B1BF24F7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56</Pages>
  <Words>21413</Words>
  <Characters>122055</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Adnan</cp:lastModifiedBy>
  <cp:revision>2</cp:revision>
  <dcterms:created xsi:type="dcterms:W3CDTF">2013-12-23T23:15:00Z</dcterms:created>
  <dcterms:modified xsi:type="dcterms:W3CDTF">2024-10-24T21:05:00Z</dcterms:modified>
  <cp:category/>
</cp:coreProperties>
</file>